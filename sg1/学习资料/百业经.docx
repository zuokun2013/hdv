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4"/>
      </w:pPr>
      <w:r>
        <w:t>百业经</w:t>
      </w:r>
    </w:p>
    <w:p>
      <w:pPr>
        <w:pStyle w:val="2"/>
        <w:tabs>
          <w:tab w:val="left" w:pos="1374"/>
          <w:tab w:val="left" w:pos="2424"/>
        </w:tabs>
        <w:spacing w:before="43" w:line="278" w:lineRule="auto"/>
        <w:ind w:right="5777"/>
      </w:pPr>
      <w:r>
        <w:t>法王</w:t>
      </w:r>
      <w:r>
        <w:rPr>
          <w:spacing w:val="-3"/>
        </w:rPr>
        <w:t>晋</w:t>
      </w:r>
      <w:r>
        <w:t>美</w:t>
      </w:r>
      <w:r>
        <w:rPr>
          <w:spacing w:val="-3"/>
        </w:rPr>
        <w:t>彭</w:t>
      </w:r>
      <w:r>
        <w:t>措</w:t>
      </w:r>
      <w:r>
        <w:rPr>
          <w:spacing w:val="-3"/>
        </w:rPr>
        <w:t>金</w:t>
      </w:r>
      <w:r>
        <w:t>刚</w:t>
      </w:r>
      <w:r>
        <w:rPr>
          <w:spacing w:val="-3"/>
        </w:rPr>
        <w:t>上</w:t>
      </w:r>
      <w:r>
        <w:t>师</w:t>
      </w:r>
      <w:r>
        <w:tab/>
      </w:r>
      <w:r>
        <w:t>传</w:t>
      </w:r>
      <w:r>
        <w:rPr>
          <w:spacing w:val="-17"/>
        </w:rPr>
        <w:t>讲</w:t>
      </w:r>
      <w:r>
        <w:t>堪布</w:t>
      </w:r>
      <w:r>
        <w:rPr>
          <w:spacing w:val="-3"/>
        </w:rPr>
        <w:t>索</w:t>
      </w:r>
      <w:r>
        <w:t>达吉</w:t>
      </w:r>
      <w:r>
        <w:tab/>
      </w:r>
      <w:r>
        <w:rPr>
          <w:spacing w:val="-3"/>
        </w:rPr>
        <w:t>译导</w:t>
      </w:r>
    </w:p>
    <w:p>
      <w:pPr>
        <w:pStyle w:val="2"/>
        <w:ind w:left="0"/>
        <w:rPr>
          <w:sz w:val="20"/>
        </w:rPr>
      </w:pPr>
    </w:p>
    <w:p>
      <w:pPr>
        <w:pStyle w:val="2"/>
        <w:spacing w:before="9"/>
        <w:ind w:left="0"/>
        <w:rPr>
          <w:sz w:val="28"/>
        </w:rPr>
      </w:pPr>
    </w:p>
    <w:p>
      <w:pPr>
        <w:pStyle w:val="2"/>
        <w:tabs>
          <w:tab w:val="left" w:pos="743"/>
        </w:tabs>
      </w:pPr>
      <w:r>
        <w:t>译</w:t>
      </w:r>
      <w:r>
        <w:tab/>
      </w:r>
      <w:r>
        <w:t>序</w:t>
      </w:r>
    </w:p>
    <w:p>
      <w:pPr>
        <w:pStyle w:val="2"/>
        <w:spacing w:before="43" w:line="278" w:lineRule="auto"/>
        <w:ind w:right="108" w:firstLine="422"/>
      </w:pPr>
      <w:r>
        <w:drawing>
          <wp:anchor distT="0" distB="0" distL="0" distR="0" simplePos="0" relativeHeight="0" behindDoc="0" locked="0" layoutInCell="1" allowOverlap="1">
            <wp:simplePos x="0" y="0"/>
            <wp:positionH relativeFrom="page">
              <wp:posOffset>1380490</wp:posOffset>
            </wp:positionH>
            <wp:positionV relativeFrom="paragraph">
              <wp:posOffset>638810</wp:posOffset>
            </wp:positionV>
            <wp:extent cx="5069205" cy="133985"/>
            <wp:effectExtent l="0" t="0" r="0"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5069078" cy="134111"/>
                    </a:xfrm>
                    <a:prstGeom prst="rect">
                      <a:avLst/>
                    </a:prstGeom>
                  </pic:spPr>
                </pic:pic>
              </a:graphicData>
            </a:graphic>
          </wp:anchor>
        </w:drawing>
      </w:r>
      <w:r>
        <w:rPr>
          <w:spacing w:val="-3"/>
        </w:rPr>
        <w:t>《百业经》是我等大师释迦牟尼佛宣说因果不虚的一部甚深经典。共有一百多个公案， 涉及到比丘、比丘尼、沙弥、沙弥尼、优婆塞、优婆夷、仙人、国王、大臣、婆罗门、施 主，居民、妓女、猎人等人物，形象地阐明了善恶之因必感善恶之果的真谛。</w:t>
      </w:r>
    </w:p>
    <w:p>
      <w:pPr>
        <w:pStyle w:val="2"/>
        <w:spacing w:before="44" w:after="27" w:line="278" w:lineRule="auto"/>
        <w:ind w:right="108"/>
      </w:pPr>
      <w:r>
        <w:rPr>
          <w:spacing w:val="-3"/>
        </w:rPr>
        <w:t>正见的人难免堕落恶趣，而有因果正见的人自然能往生善道。大恩上师法王如意宝晋美彭</w:t>
      </w:r>
      <w:r>
        <w:rPr>
          <w:w w:val="100"/>
        </w:rPr>
        <w:t>措</w:t>
      </w:r>
      <w:r>
        <w:rPr>
          <w:spacing w:val="-11"/>
          <w:w w:val="100"/>
        </w:rPr>
        <w:t xml:space="preserve">也在六千余名四众弟子前强调：“凡听闻、读诵、受持此《百业经》的人，若能对因果  </w:t>
      </w:r>
      <w:r>
        <w:t>不</w:t>
      </w:r>
      <w:r>
        <w:rPr>
          <w:spacing w:val="-6"/>
        </w:rPr>
        <w:t>虚生起坚定的信心，谨慎遵循因果，并且精进修持、忏悔罪障，一定不会堕落。”故弟  子</w:t>
      </w:r>
      <w:r>
        <w:rPr>
          <w:spacing w:val="-4"/>
        </w:rPr>
        <w:t xml:space="preserve">们对此经生起了极大信心。从藏文《大藏经》目录可知，此经是在唐代由汉文译成藏文， </w:t>
      </w:r>
      <w:r>
        <w:rPr>
          <w:spacing w:val="-3"/>
        </w:rPr>
        <w:t xml:space="preserve">为此汉族弟子在各地、各类汉文《大藏经》中反复查找，但未能找出此汉文本。法王开讲 此经在即，故本学院五百多汉族僧俗弟子，再三劝请本人将此经重新译成汉文。我本人也 很想在这一生中能与佛经结下一个殊胜的缘份，以报诸传承上师之恩德，加之以汉族为主 的国内外弟子们由于语言障碍等原因，不能亲聆上师的传讲，为了更多人暂时和究竟的利 </w:t>
      </w:r>
      <w:r>
        <w:rPr>
          <w:spacing w:val="-10"/>
        </w:rPr>
        <w:t xml:space="preserve">益，故本人发心重译此《百业经》。本人以为，这部汉译本不但对现在的众生有利益，乃  </w:t>
      </w:r>
      <w:r>
        <w:rPr>
          <w:spacing w:val="-4"/>
        </w:rPr>
        <w:t>至我离开人间后的数百年、千年或许仍能利益众生。 因果规律是在世俗谛中一条真正打不</w:t>
      </w:r>
      <w:r>
        <w:rPr>
          <w:spacing w:val="-3"/>
        </w:rPr>
        <w:t>破的真理，此经主要细说。纵经百千劫，所作业不亡，因缘会遇时，果报还自受。作为一 名佛门弟子，坚信因果缘起法是学佛的首要条件，一个不信因果的人，无论修什么法门，</w:t>
      </w:r>
    </w:p>
    <w:p>
      <w:pPr>
        <w:pStyle w:val="2"/>
        <w:spacing w:line="211" w:lineRule="exact"/>
        <w:rPr>
          <w:sz w:val="20"/>
        </w:rPr>
      </w:pPr>
      <w:r>
        <w:rPr>
          <w:position w:val="-3"/>
          <w:sz w:val="20"/>
        </w:rPr>
        <w:drawing>
          <wp:inline distT="0" distB="0" distL="0" distR="0">
            <wp:extent cx="5337175" cy="133985"/>
            <wp:effectExtent l="0" t="0" r="0" b="571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5337302" cy="134112"/>
                    </a:xfrm>
                    <a:prstGeom prst="rect">
                      <a:avLst/>
                    </a:prstGeom>
                  </pic:spPr>
                </pic:pic>
              </a:graphicData>
            </a:graphic>
          </wp:inline>
        </w:drawing>
      </w:r>
    </w:p>
    <w:p>
      <w:pPr>
        <w:pStyle w:val="2"/>
        <w:spacing w:before="73" w:line="278" w:lineRule="auto"/>
        <w:ind w:right="420"/>
      </w:pPr>
      <w:r>
        <w:rPr>
          <w:spacing w:val="-8"/>
        </w:rPr>
        <w:t>“知由善因生善果，知因恶因生恶果，恶远恶离矣。”而且，弘扬这部经典也是我的大恩</w:t>
      </w:r>
      <w:r>
        <w:rPr>
          <w:spacing w:val="-10"/>
          <w:w w:val="100"/>
        </w:rPr>
        <w:t>上师法王如意宝的一大心愿，法王曾郑重地对弟子们说：“我一直都很想传讲一次《百业</w:t>
      </w:r>
      <w:r>
        <w:rPr>
          <w:spacing w:val="-18"/>
        </w:rPr>
        <w:t>经》，这样我一生中的许多愿望就可实现了。”由此也可见这部经典的重要。真诚希望大</w:t>
      </w:r>
      <w:r>
        <w:rPr>
          <w:spacing w:val="-7"/>
        </w:rPr>
        <w:t>家通过拜读此《百业经》能产生增上对因果的信心。</w:t>
      </w:r>
    </w:p>
    <w:p>
      <w:pPr>
        <w:pStyle w:val="2"/>
        <w:spacing w:line="278" w:lineRule="auto"/>
        <w:ind w:right="314" w:firstLine="422"/>
        <w:jc w:val="both"/>
      </w:pPr>
      <w:r>
        <w:t>考虑到原汉文译本以后即或找到，恐现代人在文字上也不易读懂，故本人在翻译此经时，采取了意译并略译的方式，其汉文是由藏文传讲中所译，词句虽然未全直译出来，但其含义已是和盘托出。尽量译成通俗易懂的白话文，以使人们一读便能了知其中要义。若译本中存在不达意之处，本人在诸佛菩萨及诸位高僧大德前诚心忏悔。</w:t>
      </w:r>
    </w:p>
    <w:p>
      <w:pPr>
        <w:pStyle w:val="2"/>
        <w:spacing w:line="278" w:lineRule="auto"/>
        <w:ind w:right="314" w:firstLine="422"/>
      </w:pPr>
      <w:r>
        <w:t>在翻译《百业经》的过程中有很多人给予了热情的支持，在此谨表谢忱。以此功德， 愿我们及一切有情坚信因果，同生极乐！</w:t>
      </w:r>
    </w:p>
    <w:p>
      <w:pPr>
        <w:pStyle w:val="2"/>
        <w:spacing w:line="269" w:lineRule="exact"/>
        <w:ind w:left="638"/>
      </w:pPr>
      <w:r>
        <w:t>愿增吉祥！</w:t>
      </w:r>
    </w:p>
    <w:p>
      <w:pPr>
        <w:pStyle w:val="2"/>
        <w:spacing w:before="8"/>
        <w:ind w:left="0"/>
        <w:rPr>
          <w:sz w:val="27"/>
        </w:rPr>
      </w:pPr>
    </w:p>
    <w:p>
      <w:pPr>
        <w:pStyle w:val="2"/>
        <w:tabs>
          <w:tab w:val="left" w:pos="844"/>
        </w:tabs>
        <w:spacing w:before="1"/>
        <w:ind w:left="424"/>
        <w:jc w:val="center"/>
      </w:pPr>
      <w:r>
        <w:t>译</w:t>
      </w:r>
      <w:r>
        <w:tab/>
      </w:r>
      <w:r>
        <w:t>者</w:t>
      </w:r>
    </w:p>
    <w:p>
      <w:pPr>
        <w:pStyle w:val="2"/>
        <w:spacing w:before="43"/>
        <w:ind w:left="1262"/>
        <w:jc w:val="center"/>
      </w:pPr>
      <w:r>
        <w:t>一九九九年一月三十日</w:t>
      </w:r>
    </w:p>
    <w:p>
      <w:pPr>
        <w:pStyle w:val="2"/>
        <w:spacing w:before="9"/>
        <w:ind w:left="0"/>
        <w:rPr>
          <w:sz w:val="27"/>
        </w:rPr>
      </w:pPr>
    </w:p>
    <w:p>
      <w:pPr>
        <w:pStyle w:val="2"/>
        <w:tabs>
          <w:tab w:val="left" w:pos="849"/>
        </w:tabs>
      </w:pPr>
      <w:r>
        <w:t>目</w:t>
      </w:r>
      <w:r>
        <w:tab/>
      </w:r>
      <w:r>
        <w:t>录</w:t>
      </w:r>
    </w:p>
    <w:p>
      <w:pPr>
        <w:pStyle w:val="2"/>
        <w:spacing w:before="9"/>
        <w:ind w:left="0"/>
        <w:rPr>
          <w:sz w:val="27"/>
        </w:rPr>
      </w:pPr>
    </w:p>
    <w:p>
      <w:pPr>
        <w:pStyle w:val="7"/>
        <w:numPr>
          <w:ilvl w:val="0"/>
          <w:numId w:val="1"/>
        </w:numPr>
        <w:tabs>
          <w:tab w:val="left" w:pos="535"/>
        </w:tabs>
        <w:spacing w:before="0" w:after="0" w:line="240" w:lineRule="auto"/>
        <w:ind w:left="534" w:right="0" w:hanging="423"/>
        <w:jc w:val="left"/>
        <w:rPr>
          <w:sz w:val="21"/>
        </w:rPr>
      </w:pPr>
      <w:r>
        <w:rPr>
          <w:spacing w:val="-3"/>
          <w:sz w:val="21"/>
        </w:rPr>
        <w:t>一只母狗</w:t>
      </w:r>
    </w:p>
    <w:p>
      <w:pPr>
        <w:pStyle w:val="2"/>
        <w:tabs>
          <w:tab w:val="left" w:pos="1374"/>
          <w:tab w:val="right" w:leader="dot" w:pos="5261"/>
        </w:tabs>
        <w:spacing w:before="43"/>
        <w:rPr>
          <w:rFonts w:hint="eastAsia" w:ascii="KaiTi" w:hAnsi="KaiTi" w:eastAsia="KaiTi"/>
        </w:rPr>
      </w:pPr>
      <w:r>
        <w:t>─恶</w:t>
      </w:r>
      <w:r>
        <w:rPr>
          <w:spacing w:val="-3"/>
        </w:rPr>
        <w:t>口</w:t>
      </w:r>
      <w:r>
        <w:t>骂僧</w:t>
      </w:r>
      <w:r>
        <w:tab/>
      </w:r>
      <w:r>
        <w:rPr>
          <w:spacing w:val="-3"/>
        </w:rPr>
        <w:t>累</w:t>
      </w:r>
      <w:r>
        <w:t>世</w:t>
      </w:r>
      <w:r>
        <w:rPr>
          <w:spacing w:val="-3"/>
        </w:rPr>
        <w:t>转</w:t>
      </w:r>
      <w:r>
        <w:t>狗</w:t>
      </w:r>
      <w:r>
        <w:tab/>
      </w:r>
      <w:r>
        <w:rPr>
          <w:rFonts w:hint="eastAsia" w:ascii="KaiTi" w:hAnsi="KaiTi" w:eastAsia="KaiTi"/>
        </w:rPr>
        <w:t>1</w:t>
      </w:r>
    </w:p>
    <w:p>
      <w:pPr>
        <w:pStyle w:val="7"/>
        <w:numPr>
          <w:ilvl w:val="0"/>
          <w:numId w:val="1"/>
        </w:numPr>
        <w:tabs>
          <w:tab w:val="left" w:pos="535"/>
        </w:tabs>
        <w:spacing w:before="43" w:after="0" w:line="240" w:lineRule="auto"/>
        <w:ind w:left="534" w:right="0" w:hanging="423"/>
        <w:jc w:val="left"/>
        <w:rPr>
          <w:sz w:val="21"/>
        </w:rPr>
      </w:pPr>
      <w:r>
        <w:rPr>
          <w:spacing w:val="-3"/>
          <w:sz w:val="21"/>
        </w:rPr>
        <w:t>小眼沙弥</w:t>
      </w:r>
    </w:p>
    <w:p>
      <w:pPr>
        <w:pStyle w:val="2"/>
        <w:tabs>
          <w:tab w:val="left" w:pos="1374"/>
          <w:tab w:val="right" w:leader="dot" w:pos="5261"/>
        </w:tabs>
        <w:spacing w:before="43"/>
        <w:rPr>
          <w:rFonts w:hint="eastAsia" w:ascii="KaiTi" w:hAnsi="KaiTi" w:eastAsia="KaiTi"/>
        </w:rPr>
      </w:pPr>
      <w:r>
        <w:t>─责</w:t>
      </w:r>
      <w:r>
        <w:rPr>
          <w:spacing w:val="-3"/>
        </w:rPr>
        <w:t>骂</w:t>
      </w:r>
      <w:r>
        <w:t>圣者</w:t>
      </w:r>
      <w:r>
        <w:tab/>
      </w:r>
      <w:r>
        <w:rPr>
          <w:spacing w:val="-3"/>
        </w:rPr>
        <w:t>累</w:t>
      </w:r>
      <w:r>
        <w:t>世</w:t>
      </w:r>
      <w:r>
        <w:rPr>
          <w:spacing w:val="-3"/>
        </w:rPr>
        <w:t>狗</w:t>
      </w:r>
      <w:r>
        <w:t>报</w:t>
      </w:r>
      <w:r>
        <w:tab/>
      </w:r>
      <w:r>
        <w:rPr>
          <w:rFonts w:hint="eastAsia" w:ascii="KaiTi" w:hAnsi="KaiTi" w:eastAsia="KaiTi"/>
        </w:rPr>
        <w:t>9</w:t>
      </w:r>
    </w:p>
    <w:p>
      <w:pPr>
        <w:spacing w:after="0"/>
        <w:rPr>
          <w:rFonts w:hint="eastAsia" w:ascii="KaiTi" w:hAnsi="KaiTi" w:eastAsia="KaiTi"/>
        </w:rPr>
        <w:sectPr>
          <w:headerReference r:id="rId3" w:type="default"/>
          <w:footerReference r:id="rId4" w:type="default"/>
          <w:pgSz w:w="11910" w:h="16840"/>
          <w:pgMar w:top="1400" w:right="1640" w:bottom="280" w:left="1640" w:header="720" w:footer="720" w:gutter="0"/>
        </w:sectPr>
      </w:pPr>
    </w:p>
    <w:p>
      <w:pPr>
        <w:pStyle w:val="7"/>
        <w:numPr>
          <w:ilvl w:val="0"/>
          <w:numId w:val="1"/>
        </w:numPr>
        <w:tabs>
          <w:tab w:val="left" w:pos="431"/>
        </w:tabs>
        <w:spacing w:before="44" w:after="0" w:line="240" w:lineRule="auto"/>
        <w:ind w:left="430" w:right="0" w:hanging="319"/>
        <w:jc w:val="left"/>
        <w:rPr>
          <w:sz w:val="21"/>
        </w:rPr>
      </w:pPr>
      <w:r>
        <w:rPr>
          <w:spacing w:val="-3"/>
          <w:sz w:val="21"/>
        </w:rPr>
        <w:t>能愿比丘</w:t>
      </w:r>
    </w:p>
    <w:p>
      <w:pPr>
        <w:pStyle w:val="2"/>
        <w:tabs>
          <w:tab w:val="left" w:pos="1374"/>
          <w:tab w:val="left" w:leader="dot" w:pos="5050"/>
        </w:tabs>
        <w:spacing w:before="43"/>
        <w:rPr>
          <w:rFonts w:hint="eastAsia" w:ascii="KaiTi" w:hAnsi="KaiTi" w:eastAsia="KaiTi"/>
        </w:rPr>
      </w:pPr>
      <w:r>
        <w:t>─杀</w:t>
      </w:r>
      <w:r>
        <w:rPr>
          <w:spacing w:val="-3"/>
        </w:rPr>
        <w:t>生</w:t>
      </w:r>
      <w:r>
        <w:t>之报</w:t>
      </w:r>
      <w:r>
        <w:tab/>
      </w:r>
      <w:r>
        <w:rPr>
          <w:spacing w:val="-3"/>
        </w:rPr>
        <w:t>短</w:t>
      </w:r>
      <w:r>
        <w:t>命</w:t>
      </w:r>
      <w:r>
        <w:rPr>
          <w:spacing w:val="-3"/>
        </w:rPr>
        <w:t>多</w:t>
      </w:r>
      <w:r>
        <w:t>病</w:t>
      </w:r>
      <w:r>
        <w:tab/>
      </w:r>
      <w:r>
        <w:rPr>
          <w:rFonts w:hint="eastAsia" w:ascii="KaiTi" w:hAnsi="KaiTi" w:eastAsia="KaiTi"/>
        </w:rPr>
        <w:t>19</w:t>
      </w:r>
    </w:p>
    <w:p>
      <w:pPr>
        <w:pStyle w:val="7"/>
        <w:numPr>
          <w:ilvl w:val="0"/>
          <w:numId w:val="1"/>
        </w:numPr>
        <w:tabs>
          <w:tab w:val="left" w:pos="431"/>
        </w:tabs>
        <w:spacing w:before="43" w:after="0" w:line="240" w:lineRule="auto"/>
        <w:ind w:left="430" w:right="0" w:hanging="319"/>
        <w:jc w:val="left"/>
        <w:rPr>
          <w:sz w:val="21"/>
        </w:rPr>
      </w:pPr>
      <w:r>
        <w:rPr>
          <w:spacing w:val="-2"/>
          <w:sz w:val="21"/>
        </w:rPr>
        <w:t>驼背人</w:t>
      </w:r>
    </w:p>
    <w:p>
      <w:pPr>
        <w:pStyle w:val="2"/>
        <w:tabs>
          <w:tab w:val="left" w:pos="1374"/>
          <w:tab w:val="left" w:leader="dot" w:pos="5050"/>
        </w:tabs>
        <w:spacing w:before="43"/>
        <w:rPr>
          <w:rFonts w:hint="eastAsia" w:ascii="KaiTi" w:hAnsi="KaiTi" w:eastAsia="KaiTi"/>
        </w:rPr>
      </w:pPr>
      <w:r>
        <w:t>─无</w:t>
      </w:r>
      <w:r>
        <w:rPr>
          <w:spacing w:val="-3"/>
        </w:rPr>
        <w:t>意</w:t>
      </w:r>
      <w:r>
        <w:t>害兄</w:t>
      </w:r>
      <w:r>
        <w:tab/>
      </w:r>
      <w:r>
        <w:rPr>
          <w:spacing w:val="-3"/>
        </w:rPr>
        <w:t>受</w:t>
      </w:r>
      <w:r>
        <w:t>驼</w:t>
      </w:r>
      <w:r>
        <w:rPr>
          <w:spacing w:val="-3"/>
        </w:rPr>
        <w:t>背</w:t>
      </w:r>
      <w:r>
        <w:t>报</w:t>
      </w:r>
      <w:r>
        <w:tab/>
      </w:r>
      <w:r>
        <w:rPr>
          <w:rFonts w:hint="eastAsia" w:ascii="KaiTi" w:hAnsi="KaiTi" w:eastAsia="KaiTi"/>
        </w:rPr>
        <w:t>26</w:t>
      </w:r>
    </w:p>
    <w:p>
      <w:pPr>
        <w:pStyle w:val="7"/>
        <w:numPr>
          <w:ilvl w:val="0"/>
          <w:numId w:val="1"/>
        </w:numPr>
        <w:tabs>
          <w:tab w:val="left" w:pos="431"/>
        </w:tabs>
        <w:spacing w:before="43" w:after="0" w:line="240" w:lineRule="auto"/>
        <w:ind w:left="430" w:right="0" w:hanging="319"/>
        <w:jc w:val="left"/>
        <w:rPr>
          <w:sz w:val="21"/>
        </w:rPr>
      </w:pPr>
      <w:r>
        <w:rPr>
          <w:spacing w:val="-3"/>
          <w:sz w:val="21"/>
        </w:rPr>
        <w:t>春乾摩比丘尼</w:t>
      </w:r>
    </w:p>
    <w:p>
      <w:pPr>
        <w:pStyle w:val="2"/>
        <w:tabs>
          <w:tab w:val="left" w:pos="1374"/>
          <w:tab w:val="left" w:leader="dot" w:pos="5050"/>
        </w:tabs>
        <w:spacing w:before="43"/>
        <w:rPr>
          <w:rFonts w:hint="eastAsia" w:ascii="KaiTi" w:hAnsi="KaiTi" w:eastAsia="KaiTi"/>
        </w:rPr>
      </w:pPr>
      <w:r>
        <w:t>─两</w:t>
      </w:r>
      <w:r>
        <w:rPr>
          <w:spacing w:val="-3"/>
        </w:rPr>
        <w:t>世</w:t>
      </w:r>
      <w:r>
        <w:t>驼背</w:t>
      </w:r>
      <w:r>
        <w:tab/>
      </w:r>
      <w:r>
        <w:rPr>
          <w:spacing w:val="-3"/>
        </w:rPr>
        <w:t>等</w:t>
      </w:r>
      <w:r>
        <w:t>流</w:t>
      </w:r>
      <w:r>
        <w:rPr>
          <w:spacing w:val="-3"/>
        </w:rPr>
        <w:t>果</w:t>
      </w:r>
      <w:r>
        <w:t>报</w:t>
      </w:r>
      <w:r>
        <w:tab/>
      </w:r>
      <w:r>
        <w:rPr>
          <w:rFonts w:hint="eastAsia" w:ascii="KaiTi" w:hAnsi="KaiTi" w:eastAsia="KaiTi"/>
        </w:rPr>
        <w:t>31</w:t>
      </w:r>
    </w:p>
    <w:p>
      <w:pPr>
        <w:pStyle w:val="7"/>
        <w:numPr>
          <w:ilvl w:val="0"/>
          <w:numId w:val="1"/>
        </w:numPr>
        <w:tabs>
          <w:tab w:val="left" w:pos="431"/>
        </w:tabs>
        <w:spacing w:before="43" w:after="0" w:line="240" w:lineRule="auto"/>
        <w:ind w:left="430" w:right="0" w:hanging="319"/>
        <w:jc w:val="left"/>
        <w:rPr>
          <w:sz w:val="21"/>
        </w:rPr>
      </w:pPr>
      <w:r>
        <w:rPr>
          <w:spacing w:val="-3"/>
          <w:sz w:val="21"/>
        </w:rPr>
        <w:t>恰嘎国王</w:t>
      </w:r>
    </w:p>
    <w:p>
      <w:pPr>
        <w:pStyle w:val="2"/>
        <w:tabs>
          <w:tab w:val="left" w:pos="1374"/>
          <w:tab w:val="left" w:leader="dot" w:pos="5050"/>
        </w:tabs>
        <w:spacing w:before="43"/>
        <w:rPr>
          <w:rFonts w:hint="eastAsia" w:ascii="KaiTi" w:hAnsi="KaiTi" w:eastAsia="KaiTi"/>
        </w:rPr>
      </w:pPr>
      <w:r>
        <w:t>─轻</w:t>
      </w:r>
      <w:r>
        <w:rPr>
          <w:spacing w:val="-3"/>
        </w:rPr>
        <w:t>慢</w:t>
      </w:r>
      <w:r>
        <w:t>尊者</w:t>
      </w:r>
      <w:r>
        <w:tab/>
      </w:r>
      <w:r>
        <w:rPr>
          <w:spacing w:val="-3"/>
        </w:rPr>
        <w:t>王</w:t>
      </w:r>
      <w:r>
        <w:t>位</w:t>
      </w:r>
      <w:r>
        <w:rPr>
          <w:spacing w:val="-3"/>
        </w:rPr>
        <w:t>复</w:t>
      </w:r>
      <w:r>
        <w:t>得</w:t>
      </w:r>
      <w:r>
        <w:tab/>
      </w:r>
      <w:r>
        <w:rPr>
          <w:rFonts w:hint="eastAsia" w:ascii="KaiTi" w:hAnsi="KaiTi" w:eastAsia="KaiTi"/>
        </w:rPr>
        <w:t>35</w:t>
      </w:r>
    </w:p>
    <w:p>
      <w:pPr>
        <w:pStyle w:val="7"/>
        <w:numPr>
          <w:ilvl w:val="0"/>
          <w:numId w:val="1"/>
        </w:numPr>
        <w:tabs>
          <w:tab w:val="left" w:pos="431"/>
        </w:tabs>
        <w:spacing w:before="43" w:after="0" w:line="240" w:lineRule="auto"/>
        <w:ind w:left="430" w:right="0" w:hanging="319"/>
        <w:jc w:val="left"/>
        <w:rPr>
          <w:sz w:val="21"/>
        </w:rPr>
      </w:pPr>
      <w:r>
        <w:rPr>
          <w:spacing w:val="-3"/>
          <w:sz w:val="21"/>
        </w:rPr>
        <w:t>嘎希美女</w:t>
      </w:r>
    </w:p>
    <w:p>
      <w:pPr>
        <w:pStyle w:val="2"/>
        <w:tabs>
          <w:tab w:val="left" w:pos="1374"/>
          <w:tab w:val="left" w:leader="dot" w:pos="5050"/>
        </w:tabs>
        <w:spacing w:before="43"/>
        <w:rPr>
          <w:rFonts w:hint="eastAsia" w:ascii="KaiTi" w:hAnsi="KaiTi" w:eastAsia="KaiTi"/>
        </w:rPr>
      </w:pPr>
      <w:r>
        <w:t>─六</w:t>
      </w:r>
      <w:r>
        <w:rPr>
          <w:spacing w:val="-3"/>
        </w:rPr>
        <w:t>国</w:t>
      </w:r>
      <w:r>
        <w:t>争娶</w:t>
      </w:r>
      <w:r>
        <w:tab/>
      </w:r>
      <w:r>
        <w:rPr>
          <w:spacing w:val="-3"/>
        </w:rPr>
        <w:t>毅</w:t>
      </w:r>
      <w:r>
        <w:t>然</w:t>
      </w:r>
      <w:r>
        <w:rPr>
          <w:spacing w:val="-3"/>
        </w:rPr>
        <w:t>出</w:t>
      </w:r>
      <w:r>
        <w:t>家</w:t>
      </w:r>
      <w:r>
        <w:tab/>
      </w:r>
      <w:r>
        <w:rPr>
          <w:rFonts w:hint="eastAsia" w:ascii="KaiTi" w:hAnsi="KaiTi" w:eastAsia="KaiTi"/>
        </w:rPr>
        <w:t>41</w:t>
      </w:r>
    </w:p>
    <w:p>
      <w:pPr>
        <w:pStyle w:val="7"/>
        <w:numPr>
          <w:ilvl w:val="0"/>
          <w:numId w:val="1"/>
        </w:numPr>
        <w:tabs>
          <w:tab w:val="left" w:pos="431"/>
        </w:tabs>
        <w:spacing w:before="43" w:after="0" w:line="240" w:lineRule="auto"/>
        <w:ind w:left="430" w:right="0" w:hanging="319"/>
        <w:jc w:val="left"/>
        <w:rPr>
          <w:sz w:val="21"/>
        </w:rPr>
      </w:pPr>
      <w:r>
        <w:rPr>
          <w:spacing w:val="-2"/>
          <w:sz w:val="21"/>
        </w:rPr>
        <w:t>生乐母</w:t>
      </w:r>
    </w:p>
    <w:p>
      <w:pPr>
        <w:pStyle w:val="2"/>
        <w:tabs>
          <w:tab w:val="left" w:pos="1374"/>
          <w:tab w:val="left" w:leader="dot" w:pos="5050"/>
        </w:tabs>
        <w:spacing w:before="43"/>
        <w:rPr>
          <w:rFonts w:hint="eastAsia" w:ascii="KaiTi" w:hAnsi="KaiTi" w:eastAsia="KaiTi"/>
        </w:rPr>
      </w:pPr>
      <w:r>
        <w:t>─婚</w:t>
      </w:r>
      <w:r>
        <w:rPr>
          <w:spacing w:val="-3"/>
        </w:rPr>
        <w:t>前</w:t>
      </w:r>
      <w:r>
        <w:t>证果</w:t>
      </w:r>
      <w:r>
        <w:tab/>
      </w:r>
      <w:r>
        <w:rPr>
          <w:spacing w:val="-3"/>
        </w:rPr>
        <w:t>智</w:t>
      </w:r>
      <w:r>
        <w:t>慧</w:t>
      </w:r>
      <w:r>
        <w:rPr>
          <w:spacing w:val="-3"/>
        </w:rPr>
        <w:t>第</w:t>
      </w:r>
      <w:r>
        <w:t>一</w:t>
      </w:r>
      <w:r>
        <w:tab/>
      </w:r>
      <w:r>
        <w:rPr>
          <w:rFonts w:hint="eastAsia" w:ascii="KaiTi" w:hAnsi="KaiTi" w:eastAsia="KaiTi"/>
        </w:rPr>
        <w:t>45</w:t>
      </w:r>
    </w:p>
    <w:p>
      <w:pPr>
        <w:pStyle w:val="7"/>
        <w:numPr>
          <w:ilvl w:val="0"/>
          <w:numId w:val="1"/>
        </w:numPr>
        <w:tabs>
          <w:tab w:val="left" w:pos="431"/>
        </w:tabs>
        <w:spacing w:before="43" w:after="0" w:line="240" w:lineRule="auto"/>
        <w:ind w:left="430" w:right="0" w:hanging="319"/>
        <w:jc w:val="left"/>
        <w:rPr>
          <w:sz w:val="21"/>
        </w:rPr>
      </w:pPr>
      <w:r>
        <w:rPr>
          <w:spacing w:val="-3"/>
          <w:sz w:val="21"/>
        </w:rPr>
        <w:t>宝光天子</w:t>
      </w:r>
    </w:p>
    <w:p>
      <w:pPr>
        <w:pStyle w:val="2"/>
        <w:tabs>
          <w:tab w:val="left" w:pos="1374"/>
          <w:tab w:val="left" w:leader="dot" w:pos="5050"/>
        </w:tabs>
        <w:spacing w:before="43"/>
        <w:rPr>
          <w:rFonts w:hint="eastAsia" w:ascii="KaiTi" w:hAnsi="KaiTi" w:eastAsia="KaiTi"/>
        </w:rPr>
      </w:pPr>
      <w:r>
        <w:t>─宝</w:t>
      </w:r>
      <w:r>
        <w:rPr>
          <w:spacing w:val="-3"/>
        </w:rPr>
        <w:t>珠</w:t>
      </w:r>
      <w:r>
        <w:t>供塔</w:t>
      </w:r>
      <w:r>
        <w:tab/>
      </w:r>
      <w:r>
        <w:rPr>
          <w:spacing w:val="-3"/>
        </w:rPr>
        <w:t>报</w:t>
      </w:r>
      <w:r>
        <w:t>为</w:t>
      </w:r>
      <w:r>
        <w:rPr>
          <w:spacing w:val="-3"/>
        </w:rPr>
        <w:t>天</w:t>
      </w:r>
      <w:r>
        <w:t>子</w:t>
      </w:r>
      <w:r>
        <w:tab/>
      </w:r>
      <w:r>
        <w:rPr>
          <w:rFonts w:hint="eastAsia" w:ascii="KaiTi" w:hAnsi="KaiTi" w:eastAsia="KaiTi"/>
        </w:rPr>
        <w:t>49</w:t>
      </w:r>
    </w:p>
    <w:p>
      <w:pPr>
        <w:pStyle w:val="7"/>
        <w:numPr>
          <w:ilvl w:val="0"/>
          <w:numId w:val="1"/>
        </w:numPr>
        <w:tabs>
          <w:tab w:val="left" w:pos="536"/>
        </w:tabs>
        <w:spacing w:before="43" w:after="0" w:line="240" w:lineRule="auto"/>
        <w:ind w:left="535" w:right="0" w:hanging="424"/>
        <w:jc w:val="left"/>
        <w:rPr>
          <w:sz w:val="21"/>
        </w:rPr>
      </w:pPr>
      <w:r>
        <w:rPr>
          <w:spacing w:val="-2"/>
          <w:sz w:val="21"/>
        </w:rPr>
        <w:t>豆蔻花</w:t>
      </w:r>
    </w:p>
    <w:p>
      <w:pPr>
        <w:pStyle w:val="2"/>
        <w:tabs>
          <w:tab w:val="left" w:pos="1374"/>
          <w:tab w:val="left" w:leader="dot" w:pos="5050"/>
        </w:tabs>
        <w:spacing w:before="43"/>
        <w:rPr>
          <w:rFonts w:hint="eastAsia" w:ascii="KaiTi" w:hAnsi="KaiTi" w:eastAsia="KaiTi"/>
        </w:rPr>
      </w:pPr>
      <w:r>
        <w:t>─以</w:t>
      </w:r>
      <w:r>
        <w:rPr>
          <w:spacing w:val="-3"/>
        </w:rPr>
        <w:t>花</w:t>
      </w:r>
      <w:r>
        <w:t>供塔</w:t>
      </w:r>
      <w:r>
        <w:tab/>
      </w:r>
      <w:r>
        <w:rPr>
          <w:spacing w:val="-3"/>
        </w:rPr>
        <w:t>生</w:t>
      </w:r>
      <w:r>
        <w:t>降</w:t>
      </w:r>
      <w:r>
        <w:rPr>
          <w:spacing w:val="-3"/>
        </w:rPr>
        <w:t>花</w:t>
      </w:r>
      <w:r>
        <w:t>雨</w:t>
      </w:r>
      <w:r>
        <w:tab/>
      </w:r>
      <w:r>
        <w:rPr>
          <w:rFonts w:hint="eastAsia" w:ascii="KaiTi" w:hAnsi="KaiTi" w:eastAsia="KaiTi"/>
        </w:rPr>
        <w:t>51</w:t>
      </w:r>
    </w:p>
    <w:p>
      <w:pPr>
        <w:pStyle w:val="7"/>
        <w:numPr>
          <w:ilvl w:val="0"/>
          <w:numId w:val="1"/>
        </w:numPr>
        <w:tabs>
          <w:tab w:val="left" w:pos="536"/>
        </w:tabs>
        <w:spacing w:before="43" w:after="0" w:line="240" w:lineRule="auto"/>
        <w:ind w:left="535" w:right="0" w:hanging="424"/>
        <w:jc w:val="left"/>
        <w:rPr>
          <w:sz w:val="21"/>
        </w:rPr>
      </w:pPr>
      <w:r>
        <w:rPr>
          <w:spacing w:val="-2"/>
          <w:sz w:val="21"/>
        </w:rPr>
        <w:t>阿那新</w:t>
      </w:r>
    </w:p>
    <w:p>
      <w:pPr>
        <w:pStyle w:val="2"/>
        <w:tabs>
          <w:tab w:val="left" w:pos="1374"/>
          <w:tab w:val="left" w:leader="dot" w:pos="5050"/>
        </w:tabs>
        <w:spacing w:before="43"/>
        <w:rPr>
          <w:rFonts w:hint="eastAsia" w:ascii="KaiTi" w:hAnsi="KaiTi" w:eastAsia="KaiTi"/>
        </w:rPr>
      </w:pPr>
      <w:r>
        <w:t>─种</w:t>
      </w:r>
      <w:r>
        <w:rPr>
          <w:spacing w:val="-3"/>
        </w:rPr>
        <w:t>下</w:t>
      </w:r>
      <w:r>
        <w:t>善根</w:t>
      </w:r>
      <w:r>
        <w:tab/>
      </w:r>
      <w:r>
        <w:rPr>
          <w:spacing w:val="-3"/>
        </w:rPr>
        <w:t>得</w:t>
      </w:r>
      <w:r>
        <w:t>佛</w:t>
      </w:r>
      <w:r>
        <w:rPr>
          <w:spacing w:val="-3"/>
        </w:rPr>
        <w:t>授</w:t>
      </w:r>
      <w:r>
        <w:t>记</w:t>
      </w:r>
      <w:r>
        <w:tab/>
      </w:r>
      <w:r>
        <w:rPr>
          <w:rFonts w:hint="eastAsia" w:ascii="KaiTi" w:hAnsi="KaiTi" w:eastAsia="KaiTi"/>
        </w:rPr>
        <w:t>54</w:t>
      </w:r>
    </w:p>
    <w:p>
      <w:pPr>
        <w:pStyle w:val="7"/>
        <w:numPr>
          <w:ilvl w:val="0"/>
          <w:numId w:val="1"/>
        </w:numPr>
        <w:tabs>
          <w:tab w:val="left" w:pos="536"/>
        </w:tabs>
        <w:spacing w:before="43" w:after="0" w:line="240" w:lineRule="auto"/>
        <w:ind w:left="535" w:right="0" w:hanging="424"/>
        <w:jc w:val="left"/>
        <w:rPr>
          <w:sz w:val="21"/>
        </w:rPr>
      </w:pPr>
      <w:r>
        <w:rPr>
          <w:spacing w:val="-2"/>
          <w:sz w:val="21"/>
        </w:rPr>
        <w:t>集聚母</w:t>
      </w:r>
    </w:p>
    <w:p>
      <w:pPr>
        <w:pStyle w:val="2"/>
        <w:tabs>
          <w:tab w:val="left" w:pos="1374"/>
          <w:tab w:val="left" w:leader="dot" w:pos="5050"/>
        </w:tabs>
        <w:spacing w:before="43"/>
        <w:rPr>
          <w:rFonts w:hint="eastAsia" w:ascii="KaiTi" w:hAnsi="KaiTi" w:eastAsia="KaiTi"/>
        </w:rPr>
      </w:pPr>
      <w:r>
        <w:t>─雄</w:t>
      </w:r>
      <w:r>
        <w:rPr>
          <w:spacing w:val="-3"/>
        </w:rPr>
        <w:t>辩</w:t>
      </w:r>
      <w:r>
        <w:t>获胜</w:t>
      </w:r>
      <w:r>
        <w:tab/>
      </w:r>
      <w:r>
        <w:rPr>
          <w:spacing w:val="-3"/>
        </w:rPr>
        <w:t>合</w:t>
      </w:r>
      <w:r>
        <w:t>家</w:t>
      </w:r>
      <w:r>
        <w:rPr>
          <w:spacing w:val="-3"/>
        </w:rPr>
        <w:t>证</w:t>
      </w:r>
      <w:r>
        <w:t>果</w:t>
      </w:r>
      <w:r>
        <w:tab/>
      </w:r>
      <w:r>
        <w:rPr>
          <w:rFonts w:hint="eastAsia" w:ascii="KaiTi" w:hAnsi="KaiTi" w:eastAsia="KaiTi"/>
        </w:rPr>
        <w:t>56</w:t>
      </w:r>
    </w:p>
    <w:p>
      <w:pPr>
        <w:pStyle w:val="7"/>
        <w:numPr>
          <w:ilvl w:val="0"/>
          <w:numId w:val="1"/>
        </w:numPr>
        <w:tabs>
          <w:tab w:val="left" w:pos="536"/>
          <w:tab w:val="left" w:pos="954"/>
        </w:tabs>
        <w:spacing w:before="43" w:after="0" w:line="240" w:lineRule="auto"/>
        <w:ind w:left="535" w:right="0" w:hanging="424"/>
        <w:jc w:val="left"/>
        <w:rPr>
          <w:sz w:val="21"/>
        </w:rPr>
      </w:pPr>
      <w:r>
        <w:rPr>
          <w:sz w:val="21"/>
        </w:rPr>
        <w:t>跛</w:t>
      </w:r>
      <w:r>
        <w:rPr>
          <w:sz w:val="21"/>
        </w:rPr>
        <w:tab/>
      </w:r>
      <w:r>
        <w:rPr>
          <w:sz w:val="21"/>
        </w:rPr>
        <w:t>子</w:t>
      </w:r>
    </w:p>
    <w:p>
      <w:pPr>
        <w:pStyle w:val="2"/>
        <w:tabs>
          <w:tab w:val="left" w:pos="1374"/>
          <w:tab w:val="left" w:leader="dot" w:pos="5050"/>
        </w:tabs>
        <w:spacing w:before="43"/>
        <w:rPr>
          <w:rFonts w:hint="eastAsia" w:ascii="KaiTi" w:hAnsi="KaiTi" w:eastAsia="KaiTi"/>
        </w:rPr>
      </w:pPr>
      <w:r>
        <w:t>─恶</w:t>
      </w:r>
      <w:r>
        <w:rPr>
          <w:spacing w:val="-3"/>
        </w:rPr>
        <w:t>骂</w:t>
      </w:r>
      <w:r>
        <w:t>圣者</w:t>
      </w:r>
      <w:r>
        <w:tab/>
      </w:r>
      <w:r>
        <w:rPr>
          <w:spacing w:val="-3"/>
        </w:rPr>
        <w:t>得</w:t>
      </w:r>
      <w:r>
        <w:t>跛</w:t>
      </w:r>
      <w:r>
        <w:rPr>
          <w:spacing w:val="-3"/>
        </w:rPr>
        <w:t>子</w:t>
      </w:r>
      <w:r>
        <w:t>报</w:t>
      </w:r>
      <w:r>
        <w:tab/>
      </w:r>
      <w:r>
        <w:rPr>
          <w:rFonts w:hint="eastAsia" w:ascii="KaiTi" w:hAnsi="KaiTi" w:eastAsia="KaiTi"/>
        </w:rPr>
        <w:t>60</w:t>
      </w:r>
    </w:p>
    <w:p>
      <w:pPr>
        <w:pStyle w:val="7"/>
        <w:numPr>
          <w:ilvl w:val="0"/>
          <w:numId w:val="1"/>
        </w:numPr>
        <w:tabs>
          <w:tab w:val="left" w:pos="536"/>
        </w:tabs>
        <w:spacing w:before="43" w:after="0" w:line="240" w:lineRule="auto"/>
        <w:ind w:left="535" w:right="0" w:hanging="424"/>
        <w:jc w:val="left"/>
        <w:rPr>
          <w:sz w:val="21"/>
        </w:rPr>
      </w:pPr>
      <w:r>
        <w:rPr>
          <w:spacing w:val="-3"/>
          <w:sz w:val="21"/>
        </w:rPr>
        <w:t>第一辆马车</w:t>
      </w:r>
    </w:p>
    <w:p>
      <w:pPr>
        <w:pStyle w:val="2"/>
        <w:tabs>
          <w:tab w:val="left" w:pos="1374"/>
          <w:tab w:val="left" w:leader="dot" w:pos="5050"/>
        </w:tabs>
        <w:spacing w:before="43"/>
        <w:rPr>
          <w:rFonts w:hint="eastAsia" w:ascii="KaiTi" w:hAnsi="KaiTi" w:eastAsia="KaiTi"/>
        </w:rPr>
      </w:pPr>
      <w:r>
        <w:t>─绕</w:t>
      </w:r>
      <w:r>
        <w:rPr>
          <w:spacing w:val="-3"/>
        </w:rPr>
        <w:t>佛</w:t>
      </w:r>
      <w:r>
        <w:t>三匝</w:t>
      </w:r>
      <w:r>
        <w:tab/>
      </w:r>
      <w:r>
        <w:rPr>
          <w:spacing w:val="-3"/>
        </w:rPr>
        <w:t>得</w:t>
      </w:r>
      <w:r>
        <w:t>佛</w:t>
      </w:r>
      <w:r>
        <w:rPr>
          <w:spacing w:val="-3"/>
        </w:rPr>
        <w:t>授</w:t>
      </w:r>
      <w:r>
        <w:t>记</w:t>
      </w:r>
      <w:r>
        <w:tab/>
      </w:r>
      <w:r>
        <w:rPr>
          <w:rFonts w:hint="eastAsia" w:ascii="KaiTi" w:hAnsi="KaiTi" w:eastAsia="KaiTi"/>
        </w:rPr>
        <w:t>67</w:t>
      </w:r>
    </w:p>
    <w:p>
      <w:pPr>
        <w:pStyle w:val="7"/>
        <w:numPr>
          <w:ilvl w:val="0"/>
          <w:numId w:val="1"/>
        </w:numPr>
        <w:tabs>
          <w:tab w:val="left" w:pos="536"/>
        </w:tabs>
        <w:spacing w:before="43" w:after="0" w:line="240" w:lineRule="auto"/>
        <w:ind w:left="535" w:right="0" w:hanging="424"/>
        <w:jc w:val="left"/>
        <w:rPr>
          <w:sz w:val="21"/>
        </w:rPr>
      </w:pPr>
      <w:r>
        <w:rPr>
          <w:spacing w:val="-3"/>
          <w:sz w:val="21"/>
        </w:rPr>
        <w:t>第二辆马车</w:t>
      </w:r>
    </w:p>
    <w:p>
      <w:pPr>
        <w:pStyle w:val="2"/>
        <w:tabs>
          <w:tab w:val="left" w:pos="1374"/>
          <w:tab w:val="left" w:leader="dot" w:pos="5050"/>
        </w:tabs>
        <w:spacing w:before="43"/>
        <w:rPr>
          <w:rFonts w:hint="eastAsia" w:ascii="KaiTi" w:hAnsi="KaiTi" w:eastAsia="KaiTi"/>
        </w:rPr>
      </w:pPr>
      <w:r>
        <w:t>─对</w:t>
      </w:r>
      <w:r>
        <w:rPr>
          <w:spacing w:val="-3"/>
        </w:rPr>
        <w:t>佛</w:t>
      </w:r>
      <w:r>
        <w:t>生喜</w:t>
      </w:r>
      <w:r>
        <w:tab/>
      </w:r>
      <w:r>
        <w:rPr>
          <w:spacing w:val="-3"/>
        </w:rPr>
        <w:t>得</w:t>
      </w:r>
      <w:r>
        <w:t>佛</w:t>
      </w:r>
      <w:r>
        <w:rPr>
          <w:spacing w:val="-3"/>
        </w:rPr>
        <w:t>授</w:t>
      </w:r>
      <w:r>
        <w:t>记</w:t>
      </w:r>
      <w:r>
        <w:tab/>
      </w:r>
      <w:r>
        <w:rPr>
          <w:rFonts w:hint="eastAsia" w:ascii="KaiTi" w:hAnsi="KaiTi" w:eastAsia="KaiTi"/>
        </w:rPr>
        <w:t>69</w:t>
      </w:r>
    </w:p>
    <w:p>
      <w:pPr>
        <w:pStyle w:val="7"/>
        <w:numPr>
          <w:ilvl w:val="0"/>
          <w:numId w:val="1"/>
        </w:numPr>
        <w:tabs>
          <w:tab w:val="left" w:pos="536"/>
        </w:tabs>
        <w:spacing w:before="43" w:after="0" w:line="240" w:lineRule="auto"/>
        <w:ind w:left="535" w:right="0" w:hanging="424"/>
        <w:jc w:val="left"/>
        <w:rPr>
          <w:sz w:val="21"/>
        </w:rPr>
      </w:pPr>
      <w:r>
        <w:rPr>
          <w:spacing w:val="-3"/>
          <w:sz w:val="21"/>
        </w:rPr>
        <w:t>第三辆马车</w:t>
      </w:r>
    </w:p>
    <w:p>
      <w:pPr>
        <w:pStyle w:val="2"/>
        <w:tabs>
          <w:tab w:val="left" w:pos="1374"/>
          <w:tab w:val="left" w:leader="dot" w:pos="5050"/>
        </w:tabs>
        <w:spacing w:before="43"/>
        <w:rPr>
          <w:rFonts w:hint="eastAsia" w:ascii="KaiTi" w:hAnsi="KaiTi" w:eastAsia="KaiTi"/>
        </w:rPr>
      </w:pPr>
      <w:r>
        <w:t>─供</w:t>
      </w:r>
      <w:r>
        <w:rPr>
          <w:spacing w:val="-3"/>
        </w:rPr>
        <w:t>佛</w:t>
      </w:r>
      <w:r>
        <w:t>鲜花</w:t>
      </w:r>
      <w:r>
        <w:tab/>
      </w:r>
      <w:r>
        <w:rPr>
          <w:spacing w:val="-3"/>
        </w:rPr>
        <w:t>得</w:t>
      </w:r>
      <w:r>
        <w:t>佛</w:t>
      </w:r>
      <w:r>
        <w:rPr>
          <w:spacing w:val="-3"/>
        </w:rPr>
        <w:t>授</w:t>
      </w:r>
      <w:r>
        <w:t>记</w:t>
      </w:r>
      <w:r>
        <w:tab/>
      </w:r>
      <w:r>
        <w:rPr>
          <w:rFonts w:hint="eastAsia" w:ascii="KaiTi" w:hAnsi="KaiTi" w:eastAsia="KaiTi"/>
        </w:rPr>
        <w:t>71</w:t>
      </w:r>
    </w:p>
    <w:p>
      <w:pPr>
        <w:pStyle w:val="7"/>
        <w:numPr>
          <w:ilvl w:val="0"/>
          <w:numId w:val="1"/>
        </w:numPr>
        <w:tabs>
          <w:tab w:val="left" w:pos="536"/>
        </w:tabs>
        <w:spacing w:before="43" w:after="0" w:line="240" w:lineRule="auto"/>
        <w:ind w:left="535" w:right="0" w:hanging="424"/>
        <w:jc w:val="left"/>
        <w:rPr>
          <w:sz w:val="21"/>
        </w:rPr>
      </w:pPr>
      <w:r>
        <w:rPr>
          <w:spacing w:val="-3"/>
          <w:sz w:val="21"/>
        </w:rPr>
        <w:t>第四辆马车</w:t>
      </w:r>
    </w:p>
    <w:p>
      <w:pPr>
        <w:pStyle w:val="2"/>
        <w:tabs>
          <w:tab w:val="left" w:pos="1374"/>
          <w:tab w:val="left" w:leader="dot" w:pos="5050"/>
        </w:tabs>
        <w:spacing w:before="43"/>
        <w:rPr>
          <w:rFonts w:hint="eastAsia" w:ascii="KaiTi" w:hAnsi="KaiTi" w:eastAsia="KaiTi"/>
        </w:rPr>
      </w:pPr>
      <w:r>
        <w:t>─供</w:t>
      </w:r>
      <w:r>
        <w:rPr>
          <w:spacing w:val="-3"/>
        </w:rPr>
        <w:t>佛</w:t>
      </w:r>
      <w:r>
        <w:t>马车</w:t>
      </w:r>
      <w:r>
        <w:tab/>
      </w:r>
      <w:r>
        <w:rPr>
          <w:spacing w:val="-3"/>
        </w:rPr>
        <w:t>得</w:t>
      </w:r>
      <w:r>
        <w:t>佛</w:t>
      </w:r>
      <w:r>
        <w:rPr>
          <w:spacing w:val="-3"/>
        </w:rPr>
        <w:t>授</w:t>
      </w:r>
      <w:r>
        <w:t>记</w:t>
      </w:r>
      <w:r>
        <w:tab/>
      </w:r>
      <w:r>
        <w:rPr>
          <w:rFonts w:hint="eastAsia" w:ascii="KaiTi" w:hAnsi="KaiTi" w:eastAsia="KaiTi"/>
        </w:rPr>
        <w:t>73</w:t>
      </w:r>
    </w:p>
    <w:p>
      <w:pPr>
        <w:pStyle w:val="7"/>
        <w:numPr>
          <w:ilvl w:val="0"/>
          <w:numId w:val="2"/>
        </w:numPr>
        <w:tabs>
          <w:tab w:val="left" w:pos="850"/>
        </w:tabs>
        <w:spacing w:before="43" w:after="0" w:line="240" w:lineRule="auto"/>
        <w:ind w:left="849" w:right="0" w:hanging="738"/>
        <w:jc w:val="left"/>
        <w:rPr>
          <w:sz w:val="21"/>
        </w:rPr>
      </w:pPr>
      <w:r>
        <w:rPr>
          <w:spacing w:val="-3"/>
          <w:sz w:val="21"/>
        </w:rPr>
        <w:t>干布国王</w:t>
      </w:r>
    </w:p>
    <w:p>
      <w:pPr>
        <w:pStyle w:val="2"/>
        <w:tabs>
          <w:tab w:val="left" w:pos="1374"/>
          <w:tab w:val="left" w:leader="dot" w:pos="5050"/>
        </w:tabs>
        <w:spacing w:before="43"/>
        <w:rPr>
          <w:rFonts w:hint="eastAsia" w:ascii="KaiTi" w:hAnsi="KaiTi" w:eastAsia="KaiTi"/>
        </w:rPr>
      </w:pPr>
      <w:r>
        <w:t>─杀</w:t>
      </w:r>
      <w:r>
        <w:rPr>
          <w:spacing w:val="-3"/>
        </w:rPr>
        <w:t>众</w:t>
      </w:r>
      <w:r>
        <w:t>罗汉</w:t>
      </w:r>
      <w:r>
        <w:tab/>
      </w:r>
      <w:r>
        <w:rPr>
          <w:spacing w:val="-3"/>
        </w:rPr>
        <w:t>恒</w:t>
      </w:r>
      <w:r>
        <w:t>受</w:t>
      </w:r>
      <w:r>
        <w:rPr>
          <w:spacing w:val="-3"/>
        </w:rPr>
        <w:t>狱</w:t>
      </w:r>
      <w:r>
        <w:t>报</w:t>
      </w:r>
      <w:r>
        <w:tab/>
      </w:r>
      <w:r>
        <w:rPr>
          <w:rFonts w:hint="eastAsia" w:ascii="KaiTi" w:hAnsi="KaiTi" w:eastAsia="KaiTi"/>
        </w:rPr>
        <w:t>75</w:t>
      </w:r>
    </w:p>
    <w:p>
      <w:pPr>
        <w:pStyle w:val="7"/>
        <w:numPr>
          <w:ilvl w:val="0"/>
          <w:numId w:val="2"/>
        </w:numPr>
        <w:tabs>
          <w:tab w:val="left" w:pos="850"/>
        </w:tabs>
        <w:spacing w:before="42" w:after="0" w:line="240" w:lineRule="auto"/>
        <w:ind w:left="849" w:right="0" w:hanging="738"/>
        <w:jc w:val="left"/>
        <w:rPr>
          <w:sz w:val="21"/>
        </w:rPr>
      </w:pPr>
      <w:r>
        <w:rPr>
          <w:spacing w:val="-3"/>
          <w:sz w:val="21"/>
        </w:rPr>
        <w:t>耶惟檀王妃</w:t>
      </w:r>
    </w:p>
    <w:p>
      <w:pPr>
        <w:pStyle w:val="2"/>
        <w:tabs>
          <w:tab w:val="left" w:pos="1374"/>
          <w:tab w:val="left" w:leader="dot" w:pos="5050"/>
        </w:tabs>
        <w:spacing w:before="43"/>
        <w:rPr>
          <w:rFonts w:hint="eastAsia" w:ascii="KaiTi" w:hAnsi="KaiTi" w:eastAsia="KaiTi"/>
        </w:rPr>
      </w:pPr>
      <w:r>
        <w:t>─同</w:t>
      </w:r>
      <w:r>
        <w:rPr>
          <w:spacing w:val="-3"/>
        </w:rPr>
        <w:t>行</w:t>
      </w:r>
      <w:r>
        <w:t>等流</w:t>
      </w:r>
      <w:r>
        <w:tab/>
      </w:r>
      <w:r>
        <w:rPr>
          <w:spacing w:val="-3"/>
        </w:rPr>
        <w:t>两</w:t>
      </w:r>
      <w:r>
        <w:t>世</w:t>
      </w:r>
      <w:r>
        <w:rPr>
          <w:spacing w:val="-3"/>
        </w:rPr>
        <w:t>被</w:t>
      </w:r>
      <w:r>
        <w:t>辱</w:t>
      </w:r>
      <w:r>
        <w:tab/>
      </w:r>
      <w:r>
        <w:rPr>
          <w:rFonts w:hint="eastAsia" w:ascii="KaiTi" w:hAnsi="KaiTi" w:eastAsia="KaiTi"/>
        </w:rPr>
        <w:t>82</w:t>
      </w:r>
    </w:p>
    <w:p>
      <w:pPr>
        <w:pStyle w:val="7"/>
        <w:numPr>
          <w:ilvl w:val="0"/>
          <w:numId w:val="2"/>
        </w:numPr>
        <w:tabs>
          <w:tab w:val="left" w:pos="850"/>
        </w:tabs>
        <w:spacing w:before="43" w:after="0" w:line="240" w:lineRule="auto"/>
        <w:ind w:left="849" w:right="0" w:hanging="738"/>
        <w:jc w:val="left"/>
        <w:rPr>
          <w:sz w:val="21"/>
        </w:rPr>
      </w:pPr>
      <w:r>
        <w:rPr>
          <w:spacing w:val="-2"/>
          <w:sz w:val="21"/>
        </w:rPr>
        <w:t>梳发女</w:t>
      </w:r>
    </w:p>
    <w:p>
      <w:pPr>
        <w:pStyle w:val="2"/>
        <w:tabs>
          <w:tab w:val="left" w:pos="1374"/>
          <w:tab w:val="left" w:leader="dot" w:pos="5050"/>
        </w:tabs>
        <w:spacing w:before="43"/>
        <w:rPr>
          <w:rFonts w:hint="eastAsia" w:ascii="KaiTi" w:hAnsi="KaiTi" w:eastAsia="KaiTi"/>
        </w:rPr>
      </w:pPr>
      <w:r>
        <w:t>─同</w:t>
      </w:r>
      <w:r>
        <w:rPr>
          <w:spacing w:val="-3"/>
        </w:rPr>
        <w:t>佛</w:t>
      </w:r>
      <w:r>
        <w:t>母愿</w:t>
      </w:r>
      <w:r>
        <w:tab/>
      </w:r>
      <w:r>
        <w:rPr>
          <w:spacing w:val="-3"/>
        </w:rPr>
        <w:t>精</w:t>
      </w:r>
      <w:r>
        <w:t>进</w:t>
      </w:r>
      <w:r>
        <w:rPr>
          <w:spacing w:val="-3"/>
        </w:rPr>
        <w:t>第</w:t>
      </w:r>
      <w:r>
        <w:t>一</w:t>
      </w:r>
      <w:r>
        <w:tab/>
      </w:r>
      <w:r>
        <w:rPr>
          <w:rFonts w:hint="eastAsia" w:ascii="KaiTi" w:hAnsi="KaiTi" w:eastAsia="KaiTi"/>
        </w:rPr>
        <w:t>86</w:t>
      </w:r>
    </w:p>
    <w:p>
      <w:pPr>
        <w:pStyle w:val="7"/>
        <w:numPr>
          <w:ilvl w:val="0"/>
          <w:numId w:val="2"/>
        </w:numPr>
        <w:tabs>
          <w:tab w:val="left" w:pos="850"/>
        </w:tabs>
        <w:spacing w:before="44" w:after="0" w:line="240" w:lineRule="auto"/>
        <w:ind w:left="849" w:right="0" w:hanging="738"/>
        <w:jc w:val="left"/>
        <w:rPr>
          <w:sz w:val="21"/>
        </w:rPr>
      </w:pPr>
      <w:r>
        <w:rPr>
          <w:spacing w:val="-3"/>
          <w:sz w:val="21"/>
        </w:rPr>
        <w:t>莲花色比丘</w:t>
      </w:r>
    </w:p>
    <w:p>
      <w:pPr>
        <w:pStyle w:val="2"/>
        <w:tabs>
          <w:tab w:val="left" w:pos="1374"/>
          <w:tab w:val="left" w:leader="dot" w:pos="5050"/>
        </w:tabs>
        <w:spacing w:before="43"/>
        <w:rPr>
          <w:rFonts w:hint="eastAsia" w:ascii="KaiTi" w:hAnsi="KaiTi" w:eastAsia="KaiTi"/>
        </w:rPr>
      </w:pPr>
      <w:r>
        <w:t>─供</w:t>
      </w:r>
      <w:r>
        <w:rPr>
          <w:spacing w:val="-3"/>
        </w:rPr>
        <w:t>圣</w:t>
      </w:r>
      <w:r>
        <w:t>得报</w:t>
      </w:r>
      <w:r>
        <w:tab/>
      </w:r>
      <w:r>
        <w:rPr>
          <w:spacing w:val="-3"/>
        </w:rPr>
        <w:t>今</w:t>
      </w:r>
      <w:r>
        <w:t>证</w:t>
      </w:r>
      <w:r>
        <w:rPr>
          <w:spacing w:val="-3"/>
        </w:rPr>
        <w:t>圣</w:t>
      </w:r>
      <w:r>
        <w:t>果</w:t>
      </w:r>
      <w:r>
        <w:tab/>
      </w:r>
      <w:r>
        <w:rPr>
          <w:rFonts w:hint="eastAsia" w:ascii="KaiTi" w:hAnsi="KaiTi" w:eastAsia="KaiTi"/>
        </w:rPr>
        <w:t>89</w:t>
      </w:r>
    </w:p>
    <w:p>
      <w:pPr>
        <w:pStyle w:val="7"/>
        <w:numPr>
          <w:ilvl w:val="0"/>
          <w:numId w:val="2"/>
        </w:numPr>
        <w:tabs>
          <w:tab w:val="left" w:pos="850"/>
        </w:tabs>
        <w:spacing w:before="43" w:after="0" w:line="240" w:lineRule="auto"/>
        <w:ind w:left="849" w:right="0" w:hanging="738"/>
        <w:jc w:val="left"/>
        <w:rPr>
          <w:sz w:val="21"/>
        </w:rPr>
      </w:pPr>
      <w:r>
        <w:rPr>
          <w:spacing w:val="-3"/>
          <w:sz w:val="21"/>
        </w:rPr>
        <w:t>屠夫之子</w:t>
      </w:r>
    </w:p>
    <w:p>
      <w:pPr>
        <w:pStyle w:val="2"/>
        <w:tabs>
          <w:tab w:val="left" w:pos="1374"/>
          <w:tab w:val="left" w:leader="dot" w:pos="5050"/>
        </w:tabs>
        <w:spacing w:before="43"/>
        <w:rPr>
          <w:rFonts w:hint="eastAsia" w:ascii="KaiTi" w:hAnsi="KaiTi" w:eastAsia="KaiTi"/>
        </w:rPr>
      </w:pPr>
      <w:r>
        <w:t>─猎</w:t>
      </w:r>
      <w:r>
        <w:rPr>
          <w:spacing w:val="-3"/>
        </w:rPr>
        <w:t>人</w:t>
      </w:r>
      <w:r>
        <w:t>供圣</w:t>
      </w:r>
      <w:r>
        <w:tab/>
      </w:r>
      <w:r>
        <w:rPr>
          <w:spacing w:val="-3"/>
        </w:rPr>
        <w:t>今</w:t>
      </w:r>
      <w:r>
        <w:t>证</w:t>
      </w:r>
      <w:r>
        <w:rPr>
          <w:spacing w:val="-3"/>
        </w:rPr>
        <w:t>圣</w:t>
      </w:r>
      <w:r>
        <w:t>果</w:t>
      </w:r>
      <w:r>
        <w:tab/>
      </w:r>
      <w:r>
        <w:rPr>
          <w:rFonts w:hint="eastAsia" w:ascii="KaiTi" w:hAnsi="KaiTi" w:eastAsia="KaiTi"/>
        </w:rPr>
        <w:t>96</w:t>
      </w:r>
    </w:p>
    <w:p>
      <w:pPr>
        <w:pStyle w:val="7"/>
        <w:numPr>
          <w:ilvl w:val="0"/>
          <w:numId w:val="2"/>
        </w:numPr>
        <w:tabs>
          <w:tab w:val="left" w:pos="850"/>
        </w:tabs>
        <w:spacing w:before="43" w:after="0" w:line="240" w:lineRule="auto"/>
        <w:ind w:left="849" w:right="0" w:hanging="738"/>
        <w:jc w:val="left"/>
        <w:rPr>
          <w:sz w:val="21"/>
        </w:rPr>
      </w:pPr>
      <w:r>
        <w:rPr>
          <w:spacing w:val="-3"/>
          <w:sz w:val="21"/>
        </w:rPr>
        <w:t>金色比丘尼</w:t>
      </w:r>
    </w:p>
    <w:p>
      <w:pPr>
        <w:pStyle w:val="2"/>
        <w:tabs>
          <w:tab w:val="left" w:pos="1374"/>
          <w:tab w:val="left" w:leader="dot" w:pos="5050"/>
        </w:tabs>
        <w:spacing w:before="43"/>
        <w:rPr>
          <w:rFonts w:hint="eastAsia" w:ascii="KaiTi" w:hAnsi="KaiTi" w:eastAsia="KaiTi"/>
        </w:rPr>
      </w:pPr>
      <w:r>
        <w:t>─供</w:t>
      </w:r>
      <w:r>
        <w:rPr>
          <w:spacing w:val="-3"/>
        </w:rPr>
        <w:t>养</w:t>
      </w:r>
      <w:r>
        <w:t>佛塔</w:t>
      </w:r>
      <w:r>
        <w:tab/>
      </w:r>
      <w:r>
        <w:rPr>
          <w:spacing w:val="-3"/>
        </w:rPr>
        <w:t>得</w:t>
      </w:r>
      <w:r>
        <w:t>金</w:t>
      </w:r>
      <w:r>
        <w:rPr>
          <w:spacing w:val="-3"/>
        </w:rPr>
        <w:t>色</w:t>
      </w:r>
      <w:r>
        <w:t>身</w:t>
      </w:r>
      <w:r>
        <w:tab/>
      </w:r>
      <w:r>
        <w:rPr>
          <w:rFonts w:hint="eastAsia" w:ascii="KaiTi" w:hAnsi="KaiTi" w:eastAsia="KaiTi"/>
        </w:rPr>
        <w:t>99</w:t>
      </w:r>
    </w:p>
    <w:p>
      <w:pPr>
        <w:pStyle w:val="7"/>
        <w:numPr>
          <w:ilvl w:val="0"/>
          <w:numId w:val="2"/>
        </w:numPr>
        <w:tabs>
          <w:tab w:val="left" w:pos="850"/>
          <w:tab w:val="left" w:pos="1374"/>
        </w:tabs>
        <w:spacing w:before="42" w:after="0" w:line="240" w:lineRule="auto"/>
        <w:ind w:left="849" w:right="0" w:hanging="738"/>
        <w:jc w:val="left"/>
        <w:rPr>
          <w:sz w:val="21"/>
        </w:rPr>
      </w:pPr>
      <w:r>
        <w:rPr>
          <w:sz w:val="21"/>
        </w:rPr>
        <w:t>牧</w:t>
      </w:r>
      <w:r>
        <w:rPr>
          <w:sz w:val="21"/>
        </w:rPr>
        <w:tab/>
      </w:r>
      <w:r>
        <w:rPr>
          <w:sz w:val="21"/>
        </w:rPr>
        <w:t>人</w:t>
      </w:r>
    </w:p>
    <w:p>
      <w:pPr>
        <w:pStyle w:val="2"/>
        <w:tabs>
          <w:tab w:val="left" w:pos="1374"/>
          <w:tab w:val="left" w:leader="dot" w:pos="4946"/>
        </w:tabs>
        <w:spacing w:before="43"/>
        <w:rPr>
          <w:rFonts w:hint="eastAsia" w:ascii="KaiTi" w:hAnsi="KaiTi" w:eastAsia="KaiTi"/>
        </w:rPr>
      </w:pPr>
      <w:r>
        <w:t>─恶</w:t>
      </w:r>
      <w:r>
        <w:rPr>
          <w:spacing w:val="-3"/>
        </w:rPr>
        <w:t>口</w:t>
      </w:r>
      <w:r>
        <w:t>戏骂</w:t>
      </w:r>
      <w:r>
        <w:tab/>
      </w:r>
      <w:r>
        <w:rPr>
          <w:spacing w:val="-3"/>
        </w:rPr>
        <w:t>今</w:t>
      </w:r>
      <w:r>
        <w:t>证</w:t>
      </w:r>
      <w:r>
        <w:rPr>
          <w:spacing w:val="-3"/>
        </w:rPr>
        <w:t>罗</w:t>
      </w:r>
      <w:r>
        <w:t>汉…</w:t>
      </w:r>
      <w:r>
        <w:tab/>
      </w:r>
      <w:r>
        <w:rPr>
          <w:rFonts w:hint="eastAsia" w:ascii="KaiTi" w:hAnsi="KaiTi" w:eastAsia="KaiTi"/>
        </w:rPr>
        <w:t>102</w:t>
      </w:r>
    </w:p>
    <w:p>
      <w:pPr>
        <w:spacing w:after="0"/>
        <w:rPr>
          <w:rFonts w:hint="eastAsia" w:ascii="KaiTi" w:hAnsi="KaiTi" w:eastAsia="KaiTi"/>
        </w:rPr>
        <w:sectPr>
          <w:pgSz w:w="11910" w:h="16840"/>
          <w:pgMar w:top="1400" w:right="1640" w:bottom="280" w:left="1640" w:header="720" w:footer="720" w:gutter="0"/>
        </w:sectPr>
      </w:pPr>
    </w:p>
    <w:p>
      <w:pPr>
        <w:pStyle w:val="7"/>
        <w:numPr>
          <w:ilvl w:val="0"/>
          <w:numId w:val="2"/>
        </w:numPr>
        <w:tabs>
          <w:tab w:val="left" w:pos="850"/>
        </w:tabs>
        <w:spacing w:before="44" w:after="0" w:line="240" w:lineRule="auto"/>
        <w:ind w:left="849" w:right="0" w:hanging="738"/>
        <w:jc w:val="left"/>
        <w:rPr>
          <w:sz w:val="21"/>
        </w:rPr>
      </w:pPr>
      <w:r>
        <w:rPr>
          <w:spacing w:val="-2"/>
          <w:sz w:val="21"/>
        </w:rPr>
        <w:t>扎德沃</w:t>
      </w:r>
    </w:p>
    <w:p>
      <w:pPr>
        <w:pStyle w:val="2"/>
        <w:tabs>
          <w:tab w:val="left" w:pos="1374"/>
          <w:tab w:val="left" w:leader="dot" w:pos="4946"/>
        </w:tabs>
        <w:spacing w:before="43"/>
        <w:rPr>
          <w:rFonts w:hint="eastAsia" w:ascii="KaiTi" w:hAnsi="KaiTi" w:eastAsia="KaiTi"/>
        </w:rPr>
      </w:pPr>
      <w:r>
        <w:t>─青</w:t>
      </w:r>
      <w:r>
        <w:rPr>
          <w:spacing w:val="-3"/>
        </w:rPr>
        <w:t>年</w:t>
      </w:r>
      <w:r>
        <w:t>供花</w:t>
      </w:r>
      <w:r>
        <w:tab/>
      </w:r>
      <w:r>
        <w:rPr>
          <w:spacing w:val="-3"/>
        </w:rPr>
        <w:t>佛</w:t>
      </w:r>
      <w:r>
        <w:t>述</w:t>
      </w:r>
      <w:r>
        <w:rPr>
          <w:spacing w:val="-3"/>
        </w:rPr>
        <w:t>前</w:t>
      </w:r>
      <w:r>
        <w:t>因…</w:t>
      </w:r>
      <w:r>
        <w:tab/>
      </w:r>
      <w:r>
        <w:rPr>
          <w:rFonts w:hint="eastAsia" w:ascii="KaiTi" w:hAnsi="KaiTi" w:eastAsia="KaiTi"/>
        </w:rPr>
        <w:t>106</w:t>
      </w:r>
    </w:p>
    <w:p>
      <w:pPr>
        <w:pStyle w:val="7"/>
        <w:numPr>
          <w:ilvl w:val="0"/>
          <w:numId w:val="2"/>
        </w:numPr>
        <w:tabs>
          <w:tab w:val="left" w:pos="850"/>
        </w:tabs>
        <w:spacing w:before="43" w:after="0" w:line="240" w:lineRule="auto"/>
        <w:ind w:left="849" w:right="0" w:hanging="738"/>
        <w:jc w:val="left"/>
        <w:rPr>
          <w:sz w:val="21"/>
        </w:rPr>
      </w:pPr>
      <w:r>
        <w:rPr>
          <w:spacing w:val="-3"/>
          <w:sz w:val="21"/>
        </w:rPr>
        <w:t>无畏与鼓声</w:t>
      </w:r>
    </w:p>
    <w:p>
      <w:pPr>
        <w:pStyle w:val="2"/>
        <w:tabs>
          <w:tab w:val="left" w:pos="1374"/>
          <w:tab w:val="left" w:leader="dot" w:pos="4946"/>
        </w:tabs>
        <w:spacing w:before="43"/>
        <w:rPr>
          <w:rFonts w:hint="eastAsia" w:ascii="KaiTi" w:hAnsi="KaiTi" w:eastAsia="KaiTi"/>
        </w:rPr>
      </w:pPr>
      <w:r>
        <w:t>─孩</w:t>
      </w:r>
      <w:r>
        <w:rPr>
          <w:spacing w:val="-3"/>
        </w:rPr>
        <w:t>童</w:t>
      </w:r>
      <w:r>
        <w:t>发心</w:t>
      </w:r>
      <w:r>
        <w:tab/>
      </w:r>
      <w:r>
        <w:rPr>
          <w:spacing w:val="-3"/>
        </w:rPr>
        <w:t>得</w:t>
      </w:r>
      <w:r>
        <w:t>佛</w:t>
      </w:r>
      <w:r>
        <w:rPr>
          <w:spacing w:val="-3"/>
        </w:rPr>
        <w:t>授</w:t>
      </w:r>
      <w:r>
        <w:t>记…</w:t>
      </w:r>
      <w:r>
        <w:tab/>
      </w:r>
      <w:r>
        <w:rPr>
          <w:rFonts w:hint="eastAsia" w:ascii="KaiTi" w:hAnsi="KaiTi" w:eastAsia="KaiTi"/>
        </w:rPr>
        <w:t>114</w:t>
      </w:r>
    </w:p>
    <w:p>
      <w:pPr>
        <w:pStyle w:val="7"/>
        <w:numPr>
          <w:ilvl w:val="0"/>
          <w:numId w:val="2"/>
        </w:numPr>
        <w:tabs>
          <w:tab w:val="left" w:pos="850"/>
        </w:tabs>
        <w:spacing w:before="43" w:after="0" w:line="240" w:lineRule="auto"/>
        <w:ind w:left="849" w:right="0" w:hanging="738"/>
        <w:jc w:val="left"/>
        <w:rPr>
          <w:sz w:val="21"/>
        </w:rPr>
      </w:pPr>
      <w:r>
        <w:rPr>
          <w:spacing w:val="-3"/>
          <w:sz w:val="21"/>
        </w:rPr>
        <w:t>宝海童子</w:t>
      </w:r>
    </w:p>
    <w:p>
      <w:pPr>
        <w:pStyle w:val="2"/>
        <w:tabs>
          <w:tab w:val="left" w:pos="1374"/>
          <w:tab w:val="left" w:leader="dot" w:pos="4946"/>
        </w:tabs>
        <w:spacing w:before="43"/>
        <w:rPr>
          <w:rFonts w:hint="eastAsia" w:ascii="KaiTi" w:hAnsi="KaiTi" w:eastAsia="KaiTi"/>
        </w:rPr>
      </w:pPr>
      <w:r>
        <w:t>─供</w:t>
      </w:r>
      <w:r>
        <w:rPr>
          <w:spacing w:val="-3"/>
        </w:rPr>
        <w:t>养</w:t>
      </w:r>
      <w:r>
        <w:t>佛塔</w:t>
      </w:r>
      <w:r>
        <w:tab/>
      </w:r>
      <w:r>
        <w:rPr>
          <w:spacing w:val="-3"/>
        </w:rPr>
        <w:t>俱</w:t>
      </w:r>
      <w:r>
        <w:t>生</w:t>
      </w:r>
      <w:r>
        <w:rPr>
          <w:spacing w:val="-3"/>
        </w:rPr>
        <w:t>具</w:t>
      </w:r>
      <w:r>
        <w:t>宝…</w:t>
      </w:r>
      <w:r>
        <w:tab/>
      </w:r>
      <w:r>
        <w:rPr>
          <w:rFonts w:hint="eastAsia" w:ascii="KaiTi" w:hAnsi="KaiTi" w:eastAsia="KaiTi"/>
        </w:rPr>
        <w:t>116</w:t>
      </w:r>
    </w:p>
    <w:p>
      <w:pPr>
        <w:pStyle w:val="7"/>
        <w:numPr>
          <w:ilvl w:val="0"/>
          <w:numId w:val="2"/>
        </w:numPr>
        <w:tabs>
          <w:tab w:val="left" w:pos="850"/>
          <w:tab w:val="left" w:pos="1374"/>
        </w:tabs>
        <w:spacing w:before="43" w:after="0" w:line="240" w:lineRule="auto"/>
        <w:ind w:left="849" w:right="0" w:hanging="738"/>
        <w:jc w:val="left"/>
        <w:rPr>
          <w:sz w:val="21"/>
        </w:rPr>
      </w:pPr>
      <w:r>
        <w:rPr>
          <w:sz w:val="21"/>
        </w:rPr>
        <w:t>宝</w:t>
      </w:r>
      <w:r>
        <w:rPr>
          <w:sz w:val="21"/>
        </w:rPr>
        <w:tab/>
      </w:r>
      <w:r>
        <w:rPr>
          <w:sz w:val="21"/>
        </w:rPr>
        <w:t>喜</w:t>
      </w:r>
    </w:p>
    <w:p>
      <w:pPr>
        <w:pStyle w:val="2"/>
        <w:tabs>
          <w:tab w:val="left" w:pos="1374"/>
          <w:tab w:val="left" w:leader="dot" w:pos="4946"/>
        </w:tabs>
        <w:spacing w:before="43"/>
        <w:rPr>
          <w:rFonts w:hint="eastAsia" w:ascii="KaiTi" w:hAnsi="KaiTi" w:eastAsia="KaiTi"/>
        </w:rPr>
      </w:pPr>
      <w:r>
        <w:t>─舍</w:t>
      </w:r>
      <w:r>
        <w:rPr>
          <w:spacing w:val="-3"/>
        </w:rPr>
        <w:t>自</w:t>
      </w:r>
      <w:r>
        <w:t>生命</w:t>
      </w:r>
      <w:r>
        <w:tab/>
      </w:r>
      <w:r>
        <w:rPr>
          <w:spacing w:val="-3"/>
        </w:rPr>
        <w:t>救</w:t>
      </w:r>
      <w:r>
        <w:t>五</w:t>
      </w:r>
      <w:r>
        <w:rPr>
          <w:spacing w:val="-3"/>
        </w:rPr>
        <w:t>商</w:t>
      </w:r>
      <w:r>
        <w:t>主…</w:t>
      </w:r>
      <w:r>
        <w:tab/>
      </w:r>
      <w:r>
        <w:rPr>
          <w:rFonts w:hint="eastAsia" w:ascii="KaiTi" w:hAnsi="KaiTi" w:eastAsia="KaiTi"/>
        </w:rPr>
        <w:t>119</w:t>
      </w:r>
    </w:p>
    <w:p>
      <w:pPr>
        <w:pStyle w:val="7"/>
        <w:numPr>
          <w:ilvl w:val="0"/>
          <w:numId w:val="2"/>
        </w:numPr>
        <w:tabs>
          <w:tab w:val="left" w:pos="850"/>
        </w:tabs>
        <w:spacing w:before="43" w:after="0" w:line="240" w:lineRule="auto"/>
        <w:ind w:left="849" w:right="0" w:hanging="738"/>
        <w:jc w:val="left"/>
        <w:rPr>
          <w:sz w:val="21"/>
        </w:rPr>
      </w:pPr>
      <w:r>
        <w:rPr>
          <w:spacing w:val="-3"/>
          <w:sz w:val="21"/>
        </w:rPr>
        <w:t>第一只大熊</w:t>
      </w:r>
    </w:p>
    <w:p>
      <w:pPr>
        <w:pStyle w:val="2"/>
        <w:tabs>
          <w:tab w:val="left" w:pos="1374"/>
          <w:tab w:val="left" w:leader="dot" w:pos="4946"/>
        </w:tabs>
        <w:spacing w:before="43"/>
        <w:rPr>
          <w:rFonts w:hint="eastAsia" w:ascii="KaiTi" w:hAnsi="KaiTi" w:eastAsia="KaiTi"/>
        </w:rPr>
      </w:pPr>
      <w:r>
        <w:t>─舍</w:t>
      </w:r>
      <w:r>
        <w:rPr>
          <w:spacing w:val="-3"/>
        </w:rPr>
        <w:t>命</w:t>
      </w:r>
      <w:r>
        <w:t>救人</w:t>
      </w:r>
      <w:r>
        <w:tab/>
      </w:r>
      <w:r>
        <w:rPr>
          <w:spacing w:val="-3"/>
        </w:rPr>
        <w:t>遭</w:t>
      </w:r>
      <w:r>
        <w:t>彼</w:t>
      </w:r>
      <w:r>
        <w:rPr>
          <w:spacing w:val="-3"/>
        </w:rPr>
        <w:t>杀</w:t>
      </w:r>
      <w:r>
        <w:t>害…</w:t>
      </w:r>
      <w:r>
        <w:tab/>
      </w:r>
      <w:r>
        <w:rPr>
          <w:rFonts w:hint="eastAsia" w:ascii="KaiTi" w:hAnsi="KaiTi" w:eastAsia="KaiTi"/>
        </w:rPr>
        <w:t>127</w:t>
      </w:r>
    </w:p>
    <w:p>
      <w:pPr>
        <w:pStyle w:val="7"/>
        <w:numPr>
          <w:ilvl w:val="0"/>
          <w:numId w:val="2"/>
        </w:numPr>
        <w:tabs>
          <w:tab w:val="left" w:pos="850"/>
        </w:tabs>
        <w:spacing w:before="43" w:after="0" w:line="240" w:lineRule="auto"/>
        <w:ind w:left="849" w:right="0" w:hanging="738"/>
        <w:jc w:val="left"/>
        <w:rPr>
          <w:sz w:val="21"/>
        </w:rPr>
      </w:pPr>
      <w:r>
        <w:rPr>
          <w:spacing w:val="-3"/>
          <w:sz w:val="21"/>
        </w:rPr>
        <w:t>第二只大熊</w:t>
      </w:r>
    </w:p>
    <w:p>
      <w:pPr>
        <w:pStyle w:val="2"/>
        <w:tabs>
          <w:tab w:val="left" w:pos="1374"/>
          <w:tab w:val="left" w:leader="dot" w:pos="4946"/>
        </w:tabs>
        <w:spacing w:before="43"/>
        <w:rPr>
          <w:rFonts w:hint="eastAsia" w:ascii="KaiTi" w:hAnsi="KaiTi" w:eastAsia="KaiTi"/>
        </w:rPr>
      </w:pPr>
      <w:r>
        <w:t>─舍</w:t>
      </w:r>
      <w:r>
        <w:rPr>
          <w:spacing w:val="-3"/>
        </w:rPr>
        <w:t>命</w:t>
      </w:r>
      <w:r>
        <w:t>救人</w:t>
      </w:r>
      <w:r>
        <w:tab/>
      </w:r>
      <w:r>
        <w:rPr>
          <w:spacing w:val="-3"/>
        </w:rPr>
        <w:t>恩</w:t>
      </w:r>
      <w:r>
        <w:t>得</w:t>
      </w:r>
      <w:r>
        <w:rPr>
          <w:spacing w:val="-3"/>
        </w:rPr>
        <w:t>仇</w:t>
      </w:r>
      <w:r>
        <w:t>报…</w:t>
      </w:r>
      <w:r>
        <w:tab/>
      </w:r>
      <w:r>
        <w:rPr>
          <w:rFonts w:hint="eastAsia" w:ascii="KaiTi" w:hAnsi="KaiTi" w:eastAsia="KaiTi"/>
        </w:rPr>
        <w:t>132</w:t>
      </w:r>
    </w:p>
    <w:p>
      <w:pPr>
        <w:pStyle w:val="7"/>
        <w:numPr>
          <w:ilvl w:val="0"/>
          <w:numId w:val="2"/>
        </w:numPr>
        <w:tabs>
          <w:tab w:val="left" w:pos="850"/>
        </w:tabs>
        <w:spacing w:before="43" w:after="0" w:line="240" w:lineRule="auto"/>
        <w:ind w:left="849" w:right="0" w:hanging="738"/>
        <w:jc w:val="left"/>
        <w:rPr>
          <w:sz w:val="21"/>
        </w:rPr>
      </w:pPr>
      <w:r>
        <w:rPr>
          <w:spacing w:val="-2"/>
          <w:sz w:val="21"/>
        </w:rPr>
        <w:t>小驼背</w:t>
      </w:r>
    </w:p>
    <w:p>
      <w:pPr>
        <w:pStyle w:val="2"/>
        <w:tabs>
          <w:tab w:val="left" w:pos="1374"/>
          <w:tab w:val="left" w:leader="dot" w:pos="4946"/>
        </w:tabs>
        <w:spacing w:before="43"/>
        <w:rPr>
          <w:rFonts w:hint="eastAsia" w:ascii="KaiTi" w:hAnsi="KaiTi" w:eastAsia="KaiTi"/>
        </w:rPr>
      </w:pPr>
      <w:r>
        <w:t>─饿</w:t>
      </w:r>
      <w:r>
        <w:rPr>
          <w:spacing w:val="-3"/>
        </w:rPr>
        <w:t>死</w:t>
      </w:r>
      <w:r>
        <w:t>母亲</w:t>
      </w:r>
      <w:r>
        <w:tab/>
      </w:r>
      <w:r>
        <w:rPr>
          <w:spacing w:val="-3"/>
        </w:rPr>
        <w:t>圣</w:t>
      </w:r>
      <w:r>
        <w:t>者</w:t>
      </w:r>
      <w:r>
        <w:rPr>
          <w:spacing w:val="-3"/>
        </w:rPr>
        <w:t>受</w:t>
      </w:r>
      <w:r>
        <w:t>报…</w:t>
      </w:r>
      <w:r>
        <w:tab/>
      </w:r>
      <w:r>
        <w:rPr>
          <w:rFonts w:hint="eastAsia" w:ascii="KaiTi" w:hAnsi="KaiTi" w:eastAsia="KaiTi"/>
        </w:rPr>
        <w:t>137</w:t>
      </w:r>
    </w:p>
    <w:p>
      <w:pPr>
        <w:pStyle w:val="7"/>
        <w:numPr>
          <w:ilvl w:val="0"/>
          <w:numId w:val="2"/>
        </w:numPr>
        <w:tabs>
          <w:tab w:val="left" w:pos="850"/>
        </w:tabs>
        <w:spacing w:before="43" w:after="0" w:line="240" w:lineRule="auto"/>
        <w:ind w:left="849" w:right="0" w:hanging="738"/>
        <w:jc w:val="left"/>
        <w:rPr>
          <w:sz w:val="21"/>
        </w:rPr>
      </w:pPr>
      <w:r>
        <w:rPr>
          <w:spacing w:val="-3"/>
          <w:sz w:val="21"/>
        </w:rPr>
        <w:t>一只大虫</w:t>
      </w:r>
    </w:p>
    <w:p>
      <w:pPr>
        <w:pStyle w:val="2"/>
        <w:tabs>
          <w:tab w:val="left" w:pos="1374"/>
          <w:tab w:val="left" w:leader="dot" w:pos="4946"/>
        </w:tabs>
        <w:spacing w:before="43"/>
        <w:rPr>
          <w:rFonts w:hint="eastAsia" w:ascii="KaiTi" w:hAnsi="KaiTi" w:eastAsia="KaiTi"/>
        </w:rPr>
      </w:pPr>
      <w:r>
        <w:t>─盗</w:t>
      </w:r>
      <w:r>
        <w:rPr>
          <w:spacing w:val="-3"/>
        </w:rPr>
        <w:t>用</w:t>
      </w:r>
      <w:r>
        <w:t>僧物</w:t>
      </w:r>
      <w:r>
        <w:tab/>
      </w:r>
      <w:r>
        <w:rPr>
          <w:spacing w:val="-3"/>
        </w:rPr>
        <w:t>恒</w:t>
      </w:r>
      <w:r>
        <w:t>时</w:t>
      </w:r>
      <w:r>
        <w:rPr>
          <w:spacing w:val="-3"/>
        </w:rPr>
        <w:t>受</w:t>
      </w:r>
      <w:r>
        <w:t>报…</w:t>
      </w:r>
      <w:r>
        <w:tab/>
      </w:r>
      <w:r>
        <w:rPr>
          <w:rFonts w:hint="eastAsia" w:ascii="KaiTi" w:hAnsi="KaiTi" w:eastAsia="KaiTi"/>
        </w:rPr>
        <w:t>146</w:t>
      </w:r>
    </w:p>
    <w:p>
      <w:pPr>
        <w:pStyle w:val="7"/>
        <w:numPr>
          <w:ilvl w:val="0"/>
          <w:numId w:val="2"/>
        </w:numPr>
        <w:tabs>
          <w:tab w:val="left" w:pos="850"/>
        </w:tabs>
        <w:spacing w:before="43" w:after="0" w:line="240" w:lineRule="auto"/>
        <w:ind w:left="849" w:right="0" w:hanging="738"/>
        <w:jc w:val="left"/>
        <w:rPr>
          <w:sz w:val="21"/>
        </w:rPr>
      </w:pPr>
      <w:r>
        <w:rPr>
          <w:spacing w:val="-3"/>
          <w:sz w:val="21"/>
        </w:rPr>
        <w:t>甘藏嘎比丘尼</w:t>
      </w:r>
    </w:p>
    <w:p>
      <w:pPr>
        <w:pStyle w:val="2"/>
        <w:tabs>
          <w:tab w:val="left" w:pos="1374"/>
          <w:tab w:val="left" w:leader="dot" w:pos="4946"/>
        </w:tabs>
        <w:spacing w:before="43"/>
        <w:rPr>
          <w:rFonts w:hint="eastAsia" w:ascii="KaiTi" w:hAnsi="KaiTi" w:eastAsia="KaiTi"/>
        </w:rPr>
      </w:pPr>
      <w:r>
        <w:t>─百</w:t>
      </w:r>
      <w:r>
        <w:rPr>
          <w:spacing w:val="-3"/>
        </w:rPr>
        <w:t>世</w:t>
      </w:r>
      <w:r>
        <w:t>佛母</w:t>
      </w:r>
      <w:r>
        <w:tab/>
      </w:r>
      <w:r>
        <w:rPr>
          <w:spacing w:val="-3"/>
        </w:rPr>
        <w:t>解</w:t>
      </w:r>
      <w:r>
        <w:t>经</w:t>
      </w:r>
      <w:r>
        <w:rPr>
          <w:spacing w:val="-3"/>
        </w:rPr>
        <w:t>第</w:t>
      </w:r>
      <w:r>
        <w:t>一…</w:t>
      </w:r>
      <w:r>
        <w:tab/>
      </w:r>
      <w:r>
        <w:rPr>
          <w:rFonts w:hint="eastAsia" w:ascii="KaiTi" w:hAnsi="KaiTi" w:eastAsia="KaiTi"/>
        </w:rPr>
        <w:t>154</w:t>
      </w:r>
    </w:p>
    <w:p>
      <w:pPr>
        <w:pStyle w:val="7"/>
        <w:numPr>
          <w:ilvl w:val="0"/>
          <w:numId w:val="2"/>
        </w:numPr>
        <w:tabs>
          <w:tab w:val="left" w:pos="850"/>
        </w:tabs>
        <w:spacing w:before="43" w:after="0" w:line="240" w:lineRule="auto"/>
        <w:ind w:left="849" w:right="0" w:hanging="738"/>
        <w:jc w:val="left"/>
        <w:rPr>
          <w:sz w:val="21"/>
        </w:rPr>
      </w:pPr>
      <w:r>
        <w:rPr>
          <w:spacing w:val="-3"/>
          <w:sz w:val="21"/>
        </w:rPr>
        <w:t>两位仙人</w:t>
      </w:r>
    </w:p>
    <w:p>
      <w:pPr>
        <w:pStyle w:val="2"/>
        <w:tabs>
          <w:tab w:val="left" w:pos="1374"/>
          <w:tab w:val="left" w:leader="dot" w:pos="4946"/>
        </w:tabs>
        <w:spacing w:before="43"/>
        <w:rPr>
          <w:rFonts w:hint="eastAsia" w:ascii="KaiTi" w:hAnsi="KaiTi" w:eastAsia="KaiTi"/>
        </w:rPr>
      </w:pPr>
      <w:r>
        <w:t>─偕</w:t>
      </w:r>
      <w:r>
        <w:rPr>
          <w:spacing w:val="-3"/>
        </w:rPr>
        <w:t>众</w:t>
      </w:r>
      <w:r>
        <w:t>眷属</w:t>
      </w:r>
      <w:r>
        <w:tab/>
      </w:r>
      <w:r>
        <w:rPr>
          <w:spacing w:val="-3"/>
        </w:rPr>
        <w:t>出</w:t>
      </w:r>
      <w:r>
        <w:t>家</w:t>
      </w:r>
      <w:r>
        <w:rPr>
          <w:spacing w:val="-3"/>
        </w:rPr>
        <w:t>证</w:t>
      </w:r>
      <w:r>
        <w:t>果…</w:t>
      </w:r>
      <w:r>
        <w:tab/>
      </w:r>
      <w:r>
        <w:rPr>
          <w:rFonts w:hint="eastAsia" w:ascii="KaiTi" w:hAnsi="KaiTi" w:eastAsia="KaiTi"/>
        </w:rPr>
        <w:t>158</w:t>
      </w:r>
    </w:p>
    <w:p>
      <w:pPr>
        <w:pStyle w:val="7"/>
        <w:numPr>
          <w:ilvl w:val="0"/>
          <w:numId w:val="2"/>
        </w:numPr>
        <w:tabs>
          <w:tab w:val="left" w:pos="850"/>
        </w:tabs>
        <w:spacing w:before="43" w:after="0" w:line="240" w:lineRule="auto"/>
        <w:ind w:left="849" w:right="0" w:hanging="738"/>
        <w:jc w:val="left"/>
        <w:rPr>
          <w:sz w:val="21"/>
        </w:rPr>
      </w:pPr>
      <w:r>
        <w:rPr>
          <w:spacing w:val="-2"/>
          <w:sz w:val="21"/>
        </w:rPr>
        <w:t>娶媳妇</w:t>
      </w:r>
    </w:p>
    <w:p>
      <w:pPr>
        <w:pStyle w:val="2"/>
        <w:tabs>
          <w:tab w:val="left" w:pos="1374"/>
          <w:tab w:val="left" w:leader="dot" w:pos="4946"/>
        </w:tabs>
        <w:spacing w:before="43"/>
        <w:rPr>
          <w:rFonts w:hint="eastAsia" w:ascii="KaiTi" w:hAnsi="KaiTi" w:eastAsia="KaiTi"/>
        </w:rPr>
      </w:pPr>
      <w:r>
        <w:t>─调</w:t>
      </w:r>
      <w:r>
        <w:rPr>
          <w:spacing w:val="-3"/>
        </w:rPr>
        <w:t>化</w:t>
      </w:r>
      <w:r>
        <w:t>丈夫</w:t>
      </w:r>
      <w:r>
        <w:tab/>
      </w:r>
      <w:r>
        <w:rPr>
          <w:spacing w:val="-3"/>
        </w:rPr>
        <w:t>亦</w:t>
      </w:r>
      <w:r>
        <w:t>证</w:t>
      </w:r>
      <w:r>
        <w:rPr>
          <w:spacing w:val="-3"/>
        </w:rPr>
        <w:t>圣</w:t>
      </w:r>
      <w:r>
        <w:t>果…</w:t>
      </w:r>
      <w:r>
        <w:tab/>
      </w:r>
      <w:r>
        <w:rPr>
          <w:rFonts w:hint="eastAsia" w:ascii="KaiTi" w:hAnsi="KaiTi" w:eastAsia="KaiTi"/>
        </w:rPr>
        <w:t>172</w:t>
      </w:r>
    </w:p>
    <w:p>
      <w:pPr>
        <w:pStyle w:val="7"/>
        <w:numPr>
          <w:ilvl w:val="0"/>
          <w:numId w:val="2"/>
        </w:numPr>
        <w:tabs>
          <w:tab w:val="left" w:pos="850"/>
        </w:tabs>
        <w:spacing w:before="43" w:after="0" w:line="240" w:lineRule="auto"/>
        <w:ind w:left="849" w:right="0" w:hanging="738"/>
        <w:jc w:val="left"/>
        <w:rPr>
          <w:sz w:val="21"/>
        </w:rPr>
      </w:pPr>
      <w:r>
        <w:rPr>
          <w:spacing w:val="-2"/>
          <w:sz w:val="21"/>
        </w:rPr>
        <w:t>法施女</w:t>
      </w:r>
    </w:p>
    <w:p>
      <w:pPr>
        <w:pStyle w:val="2"/>
        <w:tabs>
          <w:tab w:val="left" w:pos="1374"/>
          <w:tab w:val="left" w:leader="dot" w:pos="4946"/>
        </w:tabs>
        <w:spacing w:before="43"/>
        <w:rPr>
          <w:rFonts w:hint="eastAsia" w:ascii="KaiTi" w:hAnsi="KaiTi" w:eastAsia="KaiTi"/>
        </w:rPr>
      </w:pPr>
      <w:r>
        <w:t>─成</w:t>
      </w:r>
      <w:r>
        <w:rPr>
          <w:spacing w:val="-3"/>
        </w:rPr>
        <w:t>熟</w:t>
      </w:r>
      <w:r>
        <w:t>音讯</w:t>
      </w:r>
      <w:r>
        <w:tab/>
      </w:r>
      <w:r>
        <w:rPr>
          <w:spacing w:val="-3"/>
        </w:rPr>
        <w:t>出</w:t>
      </w:r>
      <w:r>
        <w:t>家</w:t>
      </w:r>
      <w:r>
        <w:rPr>
          <w:spacing w:val="-3"/>
        </w:rPr>
        <w:t>之</w:t>
      </w:r>
      <w:r>
        <w:t>愿…</w:t>
      </w:r>
      <w:r>
        <w:tab/>
      </w:r>
      <w:r>
        <w:rPr>
          <w:rFonts w:hint="eastAsia" w:ascii="KaiTi" w:hAnsi="KaiTi" w:eastAsia="KaiTi"/>
        </w:rPr>
        <w:t>175</w:t>
      </w:r>
    </w:p>
    <w:p>
      <w:pPr>
        <w:pStyle w:val="7"/>
        <w:numPr>
          <w:ilvl w:val="0"/>
          <w:numId w:val="2"/>
        </w:numPr>
        <w:tabs>
          <w:tab w:val="left" w:pos="850"/>
        </w:tabs>
        <w:spacing w:before="43" w:after="0" w:line="240" w:lineRule="auto"/>
        <w:ind w:left="849" w:right="0" w:hanging="738"/>
        <w:jc w:val="left"/>
        <w:rPr>
          <w:sz w:val="21"/>
        </w:rPr>
      </w:pPr>
      <w:r>
        <w:rPr>
          <w:spacing w:val="-2"/>
          <w:sz w:val="21"/>
        </w:rPr>
        <w:t>大鲸鱼</w:t>
      </w:r>
    </w:p>
    <w:p>
      <w:pPr>
        <w:pStyle w:val="2"/>
        <w:tabs>
          <w:tab w:val="left" w:pos="1374"/>
          <w:tab w:val="left" w:leader="dot" w:pos="4946"/>
        </w:tabs>
        <w:spacing w:before="43"/>
        <w:rPr>
          <w:rFonts w:hint="eastAsia" w:ascii="KaiTi" w:hAnsi="KaiTi" w:eastAsia="KaiTi"/>
        </w:rPr>
      </w:pPr>
      <w:r>
        <w:t>─冤</w:t>
      </w:r>
      <w:r>
        <w:rPr>
          <w:spacing w:val="-3"/>
        </w:rPr>
        <w:t>害</w:t>
      </w:r>
      <w:r>
        <w:t>他人</w:t>
      </w:r>
      <w:r>
        <w:tab/>
      </w:r>
      <w:r>
        <w:rPr>
          <w:spacing w:val="-3"/>
        </w:rPr>
        <w:t>得</w:t>
      </w:r>
      <w:r>
        <w:t>鲸</w:t>
      </w:r>
      <w:r>
        <w:rPr>
          <w:spacing w:val="-3"/>
        </w:rPr>
        <w:t>鱼</w:t>
      </w:r>
      <w:r>
        <w:t>报…</w:t>
      </w:r>
      <w:r>
        <w:tab/>
      </w:r>
      <w:r>
        <w:rPr>
          <w:rFonts w:hint="eastAsia" w:ascii="KaiTi" w:hAnsi="KaiTi" w:eastAsia="KaiTi"/>
        </w:rPr>
        <w:t>187</w:t>
      </w:r>
    </w:p>
    <w:p>
      <w:pPr>
        <w:pStyle w:val="7"/>
        <w:numPr>
          <w:ilvl w:val="0"/>
          <w:numId w:val="2"/>
        </w:numPr>
        <w:tabs>
          <w:tab w:val="left" w:pos="850"/>
          <w:tab w:val="left" w:pos="1374"/>
        </w:tabs>
        <w:spacing w:before="43" w:after="0" w:line="240" w:lineRule="auto"/>
        <w:ind w:left="849" w:right="0" w:hanging="738"/>
        <w:jc w:val="left"/>
        <w:rPr>
          <w:sz w:val="21"/>
        </w:rPr>
      </w:pPr>
      <w:r>
        <w:rPr>
          <w:sz w:val="21"/>
        </w:rPr>
        <w:t>饿</w:t>
      </w:r>
      <w:r>
        <w:rPr>
          <w:sz w:val="21"/>
        </w:rPr>
        <w:tab/>
      </w:r>
      <w:r>
        <w:rPr>
          <w:sz w:val="21"/>
        </w:rPr>
        <w:t>鬼</w:t>
      </w:r>
    </w:p>
    <w:p>
      <w:pPr>
        <w:pStyle w:val="2"/>
        <w:tabs>
          <w:tab w:val="left" w:pos="1374"/>
          <w:tab w:val="left" w:leader="dot" w:pos="4946"/>
        </w:tabs>
        <w:spacing w:before="43"/>
        <w:rPr>
          <w:rFonts w:hint="eastAsia" w:ascii="KaiTi" w:hAnsi="KaiTi" w:eastAsia="KaiTi"/>
        </w:rPr>
      </w:pPr>
      <w:r>
        <w:t>─错</w:t>
      </w:r>
      <w:r>
        <w:rPr>
          <w:spacing w:val="-3"/>
        </w:rPr>
        <w:t>用</w:t>
      </w:r>
      <w:r>
        <w:t>僧物</w:t>
      </w:r>
      <w:r>
        <w:tab/>
      </w:r>
      <w:r>
        <w:rPr>
          <w:spacing w:val="-3"/>
        </w:rPr>
        <w:t>得</w:t>
      </w:r>
      <w:r>
        <w:t>饿</w:t>
      </w:r>
      <w:r>
        <w:rPr>
          <w:spacing w:val="-3"/>
        </w:rPr>
        <w:t>鬼</w:t>
      </w:r>
      <w:r>
        <w:t>报…</w:t>
      </w:r>
      <w:r>
        <w:tab/>
      </w:r>
      <w:r>
        <w:rPr>
          <w:rFonts w:hint="eastAsia" w:ascii="KaiTi" w:hAnsi="KaiTi" w:eastAsia="KaiTi"/>
        </w:rPr>
        <w:t>192</w:t>
      </w:r>
    </w:p>
    <w:p>
      <w:pPr>
        <w:pStyle w:val="7"/>
        <w:numPr>
          <w:ilvl w:val="0"/>
          <w:numId w:val="2"/>
        </w:numPr>
        <w:tabs>
          <w:tab w:val="left" w:pos="850"/>
          <w:tab w:val="left" w:pos="1374"/>
        </w:tabs>
        <w:spacing w:before="43" w:after="0" w:line="240" w:lineRule="auto"/>
        <w:ind w:left="849" w:right="0" w:hanging="738"/>
        <w:jc w:val="left"/>
        <w:rPr>
          <w:sz w:val="21"/>
        </w:rPr>
      </w:pPr>
      <w:r>
        <w:rPr>
          <w:sz w:val="21"/>
        </w:rPr>
        <w:t>饿</w:t>
      </w:r>
      <w:r>
        <w:rPr>
          <w:sz w:val="21"/>
        </w:rPr>
        <w:tab/>
      </w:r>
      <w:r>
        <w:rPr>
          <w:sz w:val="21"/>
        </w:rPr>
        <w:t>鬼</w:t>
      </w:r>
    </w:p>
    <w:p>
      <w:pPr>
        <w:pStyle w:val="2"/>
        <w:tabs>
          <w:tab w:val="left" w:pos="1374"/>
          <w:tab w:val="left" w:leader="dot" w:pos="4946"/>
        </w:tabs>
        <w:spacing w:before="43"/>
        <w:rPr>
          <w:rFonts w:hint="eastAsia" w:ascii="KaiTi" w:hAnsi="KaiTi" w:eastAsia="KaiTi"/>
        </w:rPr>
      </w:pPr>
      <w:r>
        <w:t>─擅</w:t>
      </w:r>
      <w:r>
        <w:rPr>
          <w:spacing w:val="-3"/>
        </w:rPr>
        <w:t>用</w:t>
      </w:r>
      <w:r>
        <w:t>僧物</w:t>
      </w:r>
      <w:r>
        <w:tab/>
      </w:r>
      <w:r>
        <w:rPr>
          <w:spacing w:val="-3"/>
        </w:rPr>
        <w:t>得</w:t>
      </w:r>
      <w:r>
        <w:t>饿</w:t>
      </w:r>
      <w:r>
        <w:rPr>
          <w:spacing w:val="-3"/>
        </w:rPr>
        <w:t>鬼</w:t>
      </w:r>
      <w:r>
        <w:t>报…</w:t>
      </w:r>
      <w:r>
        <w:tab/>
      </w:r>
      <w:r>
        <w:rPr>
          <w:rFonts w:hint="eastAsia" w:ascii="KaiTi" w:hAnsi="KaiTi" w:eastAsia="KaiTi"/>
        </w:rPr>
        <w:t>197</w:t>
      </w:r>
    </w:p>
    <w:p>
      <w:pPr>
        <w:pStyle w:val="7"/>
        <w:numPr>
          <w:ilvl w:val="0"/>
          <w:numId w:val="2"/>
        </w:numPr>
        <w:tabs>
          <w:tab w:val="left" w:pos="850"/>
        </w:tabs>
        <w:spacing w:before="43" w:after="0" w:line="240" w:lineRule="auto"/>
        <w:ind w:left="849" w:right="0" w:hanging="738"/>
        <w:jc w:val="left"/>
        <w:rPr>
          <w:sz w:val="21"/>
        </w:rPr>
      </w:pPr>
      <w:r>
        <w:rPr>
          <w:spacing w:val="-3"/>
          <w:sz w:val="21"/>
        </w:rPr>
        <w:t>裸体饿鬼</w:t>
      </w:r>
    </w:p>
    <w:p>
      <w:pPr>
        <w:pStyle w:val="2"/>
        <w:tabs>
          <w:tab w:val="left" w:pos="1374"/>
          <w:tab w:val="left" w:leader="dot" w:pos="4946"/>
        </w:tabs>
        <w:spacing w:before="43"/>
        <w:rPr>
          <w:rFonts w:hint="eastAsia" w:ascii="KaiTi" w:hAnsi="KaiTi" w:eastAsia="KaiTi"/>
        </w:rPr>
      </w:pPr>
      <w:r>
        <w:t>─无</w:t>
      </w:r>
      <w:r>
        <w:rPr>
          <w:spacing w:val="-3"/>
        </w:rPr>
        <w:t>因</w:t>
      </w:r>
      <w:r>
        <w:t>谤僧</w:t>
      </w:r>
      <w:r>
        <w:tab/>
      </w:r>
      <w:r>
        <w:rPr>
          <w:spacing w:val="-3"/>
        </w:rPr>
        <w:t>得</w:t>
      </w:r>
      <w:r>
        <w:t>饿</w:t>
      </w:r>
      <w:r>
        <w:rPr>
          <w:spacing w:val="-3"/>
        </w:rPr>
        <w:t>鬼</w:t>
      </w:r>
      <w:r>
        <w:t>报…</w:t>
      </w:r>
      <w:r>
        <w:tab/>
      </w:r>
      <w:r>
        <w:rPr>
          <w:rFonts w:hint="eastAsia" w:ascii="KaiTi" w:hAnsi="KaiTi" w:eastAsia="KaiTi"/>
        </w:rPr>
        <w:t>200</w:t>
      </w:r>
    </w:p>
    <w:p>
      <w:pPr>
        <w:pStyle w:val="7"/>
        <w:numPr>
          <w:ilvl w:val="0"/>
          <w:numId w:val="2"/>
        </w:numPr>
        <w:tabs>
          <w:tab w:val="left" w:pos="850"/>
        </w:tabs>
        <w:spacing w:before="42" w:after="0" w:line="240" w:lineRule="auto"/>
        <w:ind w:left="849" w:right="0" w:hanging="738"/>
        <w:jc w:val="left"/>
        <w:rPr>
          <w:sz w:val="21"/>
        </w:rPr>
      </w:pPr>
      <w:r>
        <w:rPr>
          <w:spacing w:val="-3"/>
          <w:sz w:val="21"/>
        </w:rPr>
        <w:t>肉团饿鬼</w:t>
      </w:r>
    </w:p>
    <w:p>
      <w:pPr>
        <w:pStyle w:val="2"/>
        <w:tabs>
          <w:tab w:val="left" w:pos="1374"/>
          <w:tab w:val="left" w:leader="dot" w:pos="4946"/>
        </w:tabs>
        <w:spacing w:before="43"/>
        <w:rPr>
          <w:rFonts w:hint="eastAsia" w:ascii="KaiTi" w:hAnsi="KaiTi" w:eastAsia="KaiTi"/>
        </w:rPr>
      </w:pPr>
      <w:r>
        <w:t>─擅</w:t>
      </w:r>
      <w:r>
        <w:rPr>
          <w:spacing w:val="-3"/>
        </w:rPr>
        <w:t>用</w:t>
      </w:r>
      <w:r>
        <w:t>僧物</w:t>
      </w:r>
      <w:r>
        <w:tab/>
      </w:r>
      <w:r>
        <w:rPr>
          <w:spacing w:val="-3"/>
        </w:rPr>
        <w:t>得</w:t>
      </w:r>
      <w:r>
        <w:t>饿</w:t>
      </w:r>
      <w:r>
        <w:rPr>
          <w:spacing w:val="-3"/>
        </w:rPr>
        <w:t>鬼</w:t>
      </w:r>
      <w:r>
        <w:t>报…</w:t>
      </w:r>
      <w:r>
        <w:tab/>
      </w:r>
      <w:r>
        <w:rPr>
          <w:rFonts w:hint="eastAsia" w:ascii="KaiTi" w:hAnsi="KaiTi" w:eastAsia="KaiTi"/>
        </w:rPr>
        <w:t>203</w:t>
      </w:r>
    </w:p>
    <w:p>
      <w:pPr>
        <w:pStyle w:val="7"/>
        <w:numPr>
          <w:ilvl w:val="0"/>
          <w:numId w:val="2"/>
        </w:numPr>
        <w:tabs>
          <w:tab w:val="left" w:pos="850"/>
        </w:tabs>
        <w:spacing w:before="43" w:after="0" w:line="240" w:lineRule="auto"/>
        <w:ind w:left="849" w:right="0" w:hanging="738"/>
        <w:jc w:val="left"/>
        <w:rPr>
          <w:sz w:val="21"/>
        </w:rPr>
      </w:pPr>
      <w:r>
        <w:rPr>
          <w:spacing w:val="-3"/>
          <w:sz w:val="21"/>
        </w:rPr>
        <w:t>一位老人</w:t>
      </w:r>
    </w:p>
    <w:p>
      <w:pPr>
        <w:pStyle w:val="2"/>
        <w:tabs>
          <w:tab w:val="left" w:pos="1374"/>
          <w:tab w:val="left" w:leader="dot" w:pos="4946"/>
        </w:tabs>
        <w:spacing w:before="43"/>
        <w:rPr>
          <w:rFonts w:hint="eastAsia" w:ascii="KaiTi" w:hAnsi="KaiTi" w:eastAsia="KaiTi"/>
        </w:rPr>
      </w:pPr>
      <w:r>
        <w:t>─百</w:t>
      </w:r>
      <w:r>
        <w:rPr>
          <w:spacing w:val="-3"/>
        </w:rPr>
        <w:t>世</w:t>
      </w:r>
      <w:r>
        <w:t>佛父</w:t>
      </w:r>
      <w:r>
        <w:tab/>
      </w:r>
      <w:r>
        <w:rPr>
          <w:spacing w:val="-3"/>
        </w:rPr>
        <w:t>今</w:t>
      </w:r>
      <w:r>
        <w:t>证</w:t>
      </w:r>
      <w:r>
        <w:rPr>
          <w:spacing w:val="-3"/>
        </w:rPr>
        <w:t>圣</w:t>
      </w:r>
      <w:r>
        <w:t>果…</w:t>
      </w:r>
      <w:r>
        <w:tab/>
      </w:r>
      <w:r>
        <w:rPr>
          <w:rFonts w:hint="eastAsia" w:ascii="KaiTi" w:hAnsi="KaiTi" w:eastAsia="KaiTi"/>
        </w:rPr>
        <w:t>206</w:t>
      </w:r>
    </w:p>
    <w:p>
      <w:pPr>
        <w:pStyle w:val="7"/>
        <w:numPr>
          <w:ilvl w:val="0"/>
          <w:numId w:val="2"/>
        </w:numPr>
        <w:tabs>
          <w:tab w:val="left" w:pos="850"/>
        </w:tabs>
        <w:spacing w:before="44" w:after="0" w:line="240" w:lineRule="auto"/>
        <w:ind w:left="849" w:right="0" w:hanging="738"/>
        <w:jc w:val="left"/>
        <w:rPr>
          <w:sz w:val="21"/>
        </w:rPr>
      </w:pPr>
      <w:r>
        <w:rPr>
          <w:spacing w:val="-3"/>
          <w:sz w:val="21"/>
        </w:rPr>
        <w:t>土地变金地</w:t>
      </w:r>
    </w:p>
    <w:p>
      <w:pPr>
        <w:pStyle w:val="2"/>
        <w:tabs>
          <w:tab w:val="left" w:pos="1374"/>
          <w:tab w:val="left" w:leader="dot" w:pos="4946"/>
        </w:tabs>
        <w:spacing w:before="43"/>
        <w:rPr>
          <w:rFonts w:hint="eastAsia" w:ascii="KaiTi" w:hAnsi="KaiTi" w:eastAsia="KaiTi"/>
        </w:rPr>
      </w:pPr>
      <w:r>
        <w:t>─农</w:t>
      </w:r>
      <w:r>
        <w:rPr>
          <w:spacing w:val="-3"/>
        </w:rPr>
        <w:t>夫</w:t>
      </w:r>
      <w:r>
        <w:t>供佛</w:t>
      </w:r>
      <w:r>
        <w:tab/>
      </w:r>
      <w:r>
        <w:rPr>
          <w:spacing w:val="-3"/>
        </w:rPr>
        <w:t>土</w:t>
      </w:r>
      <w:r>
        <w:t>地</w:t>
      </w:r>
      <w:r>
        <w:rPr>
          <w:spacing w:val="-3"/>
        </w:rPr>
        <w:t>变</w:t>
      </w:r>
      <w:r>
        <w:t>金…</w:t>
      </w:r>
      <w:r>
        <w:tab/>
      </w:r>
      <w:r>
        <w:rPr>
          <w:rFonts w:hint="eastAsia" w:ascii="KaiTi" w:hAnsi="KaiTi" w:eastAsia="KaiTi"/>
        </w:rPr>
        <w:t>209</w:t>
      </w:r>
    </w:p>
    <w:p>
      <w:pPr>
        <w:pStyle w:val="7"/>
        <w:numPr>
          <w:ilvl w:val="0"/>
          <w:numId w:val="2"/>
        </w:numPr>
        <w:tabs>
          <w:tab w:val="left" w:pos="850"/>
        </w:tabs>
        <w:spacing w:before="43" w:after="0" w:line="240" w:lineRule="auto"/>
        <w:ind w:left="849" w:right="0" w:hanging="738"/>
        <w:jc w:val="left"/>
        <w:rPr>
          <w:sz w:val="21"/>
        </w:rPr>
      </w:pPr>
      <w:r>
        <w:rPr>
          <w:spacing w:val="-3"/>
          <w:sz w:val="21"/>
        </w:rPr>
        <w:t>升天的先父</w:t>
      </w:r>
    </w:p>
    <w:p>
      <w:pPr>
        <w:pStyle w:val="2"/>
        <w:tabs>
          <w:tab w:val="left" w:pos="1374"/>
          <w:tab w:val="left" w:leader="dot" w:pos="4946"/>
        </w:tabs>
        <w:spacing w:before="43"/>
        <w:rPr>
          <w:rFonts w:hint="eastAsia" w:ascii="KaiTi" w:hAnsi="KaiTi" w:eastAsia="KaiTi"/>
        </w:rPr>
      </w:pPr>
      <w:r>
        <w:t>─先</w:t>
      </w:r>
      <w:r>
        <w:rPr>
          <w:spacing w:val="-3"/>
        </w:rPr>
        <w:t>父</w:t>
      </w:r>
      <w:r>
        <w:t>升天</w:t>
      </w:r>
      <w:r>
        <w:tab/>
      </w:r>
      <w:r>
        <w:rPr>
          <w:spacing w:val="-3"/>
        </w:rPr>
        <w:t>引</w:t>
      </w:r>
      <w:r>
        <w:t>子</w:t>
      </w:r>
      <w:r>
        <w:rPr>
          <w:spacing w:val="-3"/>
        </w:rPr>
        <w:t>证</w:t>
      </w:r>
      <w:r>
        <w:t>果…</w:t>
      </w:r>
      <w:r>
        <w:tab/>
      </w:r>
      <w:r>
        <w:rPr>
          <w:rFonts w:hint="eastAsia" w:ascii="KaiTi" w:hAnsi="KaiTi" w:eastAsia="KaiTi"/>
        </w:rPr>
        <w:t>213</w:t>
      </w:r>
    </w:p>
    <w:p>
      <w:pPr>
        <w:pStyle w:val="7"/>
        <w:numPr>
          <w:ilvl w:val="0"/>
          <w:numId w:val="2"/>
        </w:numPr>
        <w:tabs>
          <w:tab w:val="left" w:pos="850"/>
        </w:tabs>
        <w:spacing w:before="43" w:after="0" w:line="240" w:lineRule="auto"/>
        <w:ind w:left="849" w:right="0" w:hanging="738"/>
        <w:jc w:val="left"/>
        <w:rPr>
          <w:sz w:val="21"/>
        </w:rPr>
      </w:pPr>
      <w:r>
        <w:rPr>
          <w:spacing w:val="-3"/>
          <w:sz w:val="21"/>
        </w:rPr>
        <w:t>果嘎勒嘎比丘</w:t>
      </w:r>
    </w:p>
    <w:p>
      <w:pPr>
        <w:pStyle w:val="2"/>
        <w:tabs>
          <w:tab w:val="left" w:pos="1374"/>
          <w:tab w:val="left" w:leader="dot" w:pos="4946"/>
        </w:tabs>
        <w:spacing w:before="43"/>
        <w:rPr>
          <w:rFonts w:hint="eastAsia" w:ascii="KaiTi" w:hAnsi="KaiTi" w:eastAsia="KaiTi"/>
        </w:rPr>
      </w:pPr>
      <w:r>
        <w:t>─假</w:t>
      </w:r>
      <w:r>
        <w:rPr>
          <w:spacing w:val="-3"/>
        </w:rPr>
        <w:t>因</w:t>
      </w:r>
      <w:r>
        <w:t>谤圣</w:t>
      </w:r>
      <w:r>
        <w:tab/>
      </w:r>
      <w:r>
        <w:rPr>
          <w:spacing w:val="-3"/>
        </w:rPr>
        <w:t>堕</w:t>
      </w:r>
      <w:r>
        <w:t>无</w:t>
      </w:r>
      <w:r>
        <w:rPr>
          <w:spacing w:val="-3"/>
        </w:rPr>
        <w:t>间</w:t>
      </w:r>
      <w:r>
        <w:t>狱…</w:t>
      </w:r>
      <w:r>
        <w:tab/>
      </w:r>
      <w:r>
        <w:rPr>
          <w:rFonts w:hint="eastAsia" w:ascii="KaiTi" w:hAnsi="KaiTi" w:eastAsia="KaiTi"/>
        </w:rPr>
        <w:t>216</w:t>
      </w:r>
    </w:p>
    <w:p>
      <w:pPr>
        <w:pStyle w:val="7"/>
        <w:numPr>
          <w:ilvl w:val="0"/>
          <w:numId w:val="2"/>
        </w:numPr>
        <w:tabs>
          <w:tab w:val="left" w:pos="850"/>
        </w:tabs>
        <w:spacing w:before="42" w:after="0" w:line="240" w:lineRule="auto"/>
        <w:ind w:left="849" w:right="0" w:hanging="738"/>
        <w:jc w:val="left"/>
        <w:rPr>
          <w:sz w:val="21"/>
        </w:rPr>
      </w:pPr>
      <w:r>
        <w:rPr>
          <w:spacing w:val="-3"/>
          <w:sz w:val="21"/>
        </w:rPr>
        <w:t>三藏法师</w:t>
      </w:r>
    </w:p>
    <w:p>
      <w:pPr>
        <w:pStyle w:val="2"/>
        <w:tabs>
          <w:tab w:val="left" w:pos="1374"/>
          <w:tab w:val="left" w:leader="dot" w:pos="4946"/>
        </w:tabs>
        <w:spacing w:before="43"/>
        <w:rPr>
          <w:rFonts w:hint="eastAsia" w:ascii="KaiTi" w:hAnsi="KaiTi" w:eastAsia="KaiTi"/>
        </w:rPr>
      </w:pPr>
      <w:r>
        <w:t>─无</w:t>
      </w:r>
      <w:r>
        <w:rPr>
          <w:spacing w:val="-3"/>
        </w:rPr>
        <w:t>因</w:t>
      </w:r>
      <w:r>
        <w:t>诽谤</w:t>
      </w:r>
      <w:r>
        <w:tab/>
      </w:r>
      <w:r>
        <w:rPr>
          <w:spacing w:val="-3"/>
        </w:rPr>
        <w:t>堕</w:t>
      </w:r>
      <w:r>
        <w:t>无</w:t>
      </w:r>
      <w:r>
        <w:rPr>
          <w:spacing w:val="-3"/>
        </w:rPr>
        <w:t>间</w:t>
      </w:r>
      <w:r>
        <w:t>狱…</w:t>
      </w:r>
      <w:r>
        <w:tab/>
      </w:r>
      <w:r>
        <w:rPr>
          <w:rFonts w:hint="eastAsia" w:ascii="KaiTi" w:hAnsi="KaiTi" w:eastAsia="KaiTi"/>
        </w:rPr>
        <w:t>229</w:t>
      </w:r>
    </w:p>
    <w:p>
      <w:pPr>
        <w:spacing w:after="0"/>
        <w:rPr>
          <w:rFonts w:hint="eastAsia" w:ascii="KaiTi" w:hAnsi="KaiTi" w:eastAsia="KaiTi"/>
        </w:rPr>
        <w:sectPr>
          <w:pgSz w:w="11910" w:h="16840"/>
          <w:pgMar w:top="1400" w:right="1640" w:bottom="280" w:left="1640" w:header="720" w:footer="720" w:gutter="0"/>
        </w:sectPr>
      </w:pPr>
    </w:p>
    <w:p>
      <w:pPr>
        <w:pStyle w:val="7"/>
        <w:numPr>
          <w:ilvl w:val="0"/>
          <w:numId w:val="2"/>
        </w:numPr>
        <w:tabs>
          <w:tab w:val="left" w:pos="850"/>
        </w:tabs>
        <w:spacing w:before="44" w:after="0" w:line="240" w:lineRule="auto"/>
        <w:ind w:left="849" w:right="0" w:hanging="738"/>
        <w:jc w:val="left"/>
        <w:rPr>
          <w:sz w:val="21"/>
        </w:rPr>
      </w:pPr>
      <w:r>
        <w:rPr>
          <w:spacing w:val="-3"/>
          <w:sz w:val="21"/>
        </w:rPr>
        <w:t>月光国王</w:t>
      </w:r>
    </w:p>
    <w:p>
      <w:pPr>
        <w:pStyle w:val="2"/>
        <w:tabs>
          <w:tab w:val="left" w:pos="1374"/>
          <w:tab w:val="left" w:leader="dot" w:pos="4946"/>
        </w:tabs>
        <w:spacing w:before="43"/>
        <w:rPr>
          <w:rFonts w:hint="eastAsia" w:ascii="KaiTi" w:hAnsi="KaiTi" w:eastAsia="KaiTi"/>
        </w:rPr>
      </w:pPr>
      <w:r>
        <w:t>─因</w:t>
      </w:r>
      <w:r>
        <w:rPr>
          <w:spacing w:val="-3"/>
        </w:rPr>
        <w:t>地</w:t>
      </w:r>
      <w:r>
        <w:t>果时</w:t>
      </w:r>
      <w:r>
        <w:tab/>
      </w:r>
      <w:r>
        <w:rPr>
          <w:spacing w:val="-3"/>
        </w:rPr>
        <w:t>同</w:t>
      </w:r>
      <w:r>
        <w:t>赞</w:t>
      </w:r>
      <w:r>
        <w:rPr>
          <w:spacing w:val="-3"/>
        </w:rPr>
        <w:t>布</w:t>
      </w:r>
      <w:r>
        <w:t>施…</w:t>
      </w:r>
      <w:r>
        <w:tab/>
      </w:r>
      <w:r>
        <w:rPr>
          <w:rFonts w:hint="eastAsia" w:ascii="KaiTi" w:hAnsi="KaiTi" w:eastAsia="KaiTi"/>
        </w:rPr>
        <w:t>233</w:t>
      </w:r>
    </w:p>
    <w:p>
      <w:pPr>
        <w:pStyle w:val="7"/>
        <w:numPr>
          <w:ilvl w:val="0"/>
          <w:numId w:val="2"/>
        </w:numPr>
        <w:tabs>
          <w:tab w:val="left" w:pos="850"/>
        </w:tabs>
        <w:spacing w:before="43" w:after="0" w:line="240" w:lineRule="auto"/>
        <w:ind w:left="849" w:right="0" w:hanging="738"/>
        <w:jc w:val="left"/>
        <w:rPr>
          <w:sz w:val="21"/>
        </w:rPr>
      </w:pPr>
      <w:r>
        <w:rPr>
          <w:spacing w:val="-3"/>
          <w:sz w:val="21"/>
        </w:rPr>
        <w:t>慈力国王</w:t>
      </w:r>
    </w:p>
    <w:p>
      <w:pPr>
        <w:pStyle w:val="2"/>
        <w:tabs>
          <w:tab w:val="left" w:pos="1374"/>
          <w:tab w:val="left" w:leader="dot" w:pos="4946"/>
        </w:tabs>
        <w:spacing w:before="43"/>
        <w:rPr>
          <w:rFonts w:hint="eastAsia" w:ascii="KaiTi" w:hAnsi="KaiTi" w:eastAsia="KaiTi"/>
        </w:rPr>
      </w:pPr>
      <w:r>
        <w:t>─以</w:t>
      </w:r>
      <w:r>
        <w:rPr>
          <w:spacing w:val="-3"/>
        </w:rPr>
        <w:t>已</w:t>
      </w:r>
      <w:r>
        <w:t>鲜血</w:t>
      </w:r>
      <w:r>
        <w:tab/>
      </w:r>
      <w:r>
        <w:rPr>
          <w:spacing w:val="-3"/>
        </w:rPr>
        <w:t>满</w:t>
      </w:r>
      <w:r>
        <w:t>夜</w:t>
      </w:r>
      <w:r>
        <w:rPr>
          <w:spacing w:val="-3"/>
        </w:rPr>
        <w:t>叉</w:t>
      </w:r>
      <w:r>
        <w:t>愿…</w:t>
      </w:r>
      <w:r>
        <w:tab/>
      </w:r>
      <w:r>
        <w:rPr>
          <w:rFonts w:hint="eastAsia" w:ascii="KaiTi" w:hAnsi="KaiTi" w:eastAsia="KaiTi"/>
        </w:rPr>
        <w:t>236</w:t>
      </w:r>
    </w:p>
    <w:p>
      <w:pPr>
        <w:pStyle w:val="7"/>
        <w:numPr>
          <w:ilvl w:val="0"/>
          <w:numId w:val="2"/>
        </w:numPr>
        <w:tabs>
          <w:tab w:val="left" w:pos="850"/>
        </w:tabs>
        <w:spacing w:before="43" w:after="0" w:line="240" w:lineRule="auto"/>
        <w:ind w:left="849" w:right="0" w:hanging="738"/>
        <w:jc w:val="left"/>
        <w:rPr>
          <w:sz w:val="21"/>
        </w:rPr>
      </w:pPr>
      <w:r>
        <w:rPr>
          <w:spacing w:val="-3"/>
          <w:sz w:val="21"/>
        </w:rPr>
        <w:t>五百商主</w:t>
      </w:r>
    </w:p>
    <w:p>
      <w:pPr>
        <w:pStyle w:val="2"/>
        <w:tabs>
          <w:tab w:val="left" w:pos="1374"/>
          <w:tab w:val="left" w:leader="dot" w:pos="5158"/>
        </w:tabs>
        <w:spacing w:before="43"/>
        <w:rPr>
          <w:rFonts w:hint="eastAsia" w:ascii="KaiTi" w:hAnsi="KaiTi" w:eastAsia="KaiTi"/>
        </w:rPr>
      </w:pPr>
      <w:r>
        <w:t>─世</w:t>
      </w:r>
      <w:r>
        <w:rPr>
          <w:spacing w:val="-3"/>
        </w:rPr>
        <w:t>尊</w:t>
      </w:r>
      <w:r>
        <w:t>伸手</w:t>
      </w:r>
      <w:r>
        <w:tab/>
      </w:r>
      <w:r>
        <w:rPr>
          <w:spacing w:val="-3"/>
        </w:rPr>
        <w:t>除</w:t>
      </w:r>
      <w:r>
        <w:t>夜</w:t>
      </w:r>
      <w:r>
        <w:rPr>
          <w:spacing w:val="-3"/>
        </w:rPr>
        <w:t>叉</w:t>
      </w:r>
      <w:r>
        <w:t>障…</w:t>
      </w:r>
      <w:r>
        <w:tab/>
      </w:r>
      <w:r>
        <w:rPr>
          <w:rFonts w:hint="eastAsia" w:ascii="KaiTi" w:hAnsi="KaiTi" w:eastAsia="KaiTi"/>
        </w:rPr>
        <w:t>241</w:t>
      </w:r>
    </w:p>
    <w:p>
      <w:pPr>
        <w:pStyle w:val="7"/>
        <w:numPr>
          <w:ilvl w:val="0"/>
          <w:numId w:val="2"/>
        </w:numPr>
        <w:tabs>
          <w:tab w:val="left" w:pos="850"/>
        </w:tabs>
        <w:spacing w:before="43" w:after="0" w:line="240" w:lineRule="auto"/>
        <w:ind w:left="849" w:right="0" w:hanging="738"/>
        <w:jc w:val="left"/>
        <w:rPr>
          <w:sz w:val="21"/>
        </w:rPr>
      </w:pPr>
      <w:r>
        <w:rPr>
          <w:spacing w:val="-3"/>
          <w:sz w:val="21"/>
        </w:rPr>
        <w:t>一只乌龟</w:t>
      </w:r>
    </w:p>
    <w:p>
      <w:pPr>
        <w:pStyle w:val="2"/>
        <w:tabs>
          <w:tab w:val="left" w:pos="1374"/>
          <w:tab w:val="left" w:leader="dot" w:pos="4946"/>
        </w:tabs>
        <w:spacing w:before="43"/>
        <w:rPr>
          <w:rFonts w:hint="eastAsia" w:ascii="KaiTi" w:hAnsi="KaiTi" w:eastAsia="KaiTi"/>
        </w:rPr>
      </w:pPr>
      <w:r>
        <w:t>─血</w:t>
      </w:r>
      <w:r>
        <w:rPr>
          <w:spacing w:val="-3"/>
        </w:rPr>
        <w:t>肉</w:t>
      </w:r>
      <w:r>
        <w:t>施蚁</w:t>
      </w:r>
      <w:r>
        <w:tab/>
      </w:r>
      <w:r>
        <w:rPr>
          <w:spacing w:val="-3"/>
        </w:rPr>
        <w:t>获</w:t>
      </w:r>
      <w:r>
        <w:t>证</w:t>
      </w:r>
      <w:r>
        <w:rPr>
          <w:spacing w:val="-3"/>
        </w:rPr>
        <w:t>菩</w:t>
      </w:r>
      <w:r>
        <w:t>提…</w:t>
      </w:r>
      <w:r>
        <w:tab/>
      </w:r>
      <w:r>
        <w:rPr>
          <w:rFonts w:hint="eastAsia" w:ascii="KaiTi" w:hAnsi="KaiTi" w:eastAsia="KaiTi"/>
        </w:rPr>
        <w:t>244</w:t>
      </w:r>
    </w:p>
    <w:p>
      <w:pPr>
        <w:pStyle w:val="7"/>
        <w:numPr>
          <w:ilvl w:val="0"/>
          <w:numId w:val="2"/>
        </w:numPr>
        <w:tabs>
          <w:tab w:val="left" w:pos="850"/>
        </w:tabs>
        <w:spacing w:before="43" w:after="0" w:line="240" w:lineRule="auto"/>
        <w:ind w:left="849" w:right="0" w:hanging="738"/>
        <w:jc w:val="left"/>
        <w:rPr>
          <w:sz w:val="21"/>
        </w:rPr>
      </w:pPr>
      <w:r>
        <w:rPr>
          <w:spacing w:val="-3"/>
          <w:sz w:val="21"/>
        </w:rPr>
        <w:t>一只雪蛙</w:t>
      </w:r>
    </w:p>
    <w:p>
      <w:pPr>
        <w:pStyle w:val="2"/>
        <w:tabs>
          <w:tab w:val="left" w:pos="1374"/>
          <w:tab w:val="left" w:leader="dot" w:pos="4946"/>
        </w:tabs>
        <w:spacing w:before="43"/>
        <w:rPr>
          <w:rFonts w:hint="eastAsia" w:ascii="KaiTi" w:hAnsi="KaiTi" w:eastAsia="KaiTi"/>
        </w:rPr>
      </w:pPr>
      <w:r>
        <w:t>─以</w:t>
      </w:r>
      <w:r>
        <w:rPr>
          <w:spacing w:val="-3"/>
        </w:rPr>
        <w:t>血</w:t>
      </w:r>
      <w:r>
        <w:t>肉施</w:t>
      </w:r>
      <w:r>
        <w:tab/>
      </w:r>
      <w:r>
        <w:rPr>
          <w:spacing w:val="-3"/>
        </w:rPr>
        <w:t>八</w:t>
      </w:r>
      <w:r>
        <w:t>万</w:t>
      </w:r>
      <w:r>
        <w:rPr>
          <w:spacing w:val="-3"/>
        </w:rPr>
        <w:t>蚂</w:t>
      </w:r>
      <w:r>
        <w:t>蚁…</w:t>
      </w:r>
      <w:r>
        <w:tab/>
      </w:r>
      <w:r>
        <w:rPr>
          <w:rFonts w:hint="eastAsia" w:ascii="KaiTi" w:hAnsi="KaiTi" w:eastAsia="KaiTi"/>
        </w:rPr>
        <w:t>246</w:t>
      </w:r>
    </w:p>
    <w:p>
      <w:pPr>
        <w:pStyle w:val="7"/>
        <w:numPr>
          <w:ilvl w:val="0"/>
          <w:numId w:val="2"/>
        </w:numPr>
        <w:tabs>
          <w:tab w:val="left" w:pos="850"/>
        </w:tabs>
        <w:spacing w:before="43" w:after="0" w:line="240" w:lineRule="auto"/>
        <w:ind w:left="849" w:right="0" w:hanging="738"/>
        <w:jc w:val="left"/>
        <w:rPr>
          <w:sz w:val="21"/>
        </w:rPr>
      </w:pPr>
      <w:r>
        <w:rPr>
          <w:spacing w:val="-3"/>
          <w:sz w:val="21"/>
        </w:rPr>
        <w:t>新来的比丘</w:t>
      </w:r>
    </w:p>
    <w:p>
      <w:pPr>
        <w:pStyle w:val="2"/>
        <w:tabs>
          <w:tab w:val="left" w:pos="1374"/>
          <w:tab w:val="left" w:leader="dot" w:pos="4946"/>
        </w:tabs>
        <w:spacing w:before="43"/>
        <w:rPr>
          <w:rFonts w:hint="eastAsia" w:ascii="KaiTi" w:hAnsi="KaiTi" w:eastAsia="KaiTi"/>
        </w:rPr>
      </w:pPr>
      <w:r>
        <w:t>─骗</w:t>
      </w:r>
      <w:r>
        <w:rPr>
          <w:spacing w:val="-3"/>
        </w:rPr>
        <w:t>他</w:t>
      </w:r>
      <w:r>
        <w:t>受害</w:t>
      </w:r>
      <w:r>
        <w:tab/>
      </w:r>
      <w:r>
        <w:rPr>
          <w:spacing w:val="-3"/>
        </w:rPr>
        <w:t>今</w:t>
      </w:r>
      <w:r>
        <w:t>遭</w:t>
      </w:r>
      <w:r>
        <w:rPr>
          <w:spacing w:val="-3"/>
        </w:rPr>
        <w:t>毒</w:t>
      </w:r>
      <w:r>
        <w:t>打…</w:t>
      </w:r>
      <w:r>
        <w:tab/>
      </w:r>
      <w:r>
        <w:rPr>
          <w:rFonts w:hint="eastAsia" w:ascii="KaiTi" w:hAnsi="KaiTi" w:eastAsia="KaiTi"/>
        </w:rPr>
        <w:t>250</w:t>
      </w:r>
    </w:p>
    <w:p>
      <w:pPr>
        <w:pStyle w:val="7"/>
        <w:numPr>
          <w:ilvl w:val="0"/>
          <w:numId w:val="2"/>
        </w:numPr>
        <w:tabs>
          <w:tab w:val="left" w:pos="850"/>
        </w:tabs>
        <w:spacing w:before="43" w:after="0" w:line="240" w:lineRule="auto"/>
        <w:ind w:left="849" w:right="0" w:hanging="738"/>
        <w:jc w:val="left"/>
        <w:rPr>
          <w:sz w:val="21"/>
        </w:rPr>
      </w:pPr>
      <w:r>
        <w:rPr>
          <w:spacing w:val="-2"/>
          <w:sz w:val="21"/>
        </w:rPr>
        <w:t>寂静者</w:t>
      </w:r>
    </w:p>
    <w:p>
      <w:pPr>
        <w:pStyle w:val="2"/>
        <w:tabs>
          <w:tab w:val="left" w:pos="1374"/>
          <w:tab w:val="left" w:leader="dot" w:pos="4946"/>
        </w:tabs>
        <w:spacing w:before="43"/>
        <w:rPr>
          <w:rFonts w:hint="eastAsia" w:ascii="KaiTi" w:hAnsi="KaiTi" w:eastAsia="KaiTi"/>
        </w:rPr>
      </w:pPr>
      <w:r>
        <w:t>─俱</w:t>
      </w:r>
      <w:r>
        <w:rPr>
          <w:spacing w:val="-3"/>
        </w:rPr>
        <w:t>宿</w:t>
      </w:r>
      <w:r>
        <w:t>命通</w:t>
      </w:r>
      <w:r>
        <w:tab/>
      </w:r>
      <w:r>
        <w:rPr>
          <w:spacing w:val="-3"/>
        </w:rPr>
        <w:t>断</w:t>
      </w:r>
      <w:r>
        <w:t>散</w:t>
      </w:r>
      <w:r>
        <w:rPr>
          <w:spacing w:val="-3"/>
        </w:rPr>
        <w:t>乱</w:t>
      </w:r>
      <w:r>
        <w:t>行…</w:t>
      </w:r>
      <w:r>
        <w:tab/>
      </w:r>
      <w:r>
        <w:rPr>
          <w:rFonts w:hint="eastAsia" w:ascii="KaiTi" w:hAnsi="KaiTi" w:eastAsia="KaiTi"/>
        </w:rPr>
        <w:t>254</w:t>
      </w:r>
    </w:p>
    <w:p>
      <w:pPr>
        <w:pStyle w:val="7"/>
        <w:numPr>
          <w:ilvl w:val="0"/>
          <w:numId w:val="2"/>
        </w:numPr>
        <w:tabs>
          <w:tab w:val="left" w:pos="850"/>
        </w:tabs>
        <w:spacing w:before="43" w:after="0" w:line="240" w:lineRule="auto"/>
        <w:ind w:left="849" w:right="0" w:hanging="738"/>
        <w:jc w:val="left"/>
        <w:rPr>
          <w:sz w:val="21"/>
        </w:rPr>
      </w:pPr>
      <w:r>
        <w:rPr>
          <w:spacing w:val="-3"/>
          <w:sz w:val="21"/>
        </w:rPr>
        <w:t>一只大象</w:t>
      </w:r>
    </w:p>
    <w:p>
      <w:pPr>
        <w:pStyle w:val="2"/>
        <w:tabs>
          <w:tab w:val="left" w:pos="1374"/>
          <w:tab w:val="left" w:leader="dot" w:pos="4946"/>
        </w:tabs>
        <w:spacing w:before="43"/>
        <w:rPr>
          <w:rFonts w:hint="eastAsia" w:ascii="KaiTi" w:hAnsi="KaiTi" w:eastAsia="KaiTi"/>
        </w:rPr>
      </w:pPr>
      <w:r>
        <w:t>─对</w:t>
      </w:r>
      <w:r>
        <w:rPr>
          <w:spacing w:val="-3"/>
        </w:rPr>
        <w:t>佛</w:t>
      </w:r>
      <w:r>
        <w:t>欢喜</w:t>
      </w:r>
      <w:r>
        <w:tab/>
      </w:r>
      <w:r>
        <w:rPr>
          <w:spacing w:val="-3"/>
        </w:rPr>
        <w:t>得</w:t>
      </w:r>
      <w:r>
        <w:t>以</w:t>
      </w:r>
      <w:r>
        <w:rPr>
          <w:spacing w:val="-3"/>
        </w:rPr>
        <w:t>升</w:t>
      </w:r>
      <w:r>
        <w:t>天…</w:t>
      </w:r>
      <w:r>
        <w:tab/>
      </w:r>
      <w:r>
        <w:rPr>
          <w:rFonts w:hint="eastAsia" w:ascii="KaiTi" w:hAnsi="KaiTi" w:eastAsia="KaiTi"/>
        </w:rPr>
        <w:t>257</w:t>
      </w:r>
    </w:p>
    <w:p>
      <w:pPr>
        <w:pStyle w:val="7"/>
        <w:numPr>
          <w:ilvl w:val="0"/>
          <w:numId w:val="2"/>
        </w:numPr>
        <w:tabs>
          <w:tab w:val="left" w:pos="850"/>
        </w:tabs>
        <w:spacing w:before="43" w:after="0" w:line="240" w:lineRule="auto"/>
        <w:ind w:left="849" w:right="0" w:hanging="738"/>
        <w:jc w:val="left"/>
        <w:rPr>
          <w:sz w:val="21"/>
        </w:rPr>
      </w:pPr>
      <w:r>
        <w:rPr>
          <w:spacing w:val="-3"/>
          <w:sz w:val="21"/>
        </w:rPr>
        <w:t>宝贤龙子</w:t>
      </w:r>
    </w:p>
    <w:p>
      <w:pPr>
        <w:pStyle w:val="2"/>
        <w:tabs>
          <w:tab w:val="left" w:pos="1374"/>
          <w:tab w:val="left" w:leader="dot" w:pos="4946"/>
        </w:tabs>
        <w:spacing w:before="43"/>
        <w:rPr>
          <w:rFonts w:hint="eastAsia" w:ascii="KaiTi" w:hAnsi="KaiTi" w:eastAsia="KaiTi"/>
        </w:rPr>
      </w:pPr>
      <w:r>
        <w:t>─供</w:t>
      </w:r>
      <w:r>
        <w:rPr>
          <w:spacing w:val="-3"/>
        </w:rPr>
        <w:t>养</w:t>
      </w:r>
      <w:r>
        <w:t>皈佛</w:t>
      </w:r>
      <w:r>
        <w:tab/>
      </w:r>
      <w:r>
        <w:rPr>
          <w:spacing w:val="-3"/>
        </w:rPr>
        <w:t>授</w:t>
      </w:r>
      <w:r>
        <w:t>记</w:t>
      </w:r>
      <w:r>
        <w:rPr>
          <w:spacing w:val="-3"/>
        </w:rPr>
        <w:t>独</w:t>
      </w:r>
      <w:r>
        <w:t>觉…</w:t>
      </w:r>
      <w:r>
        <w:tab/>
      </w:r>
      <w:r>
        <w:rPr>
          <w:rFonts w:hint="eastAsia" w:ascii="KaiTi" w:hAnsi="KaiTi" w:eastAsia="KaiTi"/>
        </w:rPr>
        <w:t>259</w:t>
      </w:r>
    </w:p>
    <w:p>
      <w:pPr>
        <w:pStyle w:val="7"/>
        <w:numPr>
          <w:ilvl w:val="0"/>
          <w:numId w:val="2"/>
        </w:numPr>
        <w:tabs>
          <w:tab w:val="left" w:pos="850"/>
        </w:tabs>
        <w:spacing w:before="43" w:after="0" w:line="240" w:lineRule="auto"/>
        <w:ind w:left="849" w:right="0" w:hanging="738"/>
        <w:jc w:val="left"/>
        <w:rPr>
          <w:sz w:val="21"/>
        </w:rPr>
      </w:pPr>
      <w:r>
        <w:rPr>
          <w:spacing w:val="-3"/>
          <w:sz w:val="21"/>
        </w:rPr>
        <w:t>商主之子</w:t>
      </w:r>
    </w:p>
    <w:p>
      <w:pPr>
        <w:pStyle w:val="2"/>
        <w:tabs>
          <w:tab w:val="left" w:pos="1374"/>
          <w:tab w:val="left" w:leader="dot" w:pos="4946"/>
        </w:tabs>
        <w:spacing w:before="43"/>
        <w:rPr>
          <w:rFonts w:hint="eastAsia" w:ascii="KaiTi" w:hAnsi="KaiTi" w:eastAsia="KaiTi"/>
        </w:rPr>
      </w:pPr>
      <w:r>
        <w:t>─粪</w:t>
      </w:r>
      <w:r>
        <w:rPr>
          <w:spacing w:val="-3"/>
        </w:rPr>
        <w:t>污</w:t>
      </w:r>
      <w:r>
        <w:t>独觉</w:t>
      </w:r>
      <w:r>
        <w:tab/>
      </w:r>
      <w:r>
        <w:rPr>
          <w:spacing w:val="-3"/>
        </w:rPr>
        <w:t>丑</w:t>
      </w:r>
      <w:r>
        <w:t>相</w:t>
      </w:r>
      <w:r>
        <w:rPr>
          <w:spacing w:val="-3"/>
        </w:rPr>
        <w:t>臭</w:t>
      </w:r>
      <w:r>
        <w:t>气…</w:t>
      </w:r>
      <w:r>
        <w:tab/>
      </w:r>
      <w:r>
        <w:rPr>
          <w:rFonts w:hint="eastAsia" w:ascii="KaiTi" w:hAnsi="KaiTi" w:eastAsia="KaiTi"/>
        </w:rPr>
        <w:t>263</w:t>
      </w:r>
    </w:p>
    <w:p>
      <w:pPr>
        <w:pStyle w:val="7"/>
        <w:numPr>
          <w:ilvl w:val="0"/>
          <w:numId w:val="2"/>
        </w:numPr>
        <w:tabs>
          <w:tab w:val="left" w:pos="850"/>
        </w:tabs>
        <w:spacing w:before="43" w:after="0" w:line="240" w:lineRule="auto"/>
        <w:ind w:left="849" w:right="0" w:hanging="738"/>
        <w:jc w:val="left"/>
        <w:rPr>
          <w:sz w:val="21"/>
        </w:rPr>
      </w:pPr>
      <w:r>
        <w:rPr>
          <w:spacing w:val="-3"/>
          <w:sz w:val="21"/>
        </w:rPr>
        <w:t>破和合僧</w:t>
      </w:r>
    </w:p>
    <w:p>
      <w:pPr>
        <w:pStyle w:val="2"/>
        <w:tabs>
          <w:tab w:val="left" w:pos="1374"/>
          <w:tab w:val="left" w:leader="dot" w:pos="4946"/>
        </w:tabs>
        <w:spacing w:before="43"/>
        <w:rPr>
          <w:rFonts w:hint="eastAsia" w:ascii="KaiTi" w:hAnsi="KaiTi" w:eastAsia="KaiTi"/>
        </w:rPr>
      </w:pPr>
      <w:r>
        <w:t>─破</w:t>
      </w:r>
      <w:r>
        <w:rPr>
          <w:spacing w:val="-3"/>
        </w:rPr>
        <w:t>和</w:t>
      </w:r>
      <w:r>
        <w:t>合僧</w:t>
      </w:r>
      <w:r>
        <w:tab/>
      </w:r>
      <w:r>
        <w:rPr>
          <w:spacing w:val="-3"/>
        </w:rPr>
        <w:t>佛</w:t>
      </w:r>
      <w:r>
        <w:t>受</w:t>
      </w:r>
      <w:r>
        <w:rPr>
          <w:spacing w:val="-3"/>
        </w:rPr>
        <w:t>流</w:t>
      </w:r>
      <w:r>
        <w:t>果…</w:t>
      </w:r>
      <w:r>
        <w:tab/>
      </w:r>
      <w:r>
        <w:rPr>
          <w:rFonts w:hint="eastAsia" w:ascii="KaiTi" w:hAnsi="KaiTi" w:eastAsia="KaiTi"/>
        </w:rPr>
        <w:t>267</w:t>
      </w:r>
    </w:p>
    <w:p>
      <w:pPr>
        <w:pStyle w:val="7"/>
        <w:numPr>
          <w:ilvl w:val="0"/>
          <w:numId w:val="2"/>
        </w:numPr>
        <w:tabs>
          <w:tab w:val="left" w:pos="850"/>
        </w:tabs>
        <w:spacing w:before="43" w:after="0" w:line="240" w:lineRule="auto"/>
        <w:ind w:left="849" w:right="0" w:hanging="738"/>
        <w:jc w:val="left"/>
        <w:rPr>
          <w:sz w:val="21"/>
        </w:rPr>
      </w:pPr>
      <w:r>
        <w:rPr>
          <w:spacing w:val="-3"/>
          <w:sz w:val="21"/>
        </w:rPr>
        <w:t>五百罗汉</w:t>
      </w:r>
    </w:p>
    <w:p>
      <w:pPr>
        <w:pStyle w:val="2"/>
        <w:tabs>
          <w:tab w:val="left" w:pos="1374"/>
          <w:tab w:val="left" w:leader="dot" w:pos="4946"/>
        </w:tabs>
        <w:spacing w:before="43"/>
        <w:rPr>
          <w:rFonts w:hint="eastAsia" w:ascii="KaiTi" w:hAnsi="KaiTi" w:eastAsia="KaiTi"/>
        </w:rPr>
      </w:pPr>
      <w:r>
        <w:t>─愿</w:t>
      </w:r>
      <w:r>
        <w:rPr>
          <w:spacing w:val="-3"/>
        </w:rPr>
        <w:t>力</w:t>
      </w:r>
      <w:r>
        <w:t>成熟</w:t>
      </w:r>
      <w:r>
        <w:tab/>
      </w:r>
      <w:r>
        <w:rPr>
          <w:spacing w:val="-3"/>
        </w:rPr>
        <w:t>证</w:t>
      </w:r>
      <w:r>
        <w:t>罗</w:t>
      </w:r>
      <w:r>
        <w:rPr>
          <w:spacing w:val="-3"/>
        </w:rPr>
        <w:t>汉</w:t>
      </w:r>
      <w:r>
        <w:t>果…</w:t>
      </w:r>
      <w:r>
        <w:tab/>
      </w:r>
      <w:r>
        <w:rPr>
          <w:rFonts w:hint="eastAsia" w:ascii="KaiTi" w:hAnsi="KaiTi" w:eastAsia="KaiTi"/>
        </w:rPr>
        <w:t>271</w:t>
      </w:r>
    </w:p>
    <w:p>
      <w:pPr>
        <w:pStyle w:val="7"/>
        <w:numPr>
          <w:ilvl w:val="0"/>
          <w:numId w:val="2"/>
        </w:numPr>
        <w:tabs>
          <w:tab w:val="left" w:pos="850"/>
        </w:tabs>
        <w:spacing w:before="43" w:after="0" w:line="240" w:lineRule="auto"/>
        <w:ind w:left="849" w:right="0" w:hanging="738"/>
        <w:jc w:val="left"/>
        <w:rPr>
          <w:sz w:val="21"/>
        </w:rPr>
      </w:pPr>
      <w:r>
        <w:rPr>
          <w:spacing w:val="-3"/>
          <w:sz w:val="21"/>
        </w:rPr>
        <w:t>施主的儿子</w:t>
      </w:r>
    </w:p>
    <w:p>
      <w:pPr>
        <w:pStyle w:val="2"/>
        <w:tabs>
          <w:tab w:val="left" w:pos="1374"/>
          <w:tab w:val="left" w:leader="dot" w:pos="4946"/>
        </w:tabs>
        <w:spacing w:before="43"/>
        <w:rPr>
          <w:rFonts w:hint="eastAsia" w:ascii="KaiTi" w:hAnsi="KaiTi" w:eastAsia="KaiTi"/>
        </w:rPr>
      </w:pPr>
      <w:r>
        <w:t>─供</w:t>
      </w:r>
      <w:r>
        <w:rPr>
          <w:spacing w:val="-3"/>
        </w:rPr>
        <w:t>塔</w:t>
      </w:r>
      <w:r>
        <w:t>发愿</w:t>
      </w:r>
      <w:r>
        <w:tab/>
      </w:r>
      <w:r>
        <w:rPr>
          <w:spacing w:val="-3"/>
        </w:rPr>
        <w:t>证</w:t>
      </w:r>
      <w:r>
        <w:t>罗</w:t>
      </w:r>
      <w:r>
        <w:rPr>
          <w:spacing w:val="-3"/>
        </w:rPr>
        <w:t>汉</w:t>
      </w:r>
      <w:r>
        <w:t>果…</w:t>
      </w:r>
      <w:r>
        <w:tab/>
      </w:r>
      <w:r>
        <w:rPr>
          <w:rFonts w:hint="eastAsia" w:ascii="KaiTi" w:hAnsi="KaiTi" w:eastAsia="KaiTi"/>
        </w:rPr>
        <w:t>273</w:t>
      </w:r>
    </w:p>
    <w:p>
      <w:pPr>
        <w:pStyle w:val="7"/>
        <w:numPr>
          <w:ilvl w:val="0"/>
          <w:numId w:val="2"/>
        </w:numPr>
        <w:tabs>
          <w:tab w:val="left" w:pos="955"/>
        </w:tabs>
        <w:spacing w:before="43" w:after="0" w:line="240" w:lineRule="auto"/>
        <w:ind w:left="954" w:right="0" w:hanging="737"/>
        <w:jc w:val="left"/>
        <w:rPr>
          <w:sz w:val="21"/>
        </w:rPr>
      </w:pPr>
      <w:r>
        <w:rPr>
          <w:spacing w:val="-2"/>
          <w:sz w:val="21"/>
        </w:rPr>
        <w:t>丑陋者</w:t>
      </w:r>
    </w:p>
    <w:p>
      <w:pPr>
        <w:pStyle w:val="2"/>
        <w:tabs>
          <w:tab w:val="left" w:pos="1374"/>
          <w:tab w:val="left" w:leader="dot" w:pos="4946"/>
        </w:tabs>
        <w:spacing w:before="43"/>
        <w:rPr>
          <w:rFonts w:hint="eastAsia" w:ascii="KaiTi" w:hAnsi="KaiTi" w:eastAsia="KaiTi"/>
        </w:rPr>
      </w:pPr>
      <w:r>
        <w:t>─吝</w:t>
      </w:r>
      <w:r>
        <w:rPr>
          <w:spacing w:val="-3"/>
        </w:rPr>
        <w:t>啬</w:t>
      </w:r>
      <w:r>
        <w:t>恶口</w:t>
      </w:r>
      <w:r>
        <w:tab/>
      </w:r>
      <w:r>
        <w:rPr>
          <w:spacing w:val="-3"/>
        </w:rPr>
        <w:t>丑</w:t>
      </w:r>
      <w:r>
        <w:t>相</w:t>
      </w:r>
      <w:r>
        <w:rPr>
          <w:spacing w:val="-3"/>
        </w:rPr>
        <w:t>饥</w:t>
      </w:r>
      <w:r>
        <w:t>贫…</w:t>
      </w:r>
      <w:r>
        <w:tab/>
      </w:r>
      <w:r>
        <w:rPr>
          <w:rFonts w:hint="eastAsia" w:ascii="KaiTi" w:hAnsi="KaiTi" w:eastAsia="KaiTi"/>
        </w:rPr>
        <w:t>280</w:t>
      </w:r>
    </w:p>
    <w:p>
      <w:pPr>
        <w:pStyle w:val="7"/>
        <w:numPr>
          <w:ilvl w:val="0"/>
          <w:numId w:val="2"/>
        </w:numPr>
        <w:tabs>
          <w:tab w:val="left" w:pos="850"/>
        </w:tabs>
        <w:spacing w:before="43" w:after="0" w:line="240" w:lineRule="auto"/>
        <w:ind w:left="849" w:right="0" w:hanging="738"/>
        <w:jc w:val="left"/>
        <w:rPr>
          <w:sz w:val="21"/>
        </w:rPr>
      </w:pPr>
      <w:r>
        <w:rPr>
          <w:spacing w:val="-3"/>
          <w:sz w:val="21"/>
        </w:rPr>
        <w:t>安宁太子</w:t>
      </w:r>
    </w:p>
    <w:p>
      <w:pPr>
        <w:pStyle w:val="2"/>
        <w:tabs>
          <w:tab w:val="left" w:pos="1374"/>
          <w:tab w:val="left" w:leader="dot" w:pos="4946"/>
        </w:tabs>
        <w:spacing w:before="43"/>
        <w:rPr>
          <w:rFonts w:hint="eastAsia" w:ascii="KaiTi" w:hAnsi="KaiTi" w:eastAsia="KaiTi"/>
        </w:rPr>
      </w:pPr>
      <w:r>
        <w:t>─两</w:t>
      </w:r>
      <w:r>
        <w:rPr>
          <w:spacing w:val="-3"/>
        </w:rPr>
        <w:t>世</w:t>
      </w:r>
      <w:r>
        <w:t>极刑</w:t>
      </w:r>
      <w:r>
        <w:tab/>
      </w:r>
      <w:r>
        <w:rPr>
          <w:spacing w:val="-3"/>
        </w:rPr>
        <w:t>得</w:t>
      </w:r>
      <w:r>
        <w:t>佛</w:t>
      </w:r>
      <w:r>
        <w:rPr>
          <w:spacing w:val="-3"/>
        </w:rPr>
        <w:t>救</w:t>
      </w:r>
      <w:r>
        <w:t>度…</w:t>
      </w:r>
      <w:r>
        <w:tab/>
      </w:r>
      <w:r>
        <w:rPr>
          <w:rFonts w:hint="eastAsia" w:ascii="KaiTi" w:hAnsi="KaiTi" w:eastAsia="KaiTi"/>
        </w:rPr>
        <w:t>286</w:t>
      </w:r>
    </w:p>
    <w:p>
      <w:pPr>
        <w:pStyle w:val="7"/>
        <w:numPr>
          <w:ilvl w:val="0"/>
          <w:numId w:val="2"/>
        </w:numPr>
        <w:tabs>
          <w:tab w:val="left" w:pos="850"/>
        </w:tabs>
        <w:spacing w:before="43" w:after="0" w:line="240" w:lineRule="auto"/>
        <w:ind w:left="849" w:right="0" w:hanging="738"/>
        <w:jc w:val="left"/>
        <w:rPr>
          <w:sz w:val="21"/>
        </w:rPr>
      </w:pPr>
      <w:r>
        <w:rPr>
          <w:spacing w:val="-3"/>
          <w:sz w:val="21"/>
        </w:rPr>
        <w:t>一个贱种人</w:t>
      </w:r>
    </w:p>
    <w:p>
      <w:pPr>
        <w:pStyle w:val="2"/>
        <w:tabs>
          <w:tab w:val="left" w:pos="1374"/>
          <w:tab w:val="left" w:leader="dot" w:pos="4946"/>
        </w:tabs>
        <w:spacing w:before="43"/>
        <w:rPr>
          <w:rFonts w:hint="eastAsia" w:ascii="KaiTi" w:hAnsi="KaiTi" w:eastAsia="KaiTi"/>
        </w:rPr>
      </w:pPr>
      <w:r>
        <w:t>─复</w:t>
      </w:r>
      <w:r>
        <w:rPr>
          <w:spacing w:val="-3"/>
        </w:rPr>
        <w:t>仇</w:t>
      </w:r>
      <w:r>
        <w:t>未遂</w:t>
      </w:r>
      <w:r>
        <w:tab/>
      </w:r>
      <w:r>
        <w:rPr>
          <w:spacing w:val="-3"/>
        </w:rPr>
        <w:t>得</w:t>
      </w:r>
      <w:r>
        <w:t>罗</w:t>
      </w:r>
      <w:r>
        <w:rPr>
          <w:spacing w:val="-3"/>
        </w:rPr>
        <w:t>汉</w:t>
      </w:r>
      <w:r>
        <w:t>果…</w:t>
      </w:r>
      <w:r>
        <w:tab/>
      </w:r>
      <w:r>
        <w:rPr>
          <w:rFonts w:hint="eastAsia" w:ascii="KaiTi" w:hAnsi="KaiTi" w:eastAsia="KaiTi"/>
        </w:rPr>
        <w:t>292</w:t>
      </w:r>
    </w:p>
    <w:p>
      <w:pPr>
        <w:pStyle w:val="7"/>
        <w:numPr>
          <w:ilvl w:val="0"/>
          <w:numId w:val="2"/>
        </w:numPr>
        <w:tabs>
          <w:tab w:val="left" w:pos="850"/>
        </w:tabs>
        <w:spacing w:before="42" w:after="0" w:line="240" w:lineRule="auto"/>
        <w:ind w:left="849" w:right="0" w:hanging="738"/>
        <w:jc w:val="left"/>
        <w:rPr>
          <w:sz w:val="21"/>
        </w:rPr>
      </w:pPr>
      <w:r>
        <w:rPr>
          <w:spacing w:val="-3"/>
          <w:sz w:val="21"/>
        </w:rPr>
        <w:t>极贤一家</w:t>
      </w:r>
    </w:p>
    <w:p>
      <w:pPr>
        <w:pStyle w:val="2"/>
        <w:tabs>
          <w:tab w:val="left" w:pos="1374"/>
          <w:tab w:val="left" w:leader="dot" w:pos="4946"/>
        </w:tabs>
        <w:spacing w:before="43"/>
        <w:rPr>
          <w:rFonts w:hint="eastAsia" w:ascii="KaiTi" w:hAnsi="KaiTi" w:eastAsia="KaiTi"/>
        </w:rPr>
      </w:pPr>
      <w:r>
        <w:t>─修</w:t>
      </w:r>
      <w:r>
        <w:rPr>
          <w:spacing w:val="-3"/>
        </w:rPr>
        <w:t>塔</w:t>
      </w:r>
      <w:r>
        <w:t>起信</w:t>
      </w:r>
      <w:r>
        <w:tab/>
      </w:r>
      <w:r>
        <w:rPr>
          <w:spacing w:val="-3"/>
        </w:rPr>
        <w:t>全</w:t>
      </w:r>
      <w:r>
        <w:t>家</w:t>
      </w:r>
      <w:r>
        <w:rPr>
          <w:spacing w:val="-3"/>
        </w:rPr>
        <w:t>证</w:t>
      </w:r>
      <w:r>
        <w:t>果…</w:t>
      </w:r>
      <w:r>
        <w:tab/>
      </w:r>
      <w:r>
        <w:rPr>
          <w:rFonts w:hint="eastAsia" w:ascii="KaiTi" w:hAnsi="KaiTi" w:eastAsia="KaiTi"/>
        </w:rPr>
        <w:t>298</w:t>
      </w:r>
    </w:p>
    <w:p>
      <w:pPr>
        <w:pStyle w:val="7"/>
        <w:numPr>
          <w:ilvl w:val="0"/>
          <w:numId w:val="2"/>
        </w:numPr>
        <w:tabs>
          <w:tab w:val="left" w:pos="850"/>
        </w:tabs>
        <w:spacing w:before="43" w:after="0" w:line="240" w:lineRule="auto"/>
        <w:ind w:left="849" w:right="0" w:hanging="738"/>
        <w:jc w:val="left"/>
        <w:rPr>
          <w:sz w:val="21"/>
        </w:rPr>
      </w:pPr>
      <w:r>
        <w:rPr>
          <w:spacing w:val="-3"/>
          <w:sz w:val="21"/>
        </w:rPr>
        <w:t>俱天太子</w:t>
      </w:r>
    </w:p>
    <w:p>
      <w:pPr>
        <w:pStyle w:val="2"/>
        <w:tabs>
          <w:tab w:val="left" w:pos="1374"/>
          <w:tab w:val="left" w:leader="dot" w:pos="4946"/>
        </w:tabs>
        <w:spacing w:before="43"/>
        <w:rPr>
          <w:rFonts w:hint="eastAsia" w:ascii="KaiTi" w:hAnsi="KaiTi" w:eastAsia="KaiTi"/>
        </w:rPr>
      </w:pPr>
      <w:r>
        <w:t>─引</w:t>
      </w:r>
      <w:r>
        <w:rPr>
          <w:spacing w:val="-3"/>
        </w:rPr>
        <w:t>诸</w:t>
      </w:r>
      <w:r>
        <w:t>青年</w:t>
      </w:r>
      <w:r>
        <w:tab/>
      </w:r>
      <w:r>
        <w:rPr>
          <w:spacing w:val="-3"/>
        </w:rPr>
        <w:t>得</w:t>
      </w:r>
      <w:r>
        <w:t>证</w:t>
      </w:r>
      <w:r>
        <w:rPr>
          <w:spacing w:val="-3"/>
        </w:rPr>
        <w:t>圣</w:t>
      </w:r>
      <w:r>
        <w:t>果…</w:t>
      </w:r>
      <w:r>
        <w:tab/>
      </w:r>
      <w:r>
        <w:rPr>
          <w:rFonts w:hint="eastAsia" w:ascii="KaiTi" w:hAnsi="KaiTi" w:eastAsia="KaiTi"/>
        </w:rPr>
        <w:t>303</w:t>
      </w:r>
    </w:p>
    <w:p>
      <w:pPr>
        <w:pStyle w:val="7"/>
        <w:numPr>
          <w:ilvl w:val="0"/>
          <w:numId w:val="2"/>
        </w:numPr>
        <w:tabs>
          <w:tab w:val="left" w:pos="850"/>
        </w:tabs>
        <w:spacing w:before="44" w:after="0" w:line="240" w:lineRule="auto"/>
        <w:ind w:left="849" w:right="0" w:hanging="738"/>
        <w:jc w:val="left"/>
        <w:rPr>
          <w:sz w:val="21"/>
        </w:rPr>
      </w:pPr>
      <w:r>
        <w:rPr>
          <w:spacing w:val="-3"/>
          <w:sz w:val="21"/>
        </w:rPr>
        <w:t>一头牦牛</w:t>
      </w:r>
    </w:p>
    <w:p>
      <w:pPr>
        <w:pStyle w:val="2"/>
        <w:tabs>
          <w:tab w:val="left" w:pos="1374"/>
          <w:tab w:val="left" w:leader="dot" w:pos="4946"/>
        </w:tabs>
        <w:spacing w:before="43"/>
        <w:rPr>
          <w:rFonts w:hint="eastAsia" w:ascii="KaiTi" w:hAnsi="KaiTi" w:eastAsia="KaiTi"/>
        </w:rPr>
      </w:pPr>
      <w:r>
        <w:t>─辱</w:t>
      </w:r>
      <w:r>
        <w:rPr>
          <w:spacing w:val="-3"/>
        </w:rPr>
        <w:t>骂</w:t>
      </w:r>
      <w:r>
        <w:t>罗汉</w:t>
      </w:r>
      <w:r>
        <w:tab/>
      </w:r>
      <w:r>
        <w:rPr>
          <w:spacing w:val="-3"/>
        </w:rPr>
        <w:t>累</w:t>
      </w:r>
      <w:r>
        <w:t>世</w:t>
      </w:r>
      <w:r>
        <w:rPr>
          <w:spacing w:val="-3"/>
        </w:rPr>
        <w:t>为</w:t>
      </w:r>
      <w:r>
        <w:t>牛…</w:t>
      </w:r>
      <w:r>
        <w:tab/>
      </w:r>
      <w:r>
        <w:rPr>
          <w:rFonts w:hint="eastAsia" w:ascii="KaiTi" w:hAnsi="KaiTi" w:eastAsia="KaiTi"/>
        </w:rPr>
        <w:t>308</w:t>
      </w:r>
    </w:p>
    <w:p>
      <w:pPr>
        <w:pStyle w:val="7"/>
        <w:numPr>
          <w:ilvl w:val="0"/>
          <w:numId w:val="2"/>
        </w:numPr>
        <w:tabs>
          <w:tab w:val="left" w:pos="850"/>
        </w:tabs>
        <w:spacing w:before="43" w:after="0" w:line="240" w:lineRule="auto"/>
        <w:ind w:left="849" w:right="0" w:hanging="738"/>
        <w:jc w:val="left"/>
        <w:rPr>
          <w:sz w:val="21"/>
        </w:rPr>
      </w:pPr>
      <w:r>
        <w:rPr>
          <w:spacing w:val="-3"/>
          <w:sz w:val="21"/>
        </w:rPr>
        <w:t>悲贤童子</w:t>
      </w:r>
    </w:p>
    <w:p>
      <w:pPr>
        <w:pStyle w:val="2"/>
        <w:tabs>
          <w:tab w:val="left" w:pos="1374"/>
          <w:tab w:val="left" w:leader="dot" w:pos="4946"/>
        </w:tabs>
        <w:spacing w:before="43"/>
        <w:rPr>
          <w:rFonts w:hint="eastAsia" w:ascii="KaiTi" w:hAnsi="KaiTi" w:eastAsia="KaiTi"/>
        </w:rPr>
      </w:pPr>
      <w:r>
        <w:t>─处</w:t>
      </w:r>
      <w:r>
        <w:rPr>
          <w:spacing w:val="-3"/>
        </w:rPr>
        <w:t>以</w:t>
      </w:r>
      <w:r>
        <w:t>极刑</w:t>
      </w:r>
      <w:r>
        <w:tab/>
      </w:r>
      <w:r>
        <w:rPr>
          <w:spacing w:val="-3"/>
        </w:rPr>
        <w:t>得</w:t>
      </w:r>
      <w:r>
        <w:t>佛</w:t>
      </w:r>
      <w:r>
        <w:rPr>
          <w:spacing w:val="-3"/>
        </w:rPr>
        <w:t>救</w:t>
      </w:r>
      <w:r>
        <w:t>度…</w:t>
      </w:r>
      <w:r>
        <w:tab/>
      </w:r>
      <w:r>
        <w:rPr>
          <w:rFonts w:hint="eastAsia" w:ascii="KaiTi" w:hAnsi="KaiTi" w:eastAsia="KaiTi"/>
        </w:rPr>
        <w:t>311</w:t>
      </w:r>
    </w:p>
    <w:p>
      <w:pPr>
        <w:pStyle w:val="7"/>
        <w:numPr>
          <w:ilvl w:val="0"/>
          <w:numId w:val="2"/>
        </w:numPr>
        <w:tabs>
          <w:tab w:val="left" w:pos="850"/>
          <w:tab w:val="left" w:pos="1374"/>
        </w:tabs>
        <w:spacing w:before="43" w:after="0" w:line="240" w:lineRule="auto"/>
        <w:ind w:left="849" w:right="0" w:hanging="738"/>
        <w:jc w:val="left"/>
        <w:rPr>
          <w:sz w:val="21"/>
        </w:rPr>
      </w:pPr>
      <w:r>
        <w:rPr>
          <w:sz w:val="21"/>
        </w:rPr>
        <w:t>胖</w:t>
      </w:r>
      <w:r>
        <w:rPr>
          <w:sz w:val="21"/>
        </w:rPr>
        <w:tab/>
      </w:r>
      <w:r>
        <w:rPr>
          <w:sz w:val="21"/>
        </w:rPr>
        <w:t>子</w:t>
      </w:r>
    </w:p>
    <w:p>
      <w:pPr>
        <w:pStyle w:val="2"/>
        <w:tabs>
          <w:tab w:val="left" w:pos="1374"/>
          <w:tab w:val="left" w:leader="dot" w:pos="4946"/>
        </w:tabs>
        <w:spacing w:before="43"/>
        <w:rPr>
          <w:rFonts w:hint="eastAsia" w:ascii="KaiTi" w:hAnsi="KaiTi" w:eastAsia="KaiTi"/>
        </w:rPr>
      </w:pPr>
      <w:r>
        <w:t>─愿</w:t>
      </w:r>
      <w:r>
        <w:rPr>
          <w:spacing w:val="-3"/>
        </w:rPr>
        <w:t>力</w:t>
      </w:r>
      <w:r>
        <w:t>成熟</w:t>
      </w:r>
      <w:r>
        <w:tab/>
      </w:r>
      <w:r>
        <w:rPr>
          <w:spacing w:val="-3"/>
        </w:rPr>
        <w:t>信</w:t>
      </w:r>
      <w:r>
        <w:t>心</w:t>
      </w:r>
      <w:r>
        <w:rPr>
          <w:spacing w:val="-3"/>
        </w:rPr>
        <w:t>第</w:t>
      </w:r>
      <w:r>
        <w:t>一…</w:t>
      </w:r>
      <w:r>
        <w:tab/>
      </w:r>
      <w:r>
        <w:rPr>
          <w:rFonts w:hint="eastAsia" w:ascii="KaiTi" w:hAnsi="KaiTi" w:eastAsia="KaiTi"/>
        </w:rPr>
        <w:t>314</w:t>
      </w:r>
    </w:p>
    <w:p>
      <w:pPr>
        <w:pStyle w:val="7"/>
        <w:numPr>
          <w:ilvl w:val="0"/>
          <w:numId w:val="2"/>
        </w:numPr>
        <w:tabs>
          <w:tab w:val="left" w:pos="850"/>
          <w:tab w:val="left" w:pos="1374"/>
        </w:tabs>
        <w:spacing w:before="42" w:after="0" w:line="240" w:lineRule="auto"/>
        <w:ind w:left="849" w:right="0" w:hanging="738"/>
        <w:jc w:val="left"/>
        <w:rPr>
          <w:sz w:val="21"/>
        </w:rPr>
      </w:pPr>
      <w:r>
        <w:rPr>
          <w:sz w:val="21"/>
        </w:rPr>
        <w:t>黑</w:t>
      </w:r>
      <w:r>
        <w:rPr>
          <w:sz w:val="21"/>
        </w:rPr>
        <w:tab/>
      </w:r>
      <w:r>
        <w:rPr>
          <w:sz w:val="21"/>
        </w:rPr>
        <w:t>者</w:t>
      </w:r>
    </w:p>
    <w:p>
      <w:pPr>
        <w:pStyle w:val="2"/>
        <w:tabs>
          <w:tab w:val="left" w:pos="1374"/>
          <w:tab w:val="left" w:leader="dot" w:pos="4946"/>
        </w:tabs>
        <w:spacing w:before="43"/>
        <w:rPr>
          <w:rFonts w:hint="eastAsia" w:ascii="KaiTi" w:hAnsi="KaiTi" w:eastAsia="KaiTi"/>
        </w:rPr>
      </w:pPr>
      <w:r>
        <w:t>─断</w:t>
      </w:r>
      <w:r>
        <w:rPr>
          <w:spacing w:val="-3"/>
        </w:rPr>
        <w:t>除</w:t>
      </w:r>
      <w:r>
        <w:t>死惧</w:t>
      </w:r>
      <w:r>
        <w:tab/>
      </w:r>
      <w:r>
        <w:rPr>
          <w:spacing w:val="-3"/>
        </w:rPr>
        <w:t>终</w:t>
      </w:r>
      <w:r>
        <w:t>得</w:t>
      </w:r>
      <w:r>
        <w:rPr>
          <w:spacing w:val="-3"/>
        </w:rPr>
        <w:t>证</w:t>
      </w:r>
      <w:r>
        <w:t>果…</w:t>
      </w:r>
      <w:r>
        <w:tab/>
      </w:r>
      <w:r>
        <w:rPr>
          <w:rFonts w:hint="eastAsia" w:ascii="KaiTi" w:hAnsi="KaiTi" w:eastAsia="KaiTi"/>
        </w:rPr>
        <w:t>318</w:t>
      </w:r>
    </w:p>
    <w:p>
      <w:pPr>
        <w:spacing w:after="0"/>
        <w:rPr>
          <w:rFonts w:hint="eastAsia" w:ascii="KaiTi" w:hAnsi="KaiTi" w:eastAsia="KaiTi"/>
        </w:rPr>
        <w:sectPr>
          <w:pgSz w:w="11910" w:h="16840"/>
          <w:pgMar w:top="1400" w:right="1640" w:bottom="280" w:left="1640" w:header="720" w:footer="720" w:gutter="0"/>
        </w:sectPr>
      </w:pPr>
    </w:p>
    <w:p>
      <w:pPr>
        <w:pStyle w:val="7"/>
        <w:numPr>
          <w:ilvl w:val="0"/>
          <w:numId w:val="2"/>
        </w:numPr>
        <w:tabs>
          <w:tab w:val="left" w:pos="850"/>
          <w:tab w:val="left" w:pos="1374"/>
        </w:tabs>
        <w:spacing w:before="44" w:after="0" w:line="240" w:lineRule="auto"/>
        <w:ind w:left="849" w:right="0" w:hanging="738"/>
        <w:jc w:val="left"/>
        <w:rPr>
          <w:sz w:val="21"/>
        </w:rPr>
      </w:pPr>
      <w:r>
        <w:rPr>
          <w:sz w:val="21"/>
        </w:rPr>
        <w:t>持</w:t>
      </w:r>
      <w:r>
        <w:rPr>
          <w:sz w:val="21"/>
        </w:rPr>
        <w:tab/>
      </w:r>
      <w:r>
        <w:rPr>
          <w:sz w:val="21"/>
        </w:rPr>
        <w:t>箭</w:t>
      </w:r>
    </w:p>
    <w:p>
      <w:pPr>
        <w:pStyle w:val="2"/>
        <w:tabs>
          <w:tab w:val="left" w:pos="1374"/>
          <w:tab w:val="left" w:leader="dot" w:pos="4946"/>
        </w:tabs>
        <w:spacing w:before="43"/>
        <w:rPr>
          <w:rFonts w:hint="eastAsia" w:ascii="KaiTi" w:hAnsi="KaiTi" w:eastAsia="KaiTi"/>
        </w:rPr>
      </w:pPr>
      <w:r>
        <w:t>─畏</w:t>
      </w:r>
      <w:r>
        <w:rPr>
          <w:spacing w:val="-3"/>
        </w:rPr>
        <w:t>死</w:t>
      </w:r>
      <w:r>
        <w:t>受戒</w:t>
      </w:r>
      <w:r>
        <w:tab/>
      </w:r>
      <w:r>
        <w:rPr>
          <w:spacing w:val="-3"/>
        </w:rPr>
        <w:t>得</w:t>
      </w:r>
      <w:r>
        <w:t>生</w:t>
      </w:r>
      <w:r>
        <w:rPr>
          <w:spacing w:val="-3"/>
        </w:rPr>
        <w:t>善</w:t>
      </w:r>
      <w:r>
        <w:t>趣…</w:t>
      </w:r>
      <w:r>
        <w:tab/>
      </w:r>
      <w:r>
        <w:rPr>
          <w:rFonts w:hint="eastAsia" w:ascii="KaiTi" w:hAnsi="KaiTi" w:eastAsia="KaiTi"/>
        </w:rPr>
        <w:t>321</w:t>
      </w:r>
    </w:p>
    <w:p>
      <w:pPr>
        <w:pStyle w:val="7"/>
        <w:numPr>
          <w:ilvl w:val="0"/>
          <w:numId w:val="2"/>
        </w:numPr>
        <w:tabs>
          <w:tab w:val="left" w:pos="850"/>
        </w:tabs>
        <w:spacing w:before="43" w:after="0" w:line="240" w:lineRule="auto"/>
        <w:ind w:left="849" w:right="0" w:hanging="738"/>
        <w:jc w:val="left"/>
        <w:rPr>
          <w:sz w:val="21"/>
        </w:rPr>
      </w:pPr>
      <w:r>
        <w:rPr>
          <w:spacing w:val="-3"/>
          <w:sz w:val="21"/>
        </w:rPr>
        <w:t>婆罗门儿子</w:t>
      </w:r>
    </w:p>
    <w:p>
      <w:pPr>
        <w:pStyle w:val="2"/>
        <w:tabs>
          <w:tab w:val="left" w:pos="1374"/>
          <w:tab w:val="left" w:leader="dot" w:pos="4946"/>
        </w:tabs>
        <w:spacing w:before="43"/>
        <w:rPr>
          <w:rFonts w:hint="eastAsia" w:ascii="KaiTi" w:hAnsi="KaiTi" w:eastAsia="KaiTi"/>
        </w:rPr>
      </w:pPr>
      <w:r>
        <w:t>─供</w:t>
      </w:r>
      <w:r>
        <w:rPr>
          <w:spacing w:val="-3"/>
        </w:rPr>
        <w:t>塔</w:t>
      </w:r>
      <w:r>
        <w:t>生喜</w:t>
      </w:r>
      <w:r>
        <w:tab/>
      </w:r>
      <w:r>
        <w:rPr>
          <w:spacing w:val="-3"/>
        </w:rPr>
        <w:t>善</w:t>
      </w:r>
      <w:r>
        <w:t>辩</w:t>
      </w:r>
      <w:r>
        <w:rPr>
          <w:spacing w:val="-3"/>
        </w:rPr>
        <w:t>证</w:t>
      </w:r>
      <w:r>
        <w:t>果…</w:t>
      </w:r>
      <w:r>
        <w:tab/>
      </w:r>
      <w:r>
        <w:rPr>
          <w:rFonts w:hint="eastAsia" w:ascii="KaiTi" w:hAnsi="KaiTi" w:eastAsia="KaiTi"/>
        </w:rPr>
        <w:t>327</w:t>
      </w:r>
    </w:p>
    <w:p>
      <w:pPr>
        <w:pStyle w:val="7"/>
        <w:numPr>
          <w:ilvl w:val="0"/>
          <w:numId w:val="2"/>
        </w:numPr>
        <w:tabs>
          <w:tab w:val="left" w:pos="850"/>
          <w:tab w:val="left" w:pos="1374"/>
        </w:tabs>
        <w:spacing w:before="43" w:after="0" w:line="240" w:lineRule="auto"/>
        <w:ind w:left="849" w:right="0" w:hanging="738"/>
        <w:jc w:val="left"/>
        <w:rPr>
          <w:sz w:val="21"/>
        </w:rPr>
      </w:pPr>
      <w:r>
        <w:rPr>
          <w:sz w:val="21"/>
        </w:rPr>
        <w:t>狐</w:t>
      </w:r>
      <w:r>
        <w:rPr>
          <w:sz w:val="21"/>
        </w:rPr>
        <w:tab/>
      </w:r>
      <w:r>
        <w:rPr>
          <w:sz w:val="21"/>
        </w:rPr>
        <w:t>狸</w:t>
      </w:r>
    </w:p>
    <w:p>
      <w:pPr>
        <w:pStyle w:val="2"/>
        <w:tabs>
          <w:tab w:val="left" w:pos="1374"/>
          <w:tab w:val="left" w:leader="dot" w:pos="4946"/>
        </w:tabs>
        <w:spacing w:before="43"/>
        <w:rPr>
          <w:rFonts w:hint="eastAsia" w:ascii="KaiTi" w:hAnsi="KaiTi" w:eastAsia="KaiTi"/>
        </w:rPr>
      </w:pPr>
      <w:r>
        <w:t>─恶</w:t>
      </w:r>
      <w:r>
        <w:rPr>
          <w:spacing w:val="-3"/>
        </w:rPr>
        <w:t>骂</w:t>
      </w:r>
      <w:r>
        <w:t>罗汉</w:t>
      </w:r>
      <w:r>
        <w:tab/>
      </w:r>
      <w:r>
        <w:rPr>
          <w:spacing w:val="-3"/>
        </w:rPr>
        <w:t>报</w:t>
      </w:r>
      <w:r>
        <w:t>食</w:t>
      </w:r>
      <w:r>
        <w:rPr>
          <w:spacing w:val="-3"/>
        </w:rPr>
        <w:t>粪</w:t>
      </w:r>
      <w:r>
        <w:t>便…</w:t>
      </w:r>
      <w:r>
        <w:tab/>
      </w:r>
      <w:r>
        <w:rPr>
          <w:rFonts w:hint="eastAsia" w:ascii="KaiTi" w:hAnsi="KaiTi" w:eastAsia="KaiTi"/>
        </w:rPr>
        <w:t>331</w:t>
      </w:r>
    </w:p>
    <w:p>
      <w:pPr>
        <w:pStyle w:val="7"/>
        <w:numPr>
          <w:ilvl w:val="0"/>
          <w:numId w:val="2"/>
        </w:numPr>
        <w:tabs>
          <w:tab w:val="left" w:pos="850"/>
        </w:tabs>
        <w:spacing w:before="43" w:after="0" w:line="240" w:lineRule="auto"/>
        <w:ind w:left="849" w:right="0" w:hanging="738"/>
        <w:jc w:val="left"/>
        <w:rPr>
          <w:sz w:val="21"/>
        </w:rPr>
      </w:pPr>
      <w:r>
        <w:rPr>
          <w:spacing w:val="-3"/>
          <w:sz w:val="21"/>
        </w:rPr>
        <w:t>一只孔雀</w:t>
      </w:r>
    </w:p>
    <w:p>
      <w:pPr>
        <w:pStyle w:val="2"/>
        <w:tabs>
          <w:tab w:val="left" w:pos="1374"/>
          <w:tab w:val="left" w:leader="dot" w:pos="4946"/>
        </w:tabs>
        <w:spacing w:before="43"/>
        <w:rPr>
          <w:rFonts w:hint="eastAsia" w:ascii="KaiTi" w:hAnsi="KaiTi" w:eastAsia="KaiTi"/>
        </w:rPr>
      </w:pPr>
      <w:r>
        <w:t>─愿</w:t>
      </w:r>
      <w:r>
        <w:rPr>
          <w:spacing w:val="-3"/>
        </w:rPr>
        <w:t>力</w:t>
      </w:r>
      <w:r>
        <w:t>成熟</w:t>
      </w:r>
      <w:r>
        <w:tab/>
      </w:r>
      <w:r>
        <w:rPr>
          <w:spacing w:val="-3"/>
        </w:rPr>
        <w:t>转</w:t>
      </w:r>
      <w:r>
        <w:t>生</w:t>
      </w:r>
      <w:r>
        <w:rPr>
          <w:spacing w:val="-3"/>
        </w:rPr>
        <w:t>孔</w:t>
      </w:r>
      <w:r>
        <w:t>雀…</w:t>
      </w:r>
      <w:r>
        <w:tab/>
      </w:r>
      <w:r>
        <w:rPr>
          <w:rFonts w:hint="eastAsia" w:ascii="KaiTi" w:hAnsi="KaiTi" w:eastAsia="KaiTi"/>
        </w:rPr>
        <w:t>339</w:t>
      </w:r>
    </w:p>
    <w:p>
      <w:pPr>
        <w:pStyle w:val="7"/>
        <w:numPr>
          <w:ilvl w:val="0"/>
          <w:numId w:val="2"/>
        </w:numPr>
        <w:tabs>
          <w:tab w:val="left" w:pos="850"/>
        </w:tabs>
        <w:spacing w:before="43" w:after="0" w:line="240" w:lineRule="auto"/>
        <w:ind w:left="849" w:right="0" w:hanging="738"/>
        <w:jc w:val="left"/>
        <w:rPr>
          <w:sz w:val="21"/>
        </w:rPr>
      </w:pPr>
      <w:r>
        <w:rPr>
          <w:spacing w:val="-3"/>
          <w:sz w:val="21"/>
        </w:rPr>
        <w:t>哥玛达鸟</w:t>
      </w:r>
    </w:p>
    <w:p>
      <w:pPr>
        <w:pStyle w:val="2"/>
        <w:tabs>
          <w:tab w:val="left" w:pos="1374"/>
          <w:tab w:val="left" w:leader="dot" w:pos="4946"/>
        </w:tabs>
        <w:spacing w:before="43"/>
        <w:rPr>
          <w:rFonts w:hint="eastAsia" w:ascii="KaiTi" w:hAnsi="KaiTi" w:eastAsia="KaiTi"/>
        </w:rPr>
      </w:pPr>
      <w:r>
        <w:t>─恶</w:t>
      </w:r>
      <w:r>
        <w:rPr>
          <w:spacing w:val="-3"/>
        </w:rPr>
        <w:t>口</w:t>
      </w:r>
      <w:r>
        <w:t>骂僧</w:t>
      </w:r>
      <w:r>
        <w:tab/>
      </w:r>
      <w:r>
        <w:rPr>
          <w:spacing w:val="-3"/>
        </w:rPr>
        <w:t>累</w:t>
      </w:r>
      <w:r>
        <w:t>世</w:t>
      </w:r>
      <w:r>
        <w:rPr>
          <w:spacing w:val="-3"/>
        </w:rPr>
        <w:t>受</w:t>
      </w:r>
      <w:r>
        <w:t>报…</w:t>
      </w:r>
      <w:r>
        <w:tab/>
      </w:r>
      <w:r>
        <w:rPr>
          <w:rFonts w:hint="eastAsia" w:ascii="KaiTi" w:hAnsi="KaiTi" w:eastAsia="KaiTi"/>
        </w:rPr>
        <w:t>343</w:t>
      </w:r>
    </w:p>
    <w:p>
      <w:pPr>
        <w:pStyle w:val="7"/>
        <w:numPr>
          <w:ilvl w:val="0"/>
          <w:numId w:val="2"/>
        </w:numPr>
        <w:tabs>
          <w:tab w:val="left" w:pos="850"/>
        </w:tabs>
        <w:spacing w:before="43" w:after="0" w:line="240" w:lineRule="auto"/>
        <w:ind w:left="849" w:right="0" w:hanging="738"/>
        <w:jc w:val="left"/>
        <w:rPr>
          <w:sz w:val="21"/>
        </w:rPr>
      </w:pPr>
      <w:r>
        <w:rPr>
          <w:spacing w:val="-3"/>
          <w:sz w:val="21"/>
        </w:rPr>
        <w:t>圣身父子</w:t>
      </w:r>
    </w:p>
    <w:p>
      <w:pPr>
        <w:pStyle w:val="2"/>
        <w:tabs>
          <w:tab w:val="left" w:pos="1374"/>
          <w:tab w:val="left" w:leader="dot" w:pos="4946"/>
        </w:tabs>
        <w:spacing w:before="43"/>
        <w:rPr>
          <w:rFonts w:hint="eastAsia" w:ascii="KaiTi" w:hAnsi="KaiTi" w:eastAsia="KaiTi"/>
        </w:rPr>
      </w:pPr>
      <w:r>
        <w:t>─害</w:t>
      </w:r>
      <w:r>
        <w:rPr>
          <w:spacing w:val="-3"/>
        </w:rPr>
        <w:t>怕</w:t>
      </w:r>
      <w:r>
        <w:t>被杀</w:t>
      </w:r>
      <w:r>
        <w:tab/>
      </w:r>
      <w:r>
        <w:rPr>
          <w:spacing w:val="-3"/>
        </w:rPr>
        <w:t>出</w:t>
      </w:r>
      <w:r>
        <w:t>家</w:t>
      </w:r>
      <w:r>
        <w:rPr>
          <w:spacing w:val="-3"/>
        </w:rPr>
        <w:t>证</w:t>
      </w:r>
      <w:r>
        <w:t>果…</w:t>
      </w:r>
      <w:r>
        <w:tab/>
      </w:r>
      <w:r>
        <w:rPr>
          <w:rFonts w:hint="eastAsia" w:ascii="KaiTi" w:hAnsi="KaiTi" w:eastAsia="KaiTi"/>
        </w:rPr>
        <w:t>345</w:t>
      </w:r>
    </w:p>
    <w:p>
      <w:pPr>
        <w:pStyle w:val="7"/>
        <w:numPr>
          <w:ilvl w:val="0"/>
          <w:numId w:val="2"/>
        </w:numPr>
        <w:tabs>
          <w:tab w:val="left" w:pos="850"/>
          <w:tab w:val="left" w:pos="1374"/>
        </w:tabs>
        <w:spacing w:before="43" w:after="0" w:line="240" w:lineRule="auto"/>
        <w:ind w:left="849" w:right="0" w:hanging="738"/>
        <w:jc w:val="left"/>
        <w:rPr>
          <w:sz w:val="21"/>
        </w:rPr>
      </w:pPr>
      <w:r>
        <w:rPr>
          <w:sz w:val="21"/>
        </w:rPr>
        <w:t>本</w:t>
      </w:r>
      <w:r>
        <w:rPr>
          <w:sz w:val="21"/>
        </w:rPr>
        <w:tab/>
      </w:r>
      <w:r>
        <w:rPr>
          <w:sz w:val="21"/>
        </w:rPr>
        <w:t>师</w:t>
      </w:r>
    </w:p>
    <w:p>
      <w:pPr>
        <w:pStyle w:val="2"/>
        <w:tabs>
          <w:tab w:val="left" w:pos="1374"/>
          <w:tab w:val="left" w:leader="dot" w:pos="4946"/>
        </w:tabs>
        <w:spacing w:before="43"/>
        <w:rPr>
          <w:rFonts w:hint="eastAsia" w:ascii="KaiTi" w:hAnsi="KaiTi" w:eastAsia="KaiTi"/>
        </w:rPr>
      </w:pPr>
      <w:r>
        <w:t>─两</w:t>
      </w:r>
      <w:r>
        <w:rPr>
          <w:spacing w:val="-3"/>
        </w:rPr>
        <w:t>世</w:t>
      </w:r>
      <w:r>
        <w:t>引导</w:t>
      </w:r>
      <w:r>
        <w:tab/>
      </w:r>
      <w:r>
        <w:rPr>
          <w:spacing w:val="-3"/>
        </w:rPr>
        <w:t>亲</w:t>
      </w:r>
      <w:r>
        <w:t>眷</w:t>
      </w:r>
      <w:r>
        <w:rPr>
          <w:spacing w:val="-3"/>
        </w:rPr>
        <w:t>证</w:t>
      </w:r>
      <w:r>
        <w:t>果…</w:t>
      </w:r>
      <w:r>
        <w:tab/>
      </w:r>
      <w:r>
        <w:rPr>
          <w:rFonts w:hint="eastAsia" w:ascii="KaiTi" w:hAnsi="KaiTi" w:eastAsia="KaiTi"/>
        </w:rPr>
        <w:t>348</w:t>
      </w:r>
    </w:p>
    <w:p>
      <w:pPr>
        <w:pStyle w:val="7"/>
        <w:numPr>
          <w:ilvl w:val="0"/>
          <w:numId w:val="2"/>
        </w:numPr>
        <w:tabs>
          <w:tab w:val="left" w:pos="850"/>
        </w:tabs>
        <w:spacing w:before="43" w:after="0" w:line="240" w:lineRule="auto"/>
        <w:ind w:left="849" w:right="0" w:hanging="738"/>
        <w:jc w:val="left"/>
        <w:rPr>
          <w:sz w:val="21"/>
        </w:rPr>
      </w:pPr>
      <w:r>
        <w:rPr>
          <w:spacing w:val="-3"/>
          <w:sz w:val="21"/>
        </w:rPr>
        <w:t>迦叶尊者</w:t>
      </w:r>
    </w:p>
    <w:p>
      <w:pPr>
        <w:pStyle w:val="2"/>
        <w:tabs>
          <w:tab w:val="left" w:pos="1374"/>
          <w:tab w:val="left" w:leader="dot" w:pos="4946"/>
        </w:tabs>
        <w:spacing w:before="43"/>
        <w:rPr>
          <w:rFonts w:hint="eastAsia" w:ascii="KaiTi" w:hAnsi="KaiTi" w:eastAsia="KaiTi"/>
        </w:rPr>
      </w:pPr>
      <w:r>
        <w:t>─功</w:t>
      </w:r>
      <w:r>
        <w:rPr>
          <w:spacing w:val="-3"/>
        </w:rPr>
        <w:t>德</w:t>
      </w:r>
      <w:r>
        <w:t>无量</w:t>
      </w:r>
      <w:r>
        <w:tab/>
      </w:r>
      <w:r>
        <w:rPr>
          <w:spacing w:val="-3"/>
        </w:rPr>
        <w:t>世</w:t>
      </w:r>
      <w:r>
        <w:t>尊</w:t>
      </w:r>
      <w:r>
        <w:rPr>
          <w:spacing w:val="-3"/>
        </w:rPr>
        <w:t>亲</w:t>
      </w:r>
      <w:r>
        <w:t>赞…</w:t>
      </w:r>
      <w:r>
        <w:tab/>
      </w:r>
      <w:r>
        <w:rPr>
          <w:rFonts w:hint="eastAsia" w:ascii="KaiTi" w:hAnsi="KaiTi" w:eastAsia="KaiTi"/>
        </w:rPr>
        <w:t>352</w:t>
      </w:r>
    </w:p>
    <w:p>
      <w:pPr>
        <w:pStyle w:val="7"/>
        <w:numPr>
          <w:ilvl w:val="0"/>
          <w:numId w:val="2"/>
        </w:numPr>
        <w:tabs>
          <w:tab w:val="left" w:pos="850"/>
        </w:tabs>
        <w:spacing w:before="43" w:after="0" w:line="240" w:lineRule="auto"/>
        <w:ind w:left="849" w:right="0" w:hanging="738"/>
        <w:jc w:val="left"/>
        <w:rPr>
          <w:sz w:val="21"/>
        </w:rPr>
      </w:pPr>
      <w:r>
        <w:rPr>
          <w:spacing w:val="-3"/>
          <w:sz w:val="21"/>
        </w:rPr>
        <w:t>阿难尊者</w:t>
      </w:r>
    </w:p>
    <w:p>
      <w:pPr>
        <w:pStyle w:val="2"/>
        <w:tabs>
          <w:tab w:val="left" w:pos="1374"/>
          <w:tab w:val="left" w:leader="dot" w:pos="4946"/>
        </w:tabs>
        <w:spacing w:before="43"/>
        <w:rPr>
          <w:rFonts w:hint="eastAsia" w:ascii="KaiTi" w:hAnsi="KaiTi" w:eastAsia="KaiTi"/>
        </w:rPr>
      </w:pPr>
      <w:r>
        <w:t>─佛</w:t>
      </w:r>
      <w:r>
        <w:rPr>
          <w:spacing w:val="-3"/>
        </w:rPr>
        <w:t>入</w:t>
      </w:r>
      <w:r>
        <w:t>灭前</w:t>
      </w:r>
      <w:r>
        <w:tab/>
      </w:r>
      <w:r>
        <w:rPr>
          <w:spacing w:val="-3"/>
        </w:rPr>
        <w:t>授</w:t>
      </w:r>
      <w:r>
        <w:t>记</w:t>
      </w:r>
      <w:r>
        <w:rPr>
          <w:spacing w:val="-3"/>
        </w:rPr>
        <w:t>未</w:t>
      </w:r>
      <w:r>
        <w:t>来…</w:t>
      </w:r>
      <w:r>
        <w:tab/>
      </w:r>
      <w:r>
        <w:rPr>
          <w:rFonts w:hint="eastAsia" w:ascii="KaiTi" w:hAnsi="KaiTi" w:eastAsia="KaiTi"/>
        </w:rPr>
        <w:t>356</w:t>
      </w:r>
    </w:p>
    <w:p>
      <w:pPr>
        <w:pStyle w:val="7"/>
        <w:numPr>
          <w:ilvl w:val="0"/>
          <w:numId w:val="2"/>
        </w:numPr>
        <w:tabs>
          <w:tab w:val="left" w:pos="747"/>
        </w:tabs>
        <w:spacing w:before="43" w:after="0" w:line="240" w:lineRule="auto"/>
        <w:ind w:left="747" w:right="0" w:hanging="635"/>
        <w:jc w:val="left"/>
        <w:rPr>
          <w:sz w:val="21"/>
        </w:rPr>
      </w:pPr>
      <w:r>
        <w:rPr>
          <w:spacing w:val="-2"/>
          <w:sz w:val="21"/>
        </w:rPr>
        <w:t>能持子</w:t>
      </w:r>
    </w:p>
    <w:p>
      <w:pPr>
        <w:pStyle w:val="2"/>
        <w:tabs>
          <w:tab w:val="left" w:pos="1374"/>
          <w:tab w:val="left" w:leader="dot" w:pos="4946"/>
        </w:tabs>
        <w:spacing w:before="43"/>
        <w:rPr>
          <w:rFonts w:hint="eastAsia" w:ascii="KaiTi" w:hAnsi="KaiTi" w:eastAsia="KaiTi"/>
        </w:rPr>
      </w:pPr>
      <w:r>
        <w:t>─愿</w:t>
      </w:r>
      <w:r>
        <w:rPr>
          <w:spacing w:val="-3"/>
        </w:rPr>
        <w:t>力</w:t>
      </w:r>
      <w:r>
        <w:t>成熟</w:t>
      </w:r>
      <w:r>
        <w:tab/>
      </w:r>
      <w:r>
        <w:rPr>
          <w:spacing w:val="-3"/>
        </w:rPr>
        <w:t>富</w:t>
      </w:r>
      <w:r>
        <w:t>家</w:t>
      </w:r>
      <w:r>
        <w:rPr>
          <w:spacing w:val="-3"/>
        </w:rPr>
        <w:t>证</w:t>
      </w:r>
      <w:r>
        <w:t>果…</w:t>
      </w:r>
      <w:r>
        <w:tab/>
      </w:r>
      <w:r>
        <w:rPr>
          <w:rFonts w:hint="eastAsia" w:ascii="KaiTi" w:hAnsi="KaiTi" w:eastAsia="KaiTi"/>
        </w:rPr>
        <w:t>367</w:t>
      </w:r>
    </w:p>
    <w:p>
      <w:pPr>
        <w:pStyle w:val="7"/>
        <w:numPr>
          <w:ilvl w:val="0"/>
          <w:numId w:val="2"/>
        </w:numPr>
        <w:tabs>
          <w:tab w:val="left" w:pos="747"/>
          <w:tab w:val="left" w:pos="1269"/>
        </w:tabs>
        <w:spacing w:before="43" w:after="0" w:line="240" w:lineRule="auto"/>
        <w:ind w:left="747" w:right="0" w:hanging="635"/>
        <w:jc w:val="left"/>
        <w:rPr>
          <w:sz w:val="21"/>
        </w:rPr>
      </w:pPr>
      <w:r>
        <w:rPr>
          <w:sz w:val="21"/>
        </w:rPr>
        <w:t>极</w:t>
      </w:r>
      <w:r>
        <w:rPr>
          <w:sz w:val="21"/>
        </w:rPr>
        <w:tab/>
      </w:r>
      <w:r>
        <w:rPr>
          <w:sz w:val="21"/>
        </w:rPr>
        <w:t>贤</w:t>
      </w:r>
    </w:p>
    <w:p>
      <w:pPr>
        <w:pStyle w:val="2"/>
        <w:tabs>
          <w:tab w:val="left" w:leader="dot" w:pos="4946"/>
        </w:tabs>
        <w:spacing w:before="43"/>
        <w:rPr>
          <w:rFonts w:hint="eastAsia" w:ascii="KaiTi" w:hAnsi="KaiTi" w:eastAsia="KaiTi"/>
        </w:rPr>
      </w:pPr>
      <w:r>
        <w:rPr>
          <w:position w:val="-2"/>
        </w:rPr>
        <w:drawing>
          <wp:inline distT="0" distB="0" distL="0" distR="0">
            <wp:extent cx="800735" cy="133985"/>
            <wp:effectExtent l="0" t="0" r="0" b="571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801014" cy="134112"/>
                    </a:xfrm>
                    <a:prstGeom prst="rect">
                      <a:avLst/>
                    </a:prstGeom>
                  </pic:spPr>
                </pic:pic>
              </a:graphicData>
            </a:graphic>
          </wp:inline>
        </w:drawing>
      </w:r>
      <w:r>
        <w:rPr>
          <w:spacing w:val="-3"/>
        </w:rPr>
        <w:t>调</w:t>
      </w:r>
      <w:r>
        <w:t>化</w:t>
      </w:r>
      <w:r>
        <w:rPr>
          <w:spacing w:val="-3"/>
        </w:rPr>
        <w:t>证</w:t>
      </w:r>
      <w:r>
        <w:t>果…</w:t>
      </w:r>
      <w:r>
        <w:tab/>
      </w:r>
      <w:r>
        <w:rPr>
          <w:rFonts w:hint="eastAsia" w:ascii="KaiTi" w:hAnsi="KaiTi" w:eastAsia="KaiTi"/>
        </w:rPr>
        <w:t>373</w:t>
      </w:r>
    </w:p>
    <w:p>
      <w:pPr>
        <w:pStyle w:val="7"/>
        <w:numPr>
          <w:ilvl w:val="0"/>
          <w:numId w:val="2"/>
        </w:numPr>
        <w:tabs>
          <w:tab w:val="left" w:pos="747"/>
        </w:tabs>
        <w:spacing w:before="43" w:after="0" w:line="240" w:lineRule="auto"/>
        <w:ind w:left="747" w:right="0" w:hanging="635"/>
        <w:jc w:val="left"/>
        <w:rPr>
          <w:sz w:val="21"/>
        </w:rPr>
      </w:pPr>
      <w:r>
        <w:rPr>
          <w:spacing w:val="-2"/>
          <w:sz w:val="21"/>
        </w:rPr>
        <w:t>两位施主</w:t>
      </w:r>
    </w:p>
    <w:p>
      <w:pPr>
        <w:pStyle w:val="2"/>
        <w:tabs>
          <w:tab w:val="left" w:pos="1374"/>
          <w:tab w:val="left" w:leader="dot" w:pos="4946"/>
        </w:tabs>
        <w:spacing w:before="43"/>
        <w:rPr>
          <w:rFonts w:hint="eastAsia" w:ascii="KaiTi" w:hAnsi="KaiTi" w:eastAsia="KaiTi"/>
        </w:rPr>
      </w:pPr>
      <w:r>
        <w:t>─愿</w:t>
      </w:r>
      <w:r>
        <w:rPr>
          <w:spacing w:val="-3"/>
        </w:rPr>
        <w:t>力</w:t>
      </w:r>
      <w:r>
        <w:t>成熟</w:t>
      </w:r>
      <w:r>
        <w:tab/>
      </w:r>
      <w:r>
        <w:rPr>
          <w:spacing w:val="-3"/>
        </w:rPr>
        <w:t>得</w:t>
      </w:r>
      <w:r>
        <w:t>证</w:t>
      </w:r>
      <w:r>
        <w:rPr>
          <w:spacing w:val="-3"/>
        </w:rPr>
        <w:t>罗</w:t>
      </w:r>
      <w:r>
        <w:t>汉…</w:t>
      </w:r>
      <w:r>
        <w:tab/>
      </w:r>
      <w:r>
        <w:rPr>
          <w:rFonts w:hint="eastAsia" w:ascii="KaiTi" w:hAnsi="KaiTi" w:eastAsia="KaiTi"/>
        </w:rPr>
        <w:t>391</w:t>
      </w:r>
    </w:p>
    <w:p>
      <w:pPr>
        <w:pStyle w:val="7"/>
        <w:numPr>
          <w:ilvl w:val="0"/>
          <w:numId w:val="2"/>
        </w:numPr>
        <w:tabs>
          <w:tab w:val="left" w:pos="850"/>
        </w:tabs>
        <w:spacing w:before="43" w:after="0" w:line="240" w:lineRule="auto"/>
        <w:ind w:left="849" w:right="0" w:hanging="738"/>
        <w:jc w:val="left"/>
        <w:rPr>
          <w:sz w:val="21"/>
        </w:rPr>
      </w:pPr>
      <w:r>
        <w:rPr>
          <w:spacing w:val="-2"/>
          <w:sz w:val="21"/>
        </w:rPr>
        <w:t>大施主</w:t>
      </w:r>
    </w:p>
    <w:p>
      <w:pPr>
        <w:pStyle w:val="2"/>
        <w:tabs>
          <w:tab w:val="left" w:pos="1374"/>
          <w:tab w:val="left" w:leader="dot" w:pos="4946"/>
        </w:tabs>
        <w:spacing w:before="43"/>
        <w:rPr>
          <w:rFonts w:hint="eastAsia" w:ascii="KaiTi" w:hAnsi="KaiTi" w:eastAsia="KaiTi"/>
        </w:rPr>
      </w:pPr>
      <w:r>
        <w:t>─愿</w:t>
      </w:r>
      <w:r>
        <w:rPr>
          <w:spacing w:val="-3"/>
        </w:rPr>
        <w:t>力</w:t>
      </w:r>
      <w:r>
        <w:t>成熟</w:t>
      </w:r>
      <w:r>
        <w:tab/>
      </w:r>
      <w:r>
        <w:rPr>
          <w:spacing w:val="-3"/>
        </w:rPr>
        <w:t>无</w:t>
      </w:r>
      <w:r>
        <w:t>人</w:t>
      </w:r>
      <w:r>
        <w:rPr>
          <w:spacing w:val="-3"/>
        </w:rPr>
        <w:t>可</w:t>
      </w:r>
      <w:r>
        <w:t>胜…</w:t>
      </w:r>
      <w:r>
        <w:tab/>
      </w:r>
      <w:r>
        <w:rPr>
          <w:rFonts w:hint="eastAsia" w:ascii="KaiTi" w:hAnsi="KaiTi" w:eastAsia="KaiTi"/>
        </w:rPr>
        <w:t>393</w:t>
      </w:r>
    </w:p>
    <w:p>
      <w:pPr>
        <w:pStyle w:val="7"/>
        <w:numPr>
          <w:ilvl w:val="0"/>
          <w:numId w:val="2"/>
        </w:numPr>
        <w:tabs>
          <w:tab w:val="left" w:pos="747"/>
        </w:tabs>
        <w:spacing w:before="43" w:after="0" w:line="240" w:lineRule="auto"/>
        <w:ind w:left="747" w:right="0" w:hanging="635"/>
        <w:jc w:val="left"/>
        <w:rPr>
          <w:sz w:val="21"/>
        </w:rPr>
      </w:pPr>
      <w:r>
        <w:rPr>
          <w:spacing w:val="-2"/>
          <w:sz w:val="21"/>
        </w:rPr>
        <w:t>两位老人</w:t>
      </w:r>
    </w:p>
    <w:p>
      <w:pPr>
        <w:pStyle w:val="2"/>
        <w:tabs>
          <w:tab w:val="left" w:pos="1374"/>
          <w:tab w:val="left" w:leader="dot" w:pos="4946"/>
        </w:tabs>
        <w:spacing w:before="43"/>
        <w:rPr>
          <w:rFonts w:hint="eastAsia" w:ascii="KaiTi" w:hAnsi="KaiTi" w:eastAsia="KaiTi"/>
        </w:rPr>
      </w:pPr>
      <w:r>
        <w:t>─前</w:t>
      </w:r>
      <w:r>
        <w:rPr>
          <w:spacing w:val="-3"/>
        </w:rPr>
        <w:t>世</w:t>
      </w:r>
      <w:r>
        <w:t>愿力</w:t>
      </w:r>
      <w:r>
        <w:tab/>
      </w:r>
      <w:r>
        <w:rPr>
          <w:spacing w:val="-3"/>
        </w:rPr>
        <w:t>七</w:t>
      </w:r>
      <w:r>
        <w:t>岁</w:t>
      </w:r>
      <w:r>
        <w:rPr>
          <w:spacing w:val="-3"/>
        </w:rPr>
        <w:t>证</w:t>
      </w:r>
      <w:r>
        <w:t>果…</w:t>
      </w:r>
      <w:r>
        <w:tab/>
      </w:r>
      <w:r>
        <w:rPr>
          <w:rFonts w:hint="eastAsia" w:ascii="KaiTi" w:hAnsi="KaiTi" w:eastAsia="KaiTi"/>
        </w:rPr>
        <w:t>396</w:t>
      </w:r>
    </w:p>
    <w:p>
      <w:pPr>
        <w:pStyle w:val="7"/>
        <w:numPr>
          <w:ilvl w:val="0"/>
          <w:numId w:val="2"/>
        </w:numPr>
        <w:tabs>
          <w:tab w:val="left" w:pos="747"/>
        </w:tabs>
        <w:spacing w:before="43" w:after="0" w:line="240" w:lineRule="auto"/>
        <w:ind w:left="747" w:right="0" w:hanging="635"/>
        <w:jc w:val="left"/>
        <w:rPr>
          <w:sz w:val="21"/>
        </w:rPr>
      </w:pPr>
      <w:r>
        <w:rPr>
          <w:spacing w:val="-2"/>
          <w:sz w:val="21"/>
        </w:rPr>
        <w:t>吉祥跛子</w:t>
      </w:r>
    </w:p>
    <w:p>
      <w:pPr>
        <w:pStyle w:val="2"/>
        <w:tabs>
          <w:tab w:val="left" w:pos="1374"/>
          <w:tab w:val="left" w:leader="dot" w:pos="4946"/>
        </w:tabs>
        <w:spacing w:before="43"/>
        <w:rPr>
          <w:rFonts w:hint="eastAsia" w:ascii="KaiTi" w:hAnsi="KaiTi" w:eastAsia="KaiTi"/>
        </w:rPr>
      </w:pPr>
      <w:r>
        <w:t>─恶</w:t>
      </w:r>
      <w:r>
        <w:rPr>
          <w:spacing w:val="-3"/>
        </w:rPr>
        <w:t>口</w:t>
      </w:r>
      <w:r>
        <w:t>骂僧</w:t>
      </w:r>
      <w:r>
        <w:tab/>
      </w:r>
      <w:r>
        <w:rPr>
          <w:spacing w:val="-3"/>
        </w:rPr>
        <w:t>报</w:t>
      </w:r>
      <w:r>
        <w:t>以</w:t>
      </w:r>
      <w:r>
        <w:rPr>
          <w:spacing w:val="-3"/>
        </w:rPr>
        <w:t>跛</w:t>
      </w:r>
      <w:r>
        <w:t>脚…</w:t>
      </w:r>
      <w:r>
        <w:tab/>
      </w:r>
      <w:r>
        <w:rPr>
          <w:rFonts w:hint="eastAsia" w:ascii="KaiTi" w:hAnsi="KaiTi" w:eastAsia="KaiTi"/>
        </w:rPr>
        <w:t>405</w:t>
      </w:r>
    </w:p>
    <w:p>
      <w:pPr>
        <w:pStyle w:val="7"/>
        <w:numPr>
          <w:ilvl w:val="0"/>
          <w:numId w:val="2"/>
        </w:numPr>
        <w:tabs>
          <w:tab w:val="left" w:pos="747"/>
        </w:tabs>
        <w:spacing w:before="43" w:after="0" w:line="240" w:lineRule="auto"/>
        <w:ind w:left="747" w:right="0" w:hanging="635"/>
        <w:jc w:val="left"/>
        <w:rPr>
          <w:sz w:val="21"/>
        </w:rPr>
      </w:pPr>
      <w:r>
        <w:rPr>
          <w:spacing w:val="-2"/>
          <w:sz w:val="21"/>
        </w:rPr>
        <w:t>五百仙人</w:t>
      </w:r>
    </w:p>
    <w:p>
      <w:pPr>
        <w:pStyle w:val="2"/>
        <w:tabs>
          <w:tab w:val="left" w:pos="1374"/>
          <w:tab w:val="left" w:leader="dot" w:pos="4946"/>
        </w:tabs>
        <w:spacing w:before="43"/>
        <w:rPr>
          <w:rFonts w:hint="eastAsia" w:ascii="KaiTi" w:hAnsi="KaiTi" w:eastAsia="KaiTi"/>
        </w:rPr>
      </w:pPr>
      <w:r>
        <w:t>─脚</w:t>
      </w:r>
      <w:r>
        <w:rPr>
          <w:spacing w:val="-3"/>
        </w:rPr>
        <w:t>印</w:t>
      </w:r>
      <w:r>
        <w:t>引路</w:t>
      </w:r>
      <w:r>
        <w:tab/>
      </w:r>
      <w:r>
        <w:rPr>
          <w:spacing w:val="-3"/>
        </w:rPr>
        <w:t>两</w:t>
      </w:r>
      <w:r>
        <w:t>世</w:t>
      </w:r>
      <w:r>
        <w:rPr>
          <w:spacing w:val="-3"/>
        </w:rPr>
        <w:t>得</w:t>
      </w:r>
      <w:r>
        <w:t>度…</w:t>
      </w:r>
      <w:r>
        <w:tab/>
      </w:r>
      <w:r>
        <w:rPr>
          <w:rFonts w:hint="eastAsia" w:ascii="KaiTi" w:hAnsi="KaiTi" w:eastAsia="KaiTi"/>
        </w:rPr>
        <w:t>409</w:t>
      </w:r>
    </w:p>
    <w:p>
      <w:pPr>
        <w:pStyle w:val="7"/>
        <w:numPr>
          <w:ilvl w:val="0"/>
          <w:numId w:val="2"/>
        </w:numPr>
        <w:tabs>
          <w:tab w:val="left" w:pos="850"/>
          <w:tab w:val="left" w:pos="1374"/>
        </w:tabs>
        <w:spacing w:before="42" w:after="0" w:line="240" w:lineRule="auto"/>
        <w:ind w:left="849" w:right="0" w:hanging="738"/>
        <w:jc w:val="left"/>
        <w:rPr>
          <w:sz w:val="21"/>
        </w:rPr>
      </w:pPr>
      <w:r>
        <w:rPr>
          <w:sz w:val="21"/>
        </w:rPr>
        <w:t>盲</w:t>
      </w:r>
      <w:r>
        <w:rPr>
          <w:sz w:val="21"/>
        </w:rPr>
        <w:tab/>
      </w:r>
      <w:r>
        <w:rPr>
          <w:sz w:val="21"/>
        </w:rPr>
        <w:t>人</w:t>
      </w:r>
    </w:p>
    <w:p>
      <w:pPr>
        <w:pStyle w:val="2"/>
        <w:tabs>
          <w:tab w:val="left" w:pos="1374"/>
          <w:tab w:val="left" w:leader="dot" w:pos="4946"/>
        </w:tabs>
        <w:spacing w:before="43"/>
        <w:rPr>
          <w:rFonts w:hint="eastAsia" w:ascii="KaiTi" w:hAnsi="KaiTi" w:eastAsia="KaiTi"/>
        </w:rPr>
      </w:pPr>
      <w:r>
        <w:t>─挖</w:t>
      </w:r>
      <w:r>
        <w:rPr>
          <w:spacing w:val="-3"/>
        </w:rPr>
        <w:t>出</w:t>
      </w:r>
      <w:r>
        <w:t>他眼</w:t>
      </w:r>
      <w:r>
        <w:tab/>
      </w:r>
      <w:r>
        <w:rPr>
          <w:spacing w:val="-3"/>
        </w:rPr>
        <w:t>累</w:t>
      </w:r>
      <w:r>
        <w:t>世</w:t>
      </w:r>
      <w:r>
        <w:rPr>
          <w:spacing w:val="-3"/>
        </w:rPr>
        <w:t>成</w:t>
      </w:r>
      <w:r>
        <w:t>盲…</w:t>
      </w:r>
      <w:r>
        <w:tab/>
      </w:r>
      <w:r>
        <w:rPr>
          <w:rFonts w:hint="eastAsia" w:ascii="KaiTi" w:hAnsi="KaiTi" w:eastAsia="KaiTi"/>
        </w:rPr>
        <w:t>412</w:t>
      </w:r>
    </w:p>
    <w:p>
      <w:pPr>
        <w:pStyle w:val="7"/>
        <w:numPr>
          <w:ilvl w:val="0"/>
          <w:numId w:val="2"/>
        </w:numPr>
        <w:tabs>
          <w:tab w:val="left" w:pos="747"/>
        </w:tabs>
        <w:spacing w:before="43" w:after="0" w:line="240" w:lineRule="auto"/>
        <w:ind w:left="747" w:right="0" w:hanging="635"/>
        <w:jc w:val="left"/>
        <w:rPr>
          <w:sz w:val="21"/>
        </w:rPr>
      </w:pPr>
      <w:r>
        <w:rPr>
          <w:spacing w:val="-2"/>
          <w:sz w:val="21"/>
        </w:rPr>
        <w:t>裸体迦叶</w:t>
      </w:r>
    </w:p>
    <w:p>
      <w:pPr>
        <w:pStyle w:val="2"/>
        <w:tabs>
          <w:tab w:val="left" w:pos="1374"/>
          <w:tab w:val="left" w:leader="dot" w:pos="4946"/>
        </w:tabs>
        <w:spacing w:before="43"/>
        <w:rPr>
          <w:rFonts w:hint="eastAsia" w:ascii="KaiTi" w:hAnsi="KaiTi" w:eastAsia="KaiTi"/>
        </w:rPr>
      </w:pPr>
      <w:r>
        <w:t>─临</w:t>
      </w:r>
      <w:r>
        <w:rPr>
          <w:spacing w:val="-3"/>
        </w:rPr>
        <w:t>终</w:t>
      </w:r>
      <w:r>
        <w:t>信佛</w:t>
      </w:r>
      <w:r>
        <w:tab/>
      </w:r>
      <w:r>
        <w:rPr>
          <w:spacing w:val="-3"/>
        </w:rPr>
        <w:t>证</w:t>
      </w:r>
      <w:r>
        <w:t>罗</w:t>
      </w:r>
      <w:r>
        <w:rPr>
          <w:spacing w:val="-3"/>
        </w:rPr>
        <w:t>汉</w:t>
      </w:r>
      <w:r>
        <w:t>果…</w:t>
      </w:r>
      <w:r>
        <w:tab/>
      </w:r>
      <w:r>
        <w:rPr>
          <w:rFonts w:hint="eastAsia" w:ascii="KaiTi" w:hAnsi="KaiTi" w:eastAsia="KaiTi"/>
        </w:rPr>
        <w:t>418</w:t>
      </w:r>
    </w:p>
    <w:p>
      <w:pPr>
        <w:pStyle w:val="7"/>
        <w:numPr>
          <w:ilvl w:val="0"/>
          <w:numId w:val="2"/>
        </w:numPr>
        <w:tabs>
          <w:tab w:val="left" w:pos="850"/>
        </w:tabs>
        <w:spacing w:before="44" w:after="0" w:line="240" w:lineRule="auto"/>
        <w:ind w:left="849" w:right="0" w:hanging="738"/>
        <w:jc w:val="left"/>
        <w:rPr>
          <w:sz w:val="21"/>
        </w:rPr>
      </w:pPr>
      <w:r>
        <w:rPr>
          <w:spacing w:val="-3"/>
          <w:sz w:val="21"/>
        </w:rPr>
        <w:t>迦叶主尊</w:t>
      </w:r>
    </w:p>
    <w:p>
      <w:pPr>
        <w:pStyle w:val="2"/>
        <w:tabs>
          <w:tab w:val="left" w:pos="1374"/>
          <w:tab w:val="left" w:leader="dot" w:pos="4946"/>
        </w:tabs>
        <w:spacing w:before="43"/>
        <w:rPr>
          <w:rFonts w:hint="eastAsia" w:ascii="KaiTi" w:hAnsi="KaiTi" w:eastAsia="KaiTi"/>
        </w:rPr>
      </w:pPr>
      <w:r>
        <w:t>─以</w:t>
      </w:r>
      <w:r>
        <w:rPr>
          <w:spacing w:val="-3"/>
        </w:rPr>
        <w:t>慢</w:t>
      </w:r>
      <w:r>
        <w:t>心故</w:t>
      </w:r>
      <w:r>
        <w:tab/>
      </w:r>
      <w:r>
        <w:rPr>
          <w:spacing w:val="-3"/>
        </w:rPr>
        <w:t>迟</w:t>
      </w:r>
      <w:r>
        <w:t>得</w:t>
      </w:r>
      <w:r>
        <w:rPr>
          <w:spacing w:val="-3"/>
        </w:rPr>
        <w:t>圣</w:t>
      </w:r>
      <w:r>
        <w:t>果…</w:t>
      </w:r>
      <w:r>
        <w:tab/>
      </w:r>
      <w:r>
        <w:rPr>
          <w:rFonts w:hint="eastAsia" w:ascii="KaiTi" w:hAnsi="KaiTi" w:eastAsia="KaiTi"/>
        </w:rPr>
        <w:t>423</w:t>
      </w:r>
    </w:p>
    <w:p>
      <w:pPr>
        <w:pStyle w:val="7"/>
        <w:numPr>
          <w:ilvl w:val="0"/>
          <w:numId w:val="2"/>
        </w:numPr>
        <w:tabs>
          <w:tab w:val="left" w:pos="747"/>
        </w:tabs>
        <w:spacing w:before="43" w:after="0" w:line="240" w:lineRule="auto"/>
        <w:ind w:left="747" w:right="0" w:hanging="635"/>
        <w:jc w:val="left"/>
        <w:rPr>
          <w:sz w:val="21"/>
        </w:rPr>
      </w:pPr>
      <w:r>
        <w:rPr>
          <w:spacing w:val="-2"/>
          <w:sz w:val="21"/>
        </w:rPr>
        <w:t>角宿大象</w:t>
      </w:r>
    </w:p>
    <w:p>
      <w:pPr>
        <w:pStyle w:val="2"/>
        <w:tabs>
          <w:tab w:val="left" w:pos="1374"/>
          <w:tab w:val="left" w:leader="dot" w:pos="4946"/>
        </w:tabs>
        <w:spacing w:before="43"/>
        <w:rPr>
          <w:rFonts w:hint="eastAsia" w:ascii="KaiTi" w:hAnsi="KaiTi" w:eastAsia="KaiTi"/>
        </w:rPr>
      </w:pPr>
      <w:r>
        <w:t>─被</w:t>
      </w:r>
      <w:r>
        <w:rPr>
          <w:spacing w:val="-3"/>
        </w:rPr>
        <w:t>诱</w:t>
      </w:r>
      <w:r>
        <w:t>等流</w:t>
      </w:r>
      <w:r>
        <w:tab/>
      </w:r>
      <w:r>
        <w:rPr>
          <w:spacing w:val="-3"/>
        </w:rPr>
        <w:t>两</w:t>
      </w:r>
      <w:r>
        <w:t>世</w:t>
      </w:r>
      <w:r>
        <w:rPr>
          <w:spacing w:val="-3"/>
        </w:rPr>
        <w:t>还</w:t>
      </w:r>
      <w:r>
        <w:t>俗…</w:t>
      </w:r>
      <w:r>
        <w:tab/>
      </w:r>
      <w:r>
        <w:rPr>
          <w:rFonts w:hint="eastAsia" w:ascii="KaiTi" w:hAnsi="KaiTi" w:eastAsia="KaiTi"/>
        </w:rPr>
        <w:t>426</w:t>
      </w:r>
    </w:p>
    <w:p>
      <w:pPr>
        <w:pStyle w:val="7"/>
        <w:numPr>
          <w:ilvl w:val="0"/>
          <w:numId w:val="2"/>
        </w:numPr>
        <w:tabs>
          <w:tab w:val="left" w:pos="850"/>
          <w:tab w:val="left" w:pos="1374"/>
        </w:tabs>
        <w:spacing w:before="43" w:after="0" w:line="240" w:lineRule="auto"/>
        <w:ind w:left="849" w:right="0" w:hanging="738"/>
        <w:jc w:val="left"/>
        <w:rPr>
          <w:sz w:val="21"/>
        </w:rPr>
      </w:pPr>
      <w:r>
        <w:rPr>
          <w:sz w:val="21"/>
        </w:rPr>
        <w:t>萨</w:t>
      </w:r>
      <w:r>
        <w:rPr>
          <w:sz w:val="21"/>
        </w:rPr>
        <w:tab/>
      </w:r>
      <w:r>
        <w:rPr>
          <w:sz w:val="21"/>
        </w:rPr>
        <w:t>那</w:t>
      </w:r>
    </w:p>
    <w:p>
      <w:pPr>
        <w:pStyle w:val="2"/>
        <w:tabs>
          <w:tab w:val="left" w:pos="1374"/>
          <w:tab w:val="left" w:leader="dot" w:pos="4946"/>
        </w:tabs>
        <w:spacing w:before="43"/>
        <w:rPr>
          <w:rFonts w:hint="eastAsia" w:ascii="KaiTi" w:hAnsi="KaiTi" w:eastAsia="KaiTi"/>
        </w:rPr>
      </w:pPr>
      <w:r>
        <w:t>─前</w:t>
      </w:r>
      <w:r>
        <w:rPr>
          <w:spacing w:val="-3"/>
        </w:rPr>
        <w:t>世</w:t>
      </w:r>
      <w:r>
        <w:t>鞭打</w:t>
      </w:r>
      <w:r>
        <w:tab/>
      </w:r>
      <w:r>
        <w:rPr>
          <w:spacing w:val="-3"/>
        </w:rPr>
        <w:t>今</w:t>
      </w:r>
      <w:r>
        <w:t>生</w:t>
      </w:r>
      <w:r>
        <w:rPr>
          <w:spacing w:val="-3"/>
        </w:rPr>
        <w:t>受</w:t>
      </w:r>
      <w:r>
        <w:t>报…</w:t>
      </w:r>
      <w:r>
        <w:tab/>
      </w:r>
      <w:r>
        <w:rPr>
          <w:rFonts w:hint="eastAsia" w:ascii="KaiTi" w:hAnsi="KaiTi" w:eastAsia="KaiTi"/>
        </w:rPr>
        <w:t>436</w:t>
      </w:r>
    </w:p>
    <w:p>
      <w:pPr>
        <w:pStyle w:val="7"/>
        <w:numPr>
          <w:ilvl w:val="0"/>
          <w:numId w:val="2"/>
        </w:numPr>
        <w:tabs>
          <w:tab w:val="left" w:pos="954"/>
          <w:tab w:val="left" w:pos="955"/>
        </w:tabs>
        <w:spacing w:before="42" w:after="0" w:line="240" w:lineRule="auto"/>
        <w:ind w:left="954" w:right="0" w:hanging="843"/>
        <w:jc w:val="left"/>
        <w:rPr>
          <w:sz w:val="21"/>
        </w:rPr>
      </w:pPr>
      <w:r>
        <w:rPr>
          <w:spacing w:val="-3"/>
          <w:sz w:val="21"/>
        </w:rPr>
        <w:t>野兽禁行者</w:t>
      </w:r>
    </w:p>
    <w:p>
      <w:pPr>
        <w:pStyle w:val="2"/>
        <w:tabs>
          <w:tab w:val="left" w:pos="1374"/>
          <w:tab w:val="left" w:leader="dot" w:pos="4946"/>
        </w:tabs>
        <w:spacing w:before="43"/>
        <w:rPr>
          <w:rFonts w:hint="eastAsia" w:ascii="KaiTi" w:hAnsi="KaiTi" w:eastAsia="KaiTi"/>
        </w:rPr>
      </w:pPr>
      <w:r>
        <w:t>─恶</w:t>
      </w:r>
      <w:r>
        <w:rPr>
          <w:spacing w:val="-3"/>
        </w:rPr>
        <w:t>口</w:t>
      </w:r>
      <w:r>
        <w:t>骂僧</w:t>
      </w:r>
      <w:r>
        <w:tab/>
      </w:r>
      <w:r>
        <w:rPr>
          <w:spacing w:val="-3"/>
        </w:rPr>
        <w:t>百</w:t>
      </w:r>
      <w:r>
        <w:t>世</w:t>
      </w:r>
      <w:r>
        <w:rPr>
          <w:spacing w:val="-3"/>
        </w:rPr>
        <w:t>兽</w:t>
      </w:r>
      <w:r>
        <w:t>报…</w:t>
      </w:r>
      <w:r>
        <w:tab/>
      </w:r>
      <w:r>
        <w:rPr>
          <w:rFonts w:hint="eastAsia" w:ascii="KaiTi" w:hAnsi="KaiTi" w:eastAsia="KaiTi"/>
        </w:rPr>
        <w:t>442</w:t>
      </w:r>
    </w:p>
    <w:p>
      <w:pPr>
        <w:spacing w:after="0"/>
        <w:rPr>
          <w:rFonts w:hint="eastAsia" w:ascii="KaiTi" w:hAnsi="KaiTi" w:eastAsia="KaiTi"/>
        </w:rPr>
        <w:sectPr>
          <w:pgSz w:w="11910" w:h="16840"/>
          <w:pgMar w:top="1400" w:right="1640" w:bottom="280" w:left="1640" w:header="720" w:footer="720" w:gutter="0"/>
        </w:sectPr>
      </w:pPr>
    </w:p>
    <w:p>
      <w:pPr>
        <w:pStyle w:val="7"/>
        <w:numPr>
          <w:ilvl w:val="0"/>
          <w:numId w:val="2"/>
        </w:numPr>
        <w:tabs>
          <w:tab w:val="left" w:pos="850"/>
        </w:tabs>
        <w:spacing w:before="44" w:after="0" w:line="240" w:lineRule="auto"/>
        <w:ind w:left="849" w:right="0" w:hanging="738"/>
        <w:jc w:val="left"/>
        <w:rPr>
          <w:sz w:val="21"/>
        </w:rPr>
      </w:pPr>
      <w:r>
        <w:rPr>
          <w:spacing w:val="-3"/>
          <w:sz w:val="21"/>
        </w:rPr>
        <w:t>月亮比丘尼</w:t>
      </w:r>
    </w:p>
    <w:p>
      <w:pPr>
        <w:pStyle w:val="2"/>
        <w:tabs>
          <w:tab w:val="left" w:pos="1374"/>
          <w:tab w:val="left" w:leader="dot" w:pos="4946"/>
        </w:tabs>
        <w:spacing w:before="43"/>
        <w:rPr>
          <w:rFonts w:hint="eastAsia" w:ascii="KaiTi" w:hAnsi="KaiTi" w:eastAsia="KaiTi"/>
        </w:rPr>
      </w:pPr>
      <w:r>
        <w:t>─愿</w:t>
      </w:r>
      <w:r>
        <w:rPr>
          <w:spacing w:val="-3"/>
        </w:rPr>
        <w:t>力</w:t>
      </w:r>
      <w:r>
        <w:t>成熟</w:t>
      </w:r>
      <w:r>
        <w:tab/>
      </w:r>
      <w:r>
        <w:rPr>
          <w:spacing w:val="-3"/>
        </w:rPr>
        <w:t>听</w:t>
      </w:r>
      <w:r>
        <w:t>闻</w:t>
      </w:r>
      <w:r>
        <w:rPr>
          <w:spacing w:val="-3"/>
        </w:rPr>
        <w:t>第</w:t>
      </w:r>
      <w:r>
        <w:t>一…</w:t>
      </w:r>
      <w:r>
        <w:tab/>
      </w:r>
      <w:r>
        <w:rPr>
          <w:rFonts w:hint="eastAsia" w:ascii="KaiTi" w:hAnsi="KaiTi" w:eastAsia="KaiTi"/>
        </w:rPr>
        <w:t>445</w:t>
      </w:r>
    </w:p>
    <w:p>
      <w:pPr>
        <w:pStyle w:val="7"/>
        <w:numPr>
          <w:ilvl w:val="0"/>
          <w:numId w:val="2"/>
        </w:numPr>
        <w:tabs>
          <w:tab w:val="left" w:pos="850"/>
        </w:tabs>
        <w:spacing w:before="43" w:after="0" w:line="240" w:lineRule="auto"/>
        <w:ind w:left="849" w:right="0" w:hanging="738"/>
        <w:jc w:val="left"/>
        <w:rPr>
          <w:sz w:val="21"/>
        </w:rPr>
      </w:pPr>
      <w:r>
        <w:rPr>
          <w:spacing w:val="-2"/>
          <w:sz w:val="21"/>
        </w:rPr>
        <w:t>人非人</w:t>
      </w:r>
    </w:p>
    <w:p>
      <w:pPr>
        <w:pStyle w:val="2"/>
        <w:tabs>
          <w:tab w:val="left" w:pos="1374"/>
          <w:tab w:val="left" w:leader="dot" w:pos="4946"/>
        </w:tabs>
        <w:spacing w:before="43"/>
        <w:rPr>
          <w:rFonts w:hint="eastAsia" w:ascii="KaiTi" w:hAnsi="KaiTi" w:eastAsia="KaiTi"/>
        </w:rPr>
      </w:pPr>
      <w:r>
        <w:t>─摧</w:t>
      </w:r>
      <w:r>
        <w:rPr>
          <w:spacing w:val="-3"/>
        </w:rPr>
        <w:t>毁</w:t>
      </w:r>
      <w:r>
        <w:t>傲慢</w:t>
      </w:r>
      <w:r>
        <w:tab/>
      </w:r>
      <w:r>
        <w:rPr>
          <w:spacing w:val="-3"/>
        </w:rPr>
        <w:t>令</w:t>
      </w:r>
      <w:r>
        <w:t>得</w:t>
      </w:r>
      <w:r>
        <w:rPr>
          <w:spacing w:val="-3"/>
        </w:rPr>
        <w:t>解</w:t>
      </w:r>
      <w:r>
        <w:t>脱…</w:t>
      </w:r>
      <w:r>
        <w:tab/>
      </w:r>
      <w:r>
        <w:rPr>
          <w:rFonts w:hint="eastAsia" w:ascii="KaiTi" w:hAnsi="KaiTi" w:eastAsia="KaiTi"/>
        </w:rPr>
        <w:t>448</w:t>
      </w:r>
    </w:p>
    <w:p>
      <w:pPr>
        <w:pStyle w:val="7"/>
        <w:numPr>
          <w:ilvl w:val="0"/>
          <w:numId w:val="2"/>
        </w:numPr>
        <w:tabs>
          <w:tab w:val="left" w:pos="747"/>
        </w:tabs>
        <w:spacing w:before="43" w:after="0" w:line="240" w:lineRule="auto"/>
        <w:ind w:left="747" w:right="0" w:hanging="635"/>
        <w:jc w:val="left"/>
        <w:rPr>
          <w:sz w:val="21"/>
        </w:rPr>
      </w:pPr>
      <w:r>
        <w:rPr>
          <w:spacing w:val="-2"/>
          <w:sz w:val="21"/>
        </w:rPr>
        <w:t>人非人</w:t>
      </w:r>
    </w:p>
    <w:p>
      <w:pPr>
        <w:pStyle w:val="2"/>
        <w:tabs>
          <w:tab w:val="left" w:pos="1374"/>
          <w:tab w:val="left" w:leader="dot" w:pos="4946"/>
        </w:tabs>
        <w:spacing w:before="43"/>
        <w:rPr>
          <w:rFonts w:hint="eastAsia" w:ascii="KaiTi" w:hAnsi="KaiTi" w:eastAsia="KaiTi"/>
        </w:rPr>
      </w:pPr>
      <w:r>
        <w:t>─耶</w:t>
      </w:r>
      <w:r>
        <w:rPr>
          <w:spacing w:val="-3"/>
        </w:rPr>
        <w:t>输</w:t>
      </w:r>
      <w:r>
        <w:t>陀罗</w:t>
      </w:r>
      <w:r>
        <w:tab/>
      </w:r>
      <w:r>
        <w:rPr>
          <w:spacing w:val="-3"/>
        </w:rPr>
        <w:t>为</w:t>
      </w:r>
      <w:r>
        <w:t>夫</w:t>
      </w:r>
      <w:r>
        <w:rPr>
          <w:spacing w:val="-3"/>
        </w:rPr>
        <w:t>殉</w:t>
      </w:r>
      <w:r>
        <w:t>身…</w:t>
      </w:r>
      <w:r>
        <w:tab/>
      </w:r>
      <w:r>
        <w:rPr>
          <w:rFonts w:hint="eastAsia" w:ascii="KaiTi" w:hAnsi="KaiTi" w:eastAsia="KaiTi"/>
        </w:rPr>
        <w:t>451</w:t>
      </w:r>
    </w:p>
    <w:p>
      <w:pPr>
        <w:pStyle w:val="7"/>
        <w:numPr>
          <w:ilvl w:val="0"/>
          <w:numId w:val="2"/>
        </w:numPr>
        <w:tabs>
          <w:tab w:val="left" w:pos="850"/>
          <w:tab w:val="left" w:pos="1374"/>
        </w:tabs>
        <w:spacing w:before="43" w:after="0" w:line="240" w:lineRule="auto"/>
        <w:ind w:left="849" w:right="0" w:hanging="738"/>
        <w:jc w:val="left"/>
        <w:rPr>
          <w:sz w:val="21"/>
        </w:rPr>
      </w:pPr>
      <w:r>
        <w:rPr>
          <w:sz w:val="21"/>
        </w:rPr>
        <w:t>刚</w:t>
      </w:r>
      <w:r>
        <w:rPr>
          <w:sz w:val="21"/>
        </w:rPr>
        <w:tab/>
      </w:r>
      <w:r>
        <w:rPr>
          <w:sz w:val="21"/>
        </w:rPr>
        <w:t>布</w:t>
      </w:r>
    </w:p>
    <w:p>
      <w:pPr>
        <w:pStyle w:val="2"/>
        <w:tabs>
          <w:tab w:val="left" w:pos="1374"/>
          <w:tab w:val="left" w:leader="dot" w:pos="4946"/>
        </w:tabs>
        <w:spacing w:before="43"/>
        <w:rPr>
          <w:rFonts w:hint="eastAsia" w:ascii="KaiTi" w:hAnsi="KaiTi" w:eastAsia="KaiTi"/>
        </w:rPr>
      </w:pPr>
      <w:r>
        <w:t>─神</w:t>
      </w:r>
      <w:r>
        <w:rPr>
          <w:spacing w:val="-3"/>
        </w:rPr>
        <w:t>变</w:t>
      </w:r>
      <w:r>
        <w:t>生信</w:t>
      </w:r>
      <w:r>
        <w:tab/>
      </w:r>
      <w:r>
        <w:rPr>
          <w:spacing w:val="-3"/>
        </w:rPr>
        <w:t>得</w:t>
      </w:r>
      <w:r>
        <w:t>佛</w:t>
      </w:r>
      <w:r>
        <w:rPr>
          <w:spacing w:val="-3"/>
        </w:rPr>
        <w:t>授</w:t>
      </w:r>
      <w:r>
        <w:t>记…</w:t>
      </w:r>
      <w:r>
        <w:tab/>
      </w:r>
      <w:r>
        <w:rPr>
          <w:rFonts w:hint="eastAsia" w:ascii="KaiTi" w:hAnsi="KaiTi" w:eastAsia="KaiTi"/>
        </w:rPr>
        <w:t>453</w:t>
      </w:r>
    </w:p>
    <w:p>
      <w:pPr>
        <w:pStyle w:val="7"/>
        <w:numPr>
          <w:ilvl w:val="0"/>
          <w:numId w:val="2"/>
        </w:numPr>
        <w:tabs>
          <w:tab w:val="left" w:pos="850"/>
          <w:tab w:val="left" w:pos="1374"/>
        </w:tabs>
        <w:spacing w:before="43" w:after="0" w:line="240" w:lineRule="auto"/>
        <w:ind w:left="849" w:right="0" w:hanging="738"/>
        <w:jc w:val="left"/>
        <w:rPr>
          <w:sz w:val="21"/>
        </w:rPr>
      </w:pPr>
      <w:r>
        <w:rPr>
          <w:sz w:val="21"/>
        </w:rPr>
        <w:t>供</w:t>
      </w:r>
      <w:r>
        <w:rPr>
          <w:sz w:val="21"/>
        </w:rPr>
        <w:tab/>
      </w:r>
      <w:r>
        <w:rPr>
          <w:sz w:val="21"/>
        </w:rPr>
        <w:t>施</w:t>
      </w:r>
    </w:p>
    <w:p>
      <w:pPr>
        <w:pStyle w:val="2"/>
        <w:tabs>
          <w:tab w:val="left" w:pos="1374"/>
          <w:tab w:val="left" w:leader="dot" w:pos="4946"/>
        </w:tabs>
        <w:spacing w:before="43"/>
        <w:rPr>
          <w:rFonts w:hint="eastAsia" w:ascii="KaiTi" w:hAnsi="KaiTi" w:eastAsia="KaiTi"/>
        </w:rPr>
      </w:pPr>
      <w:r>
        <w:t>─供</w:t>
      </w:r>
      <w:r>
        <w:rPr>
          <w:spacing w:val="-3"/>
        </w:rPr>
        <w:t>施</w:t>
      </w:r>
      <w:r>
        <w:t>功德</w:t>
      </w:r>
      <w:r>
        <w:tab/>
      </w:r>
      <w:r>
        <w:rPr>
          <w:spacing w:val="-3"/>
        </w:rPr>
        <w:t>得</w:t>
      </w:r>
      <w:r>
        <w:t>佛</w:t>
      </w:r>
      <w:r>
        <w:rPr>
          <w:spacing w:val="-3"/>
        </w:rPr>
        <w:t>授</w:t>
      </w:r>
      <w:r>
        <w:t>记…</w:t>
      </w:r>
      <w:r>
        <w:tab/>
      </w:r>
      <w:r>
        <w:rPr>
          <w:rFonts w:hint="eastAsia" w:ascii="KaiTi" w:hAnsi="KaiTi" w:eastAsia="KaiTi"/>
        </w:rPr>
        <w:t>455</w:t>
      </w:r>
    </w:p>
    <w:p>
      <w:pPr>
        <w:pStyle w:val="7"/>
        <w:numPr>
          <w:ilvl w:val="0"/>
          <w:numId w:val="2"/>
        </w:numPr>
        <w:tabs>
          <w:tab w:val="left" w:pos="954"/>
          <w:tab w:val="left" w:pos="955"/>
        </w:tabs>
        <w:spacing w:before="43" w:after="0" w:line="240" w:lineRule="auto"/>
        <w:ind w:left="954" w:right="0" w:hanging="843"/>
        <w:jc w:val="left"/>
        <w:rPr>
          <w:sz w:val="21"/>
        </w:rPr>
      </w:pPr>
      <w:r>
        <w:rPr>
          <w:spacing w:val="-2"/>
          <w:sz w:val="21"/>
        </w:rPr>
        <w:t>懒惰者</w:t>
      </w:r>
    </w:p>
    <w:p>
      <w:pPr>
        <w:pStyle w:val="2"/>
        <w:tabs>
          <w:tab w:val="left" w:pos="1374"/>
          <w:tab w:val="left" w:leader="dot" w:pos="4946"/>
        </w:tabs>
        <w:spacing w:before="43"/>
        <w:rPr>
          <w:rFonts w:hint="eastAsia" w:ascii="KaiTi" w:hAnsi="KaiTi" w:eastAsia="KaiTi"/>
        </w:rPr>
      </w:pPr>
      <w:r>
        <w:t>─见</w:t>
      </w:r>
      <w:r>
        <w:rPr>
          <w:spacing w:val="-3"/>
        </w:rPr>
        <w:t>佛</w:t>
      </w:r>
      <w:r>
        <w:t>生喜</w:t>
      </w:r>
      <w:r>
        <w:tab/>
      </w:r>
      <w:r>
        <w:rPr>
          <w:spacing w:val="-3"/>
        </w:rPr>
        <w:t>得</w:t>
      </w:r>
      <w:r>
        <w:t>佛</w:t>
      </w:r>
      <w:r>
        <w:rPr>
          <w:spacing w:val="-3"/>
        </w:rPr>
        <w:t>授</w:t>
      </w:r>
      <w:r>
        <w:t>记…</w:t>
      </w:r>
      <w:r>
        <w:tab/>
      </w:r>
      <w:r>
        <w:rPr>
          <w:rFonts w:hint="eastAsia" w:ascii="KaiTi" w:hAnsi="KaiTi" w:eastAsia="KaiTi"/>
        </w:rPr>
        <w:t>457</w:t>
      </w:r>
    </w:p>
    <w:p>
      <w:pPr>
        <w:pStyle w:val="7"/>
        <w:numPr>
          <w:ilvl w:val="0"/>
          <w:numId w:val="2"/>
        </w:numPr>
        <w:tabs>
          <w:tab w:val="left" w:pos="954"/>
          <w:tab w:val="left" w:pos="955"/>
        </w:tabs>
        <w:spacing w:before="43" w:after="0" w:line="240" w:lineRule="auto"/>
        <w:ind w:left="954" w:right="0" w:hanging="843"/>
        <w:jc w:val="left"/>
        <w:rPr>
          <w:sz w:val="21"/>
        </w:rPr>
      </w:pPr>
      <w:r>
        <w:rPr>
          <w:spacing w:val="-2"/>
          <w:sz w:val="21"/>
        </w:rPr>
        <w:t>给孤独</w:t>
      </w:r>
    </w:p>
    <w:p>
      <w:pPr>
        <w:pStyle w:val="2"/>
        <w:tabs>
          <w:tab w:val="left" w:pos="1374"/>
          <w:tab w:val="left" w:leader="dot" w:pos="4946"/>
        </w:tabs>
        <w:spacing w:before="43"/>
        <w:rPr>
          <w:rFonts w:hint="eastAsia" w:ascii="KaiTi" w:hAnsi="KaiTi" w:eastAsia="KaiTi"/>
        </w:rPr>
      </w:pPr>
      <w:r>
        <w:t>─依</w:t>
      </w:r>
      <w:r>
        <w:rPr>
          <w:spacing w:val="-3"/>
        </w:rPr>
        <w:t>给</w:t>
      </w:r>
      <w:r>
        <w:t>孤独</w:t>
      </w:r>
      <w:r>
        <w:tab/>
      </w:r>
      <w:r>
        <w:rPr>
          <w:spacing w:val="-3"/>
        </w:rPr>
        <w:t>得</w:t>
      </w:r>
      <w:r>
        <w:t>佛</w:t>
      </w:r>
      <w:r>
        <w:rPr>
          <w:spacing w:val="-3"/>
        </w:rPr>
        <w:t>授</w:t>
      </w:r>
      <w:r>
        <w:t>记…</w:t>
      </w:r>
      <w:r>
        <w:tab/>
      </w:r>
      <w:r>
        <w:rPr>
          <w:rFonts w:hint="eastAsia" w:ascii="KaiTi" w:hAnsi="KaiTi" w:eastAsia="KaiTi"/>
        </w:rPr>
        <w:t>459</w:t>
      </w:r>
    </w:p>
    <w:p>
      <w:pPr>
        <w:pStyle w:val="7"/>
        <w:numPr>
          <w:ilvl w:val="0"/>
          <w:numId w:val="2"/>
        </w:numPr>
        <w:tabs>
          <w:tab w:val="left" w:pos="954"/>
          <w:tab w:val="left" w:pos="955"/>
        </w:tabs>
        <w:spacing w:before="43" w:after="0" w:line="240" w:lineRule="auto"/>
        <w:ind w:left="954" w:right="0" w:hanging="843"/>
        <w:jc w:val="left"/>
        <w:rPr>
          <w:sz w:val="21"/>
        </w:rPr>
      </w:pPr>
      <w:r>
        <w:rPr>
          <w:spacing w:val="-2"/>
          <w:sz w:val="21"/>
        </w:rPr>
        <w:t>贫穷者</w:t>
      </w:r>
    </w:p>
    <w:p>
      <w:pPr>
        <w:pStyle w:val="2"/>
        <w:tabs>
          <w:tab w:val="left" w:pos="1374"/>
          <w:tab w:val="left" w:leader="dot" w:pos="4946"/>
        </w:tabs>
        <w:spacing w:before="43"/>
        <w:rPr>
          <w:rFonts w:hint="eastAsia" w:ascii="KaiTi" w:hAnsi="KaiTi" w:eastAsia="KaiTi"/>
        </w:rPr>
      </w:pPr>
      <w:r>
        <w:t>─供</w:t>
      </w:r>
      <w:r>
        <w:rPr>
          <w:spacing w:val="-3"/>
        </w:rPr>
        <w:t>佛</w:t>
      </w:r>
      <w:r>
        <w:t>发愿</w:t>
      </w:r>
      <w:r>
        <w:tab/>
      </w:r>
      <w:r>
        <w:rPr>
          <w:spacing w:val="-3"/>
        </w:rPr>
        <w:t>而</w:t>
      </w:r>
      <w:r>
        <w:t>得</w:t>
      </w:r>
      <w:r>
        <w:rPr>
          <w:spacing w:val="-3"/>
        </w:rPr>
        <w:t>授</w:t>
      </w:r>
      <w:r>
        <w:t>记…</w:t>
      </w:r>
      <w:r>
        <w:tab/>
      </w:r>
      <w:r>
        <w:rPr>
          <w:rFonts w:hint="eastAsia" w:ascii="KaiTi" w:hAnsi="KaiTi" w:eastAsia="KaiTi"/>
        </w:rPr>
        <w:t>461</w:t>
      </w:r>
    </w:p>
    <w:p>
      <w:pPr>
        <w:pStyle w:val="7"/>
        <w:numPr>
          <w:ilvl w:val="0"/>
          <w:numId w:val="2"/>
        </w:numPr>
        <w:tabs>
          <w:tab w:val="left" w:pos="850"/>
        </w:tabs>
        <w:spacing w:before="43" w:after="0" w:line="240" w:lineRule="auto"/>
        <w:ind w:left="849" w:right="0" w:hanging="738"/>
        <w:jc w:val="left"/>
        <w:rPr>
          <w:sz w:val="21"/>
        </w:rPr>
      </w:pPr>
      <w:r>
        <w:rPr>
          <w:spacing w:val="-1"/>
          <w:sz w:val="21"/>
        </w:rPr>
        <w:t>莲 花</w:t>
      </w:r>
    </w:p>
    <w:p>
      <w:pPr>
        <w:pStyle w:val="2"/>
        <w:tabs>
          <w:tab w:val="left" w:pos="1374"/>
          <w:tab w:val="left" w:leader="dot" w:pos="4946"/>
        </w:tabs>
        <w:spacing w:before="43"/>
        <w:rPr>
          <w:rFonts w:hint="eastAsia" w:ascii="KaiTi" w:hAnsi="KaiTi" w:eastAsia="KaiTi"/>
        </w:rPr>
      </w:pPr>
      <w:r>
        <w:t>─供</w:t>
      </w:r>
      <w:r>
        <w:rPr>
          <w:spacing w:val="-3"/>
        </w:rPr>
        <w:t>养</w:t>
      </w:r>
      <w:r>
        <w:t>莲花</w:t>
      </w:r>
      <w:r>
        <w:tab/>
      </w:r>
      <w:r>
        <w:rPr>
          <w:spacing w:val="-3"/>
        </w:rPr>
        <w:t>得</w:t>
      </w:r>
      <w:r>
        <w:t>佛</w:t>
      </w:r>
      <w:r>
        <w:rPr>
          <w:spacing w:val="-3"/>
        </w:rPr>
        <w:t>授</w:t>
      </w:r>
      <w:r>
        <w:t>记…</w:t>
      </w:r>
      <w:r>
        <w:tab/>
      </w:r>
      <w:r>
        <w:rPr>
          <w:rFonts w:hint="eastAsia" w:ascii="KaiTi" w:hAnsi="KaiTi" w:eastAsia="KaiTi"/>
        </w:rPr>
        <w:t>464</w:t>
      </w:r>
    </w:p>
    <w:p>
      <w:pPr>
        <w:pStyle w:val="7"/>
        <w:numPr>
          <w:ilvl w:val="0"/>
          <w:numId w:val="2"/>
        </w:numPr>
        <w:tabs>
          <w:tab w:val="left" w:pos="955"/>
          <w:tab w:val="left" w:pos="1374"/>
        </w:tabs>
        <w:spacing w:before="43" w:after="0" w:line="240" w:lineRule="auto"/>
        <w:ind w:left="954" w:right="0" w:hanging="843"/>
        <w:jc w:val="left"/>
        <w:rPr>
          <w:sz w:val="21"/>
        </w:rPr>
      </w:pPr>
      <w:r>
        <w:rPr>
          <w:sz w:val="21"/>
        </w:rPr>
        <w:t>莲</w:t>
      </w:r>
      <w:r>
        <w:rPr>
          <w:sz w:val="21"/>
        </w:rPr>
        <w:tab/>
      </w:r>
      <w:r>
        <w:rPr>
          <w:sz w:val="21"/>
        </w:rPr>
        <w:t>花</w:t>
      </w:r>
    </w:p>
    <w:p>
      <w:pPr>
        <w:pStyle w:val="2"/>
        <w:tabs>
          <w:tab w:val="left" w:pos="1374"/>
          <w:tab w:val="left" w:leader="dot" w:pos="4946"/>
        </w:tabs>
        <w:spacing w:before="43"/>
        <w:rPr>
          <w:rFonts w:hint="eastAsia" w:ascii="KaiTi" w:hAnsi="KaiTi" w:eastAsia="KaiTi"/>
        </w:rPr>
      </w:pPr>
      <w:r>
        <w:t>─供</w:t>
      </w:r>
      <w:r>
        <w:rPr>
          <w:spacing w:val="-3"/>
        </w:rPr>
        <w:t>佛</w:t>
      </w:r>
      <w:r>
        <w:t>莲花</w:t>
      </w:r>
      <w:r>
        <w:tab/>
      </w:r>
      <w:r>
        <w:rPr>
          <w:spacing w:val="-3"/>
        </w:rPr>
        <w:t>得</w:t>
      </w:r>
      <w:r>
        <w:t>佛</w:t>
      </w:r>
      <w:r>
        <w:rPr>
          <w:spacing w:val="-3"/>
        </w:rPr>
        <w:t>授</w:t>
      </w:r>
      <w:r>
        <w:t>记…</w:t>
      </w:r>
      <w:r>
        <w:tab/>
      </w:r>
      <w:r>
        <w:rPr>
          <w:rFonts w:hint="eastAsia" w:ascii="KaiTi" w:hAnsi="KaiTi" w:eastAsia="KaiTi"/>
        </w:rPr>
        <w:t>465</w:t>
      </w:r>
    </w:p>
    <w:p>
      <w:pPr>
        <w:pStyle w:val="7"/>
        <w:numPr>
          <w:ilvl w:val="0"/>
          <w:numId w:val="2"/>
        </w:numPr>
        <w:tabs>
          <w:tab w:val="left" w:pos="955"/>
        </w:tabs>
        <w:spacing w:before="43" w:after="0" w:line="240" w:lineRule="auto"/>
        <w:ind w:left="954" w:right="0" w:hanging="843"/>
        <w:jc w:val="left"/>
        <w:rPr>
          <w:sz w:val="21"/>
        </w:rPr>
      </w:pPr>
      <w:r>
        <w:rPr>
          <w:spacing w:val="-2"/>
          <w:sz w:val="21"/>
        </w:rPr>
        <w:t>见解者</w:t>
      </w:r>
    </w:p>
    <w:p>
      <w:pPr>
        <w:pStyle w:val="2"/>
        <w:tabs>
          <w:tab w:val="left" w:pos="1374"/>
          <w:tab w:val="left" w:leader="dot" w:pos="4946"/>
        </w:tabs>
        <w:spacing w:before="43"/>
        <w:rPr>
          <w:rFonts w:hint="eastAsia" w:ascii="KaiTi" w:hAnsi="KaiTi" w:eastAsia="KaiTi"/>
        </w:rPr>
      </w:pPr>
      <w:r>
        <w:t>─发</w:t>
      </w:r>
      <w:r>
        <w:rPr>
          <w:spacing w:val="-3"/>
        </w:rPr>
        <w:t>殊</w:t>
      </w:r>
      <w:r>
        <w:t>胜愿</w:t>
      </w:r>
      <w:r>
        <w:tab/>
      </w:r>
      <w:r>
        <w:rPr>
          <w:spacing w:val="-3"/>
        </w:rPr>
        <w:t>得</w:t>
      </w:r>
      <w:r>
        <w:t>佛</w:t>
      </w:r>
      <w:r>
        <w:rPr>
          <w:spacing w:val="-3"/>
        </w:rPr>
        <w:t>授</w:t>
      </w:r>
      <w:r>
        <w:t>记…</w:t>
      </w:r>
      <w:r>
        <w:tab/>
      </w:r>
      <w:r>
        <w:rPr>
          <w:rFonts w:hint="eastAsia" w:ascii="KaiTi" w:hAnsi="KaiTi" w:eastAsia="KaiTi"/>
        </w:rPr>
        <w:t>466</w:t>
      </w:r>
    </w:p>
    <w:p>
      <w:pPr>
        <w:pStyle w:val="7"/>
        <w:numPr>
          <w:ilvl w:val="0"/>
          <w:numId w:val="2"/>
        </w:numPr>
        <w:tabs>
          <w:tab w:val="left" w:pos="955"/>
        </w:tabs>
        <w:spacing w:before="43" w:after="0" w:line="240" w:lineRule="auto"/>
        <w:ind w:left="954" w:right="0" w:hanging="843"/>
        <w:jc w:val="left"/>
        <w:rPr>
          <w:sz w:val="21"/>
        </w:rPr>
      </w:pPr>
      <w:r>
        <w:rPr>
          <w:spacing w:val="-2"/>
          <w:sz w:val="21"/>
        </w:rPr>
        <w:t>珠宝者</w:t>
      </w:r>
    </w:p>
    <w:p>
      <w:pPr>
        <w:pStyle w:val="2"/>
        <w:tabs>
          <w:tab w:val="left" w:pos="1374"/>
          <w:tab w:val="left" w:leader="dot" w:pos="4946"/>
        </w:tabs>
        <w:spacing w:before="43"/>
        <w:rPr>
          <w:rFonts w:hint="eastAsia" w:ascii="KaiTi" w:hAnsi="KaiTi" w:eastAsia="KaiTi"/>
        </w:rPr>
      </w:pPr>
      <w:r>
        <w:t>─供</w:t>
      </w:r>
      <w:r>
        <w:rPr>
          <w:spacing w:val="-3"/>
        </w:rPr>
        <w:t>佛</w:t>
      </w:r>
      <w:r>
        <w:t>及僧</w:t>
      </w:r>
      <w:r>
        <w:tab/>
      </w:r>
      <w:r>
        <w:rPr>
          <w:spacing w:val="-3"/>
        </w:rPr>
        <w:t>得</w:t>
      </w:r>
      <w:r>
        <w:t>佛</w:t>
      </w:r>
      <w:r>
        <w:rPr>
          <w:spacing w:val="-3"/>
        </w:rPr>
        <w:t>授</w:t>
      </w:r>
      <w:r>
        <w:t>记…</w:t>
      </w:r>
      <w:r>
        <w:tab/>
      </w:r>
      <w:r>
        <w:rPr>
          <w:rFonts w:hint="eastAsia" w:ascii="KaiTi" w:hAnsi="KaiTi" w:eastAsia="KaiTi"/>
        </w:rPr>
        <w:t>467</w:t>
      </w:r>
    </w:p>
    <w:p>
      <w:pPr>
        <w:pStyle w:val="7"/>
        <w:numPr>
          <w:ilvl w:val="0"/>
          <w:numId w:val="2"/>
        </w:numPr>
        <w:tabs>
          <w:tab w:val="left" w:pos="955"/>
        </w:tabs>
        <w:spacing w:before="43" w:after="0" w:line="240" w:lineRule="auto"/>
        <w:ind w:left="954" w:right="0" w:hanging="843"/>
        <w:jc w:val="left"/>
        <w:rPr>
          <w:sz w:val="21"/>
        </w:rPr>
      </w:pPr>
      <w:r>
        <w:rPr>
          <w:spacing w:val="-2"/>
          <w:sz w:val="21"/>
        </w:rPr>
        <w:t>财宝者</w:t>
      </w:r>
    </w:p>
    <w:p>
      <w:pPr>
        <w:pStyle w:val="2"/>
        <w:tabs>
          <w:tab w:val="left" w:pos="1374"/>
          <w:tab w:val="left" w:leader="dot" w:pos="4946"/>
        </w:tabs>
        <w:spacing w:before="43"/>
        <w:rPr>
          <w:rFonts w:hint="eastAsia" w:ascii="KaiTi" w:hAnsi="KaiTi" w:eastAsia="KaiTi"/>
        </w:rPr>
      </w:pPr>
      <w:r>
        <w:t>─清</w:t>
      </w:r>
      <w:r>
        <w:rPr>
          <w:spacing w:val="-3"/>
        </w:rPr>
        <w:t>净</w:t>
      </w:r>
      <w:r>
        <w:t>供养</w:t>
      </w:r>
      <w:r>
        <w:tab/>
      </w:r>
      <w:r>
        <w:rPr>
          <w:spacing w:val="-3"/>
        </w:rPr>
        <w:t>得</w:t>
      </w:r>
      <w:r>
        <w:t>佛</w:t>
      </w:r>
      <w:r>
        <w:rPr>
          <w:spacing w:val="-3"/>
        </w:rPr>
        <w:t>授</w:t>
      </w:r>
      <w:r>
        <w:t>记…</w:t>
      </w:r>
      <w:r>
        <w:tab/>
      </w:r>
      <w:r>
        <w:rPr>
          <w:rFonts w:hint="eastAsia" w:ascii="KaiTi" w:hAnsi="KaiTi" w:eastAsia="KaiTi"/>
        </w:rPr>
        <w:t>469</w:t>
      </w:r>
    </w:p>
    <w:p>
      <w:pPr>
        <w:pStyle w:val="7"/>
        <w:numPr>
          <w:ilvl w:val="0"/>
          <w:numId w:val="2"/>
        </w:numPr>
        <w:tabs>
          <w:tab w:val="left" w:pos="955"/>
        </w:tabs>
        <w:spacing w:before="43" w:after="0" w:line="240" w:lineRule="auto"/>
        <w:ind w:left="954" w:right="0" w:hanging="843"/>
        <w:jc w:val="left"/>
        <w:rPr>
          <w:sz w:val="21"/>
        </w:rPr>
      </w:pPr>
      <w:r>
        <w:rPr>
          <w:spacing w:val="-3"/>
          <w:sz w:val="21"/>
        </w:rPr>
        <w:t>两个国王</w:t>
      </w:r>
    </w:p>
    <w:p>
      <w:pPr>
        <w:pStyle w:val="2"/>
        <w:tabs>
          <w:tab w:val="left" w:pos="1374"/>
          <w:tab w:val="left" w:leader="dot" w:pos="4946"/>
        </w:tabs>
        <w:spacing w:before="43"/>
        <w:rPr>
          <w:rFonts w:hint="eastAsia" w:ascii="KaiTi" w:hAnsi="KaiTi" w:eastAsia="KaiTi"/>
        </w:rPr>
      </w:pPr>
      <w:r>
        <w:t>─蒙</w:t>
      </w:r>
      <w:r>
        <w:rPr>
          <w:spacing w:val="-3"/>
        </w:rPr>
        <w:t>佛</w:t>
      </w:r>
      <w:r>
        <w:t>加持</w:t>
      </w:r>
      <w:r>
        <w:tab/>
      </w:r>
      <w:r>
        <w:rPr>
          <w:spacing w:val="-3"/>
        </w:rPr>
        <w:t>证</w:t>
      </w:r>
      <w:r>
        <w:t>果</w:t>
      </w:r>
      <w:r>
        <w:rPr>
          <w:spacing w:val="-3"/>
        </w:rPr>
        <w:t>授</w:t>
      </w:r>
      <w:r>
        <w:t>记…</w:t>
      </w:r>
      <w:r>
        <w:tab/>
      </w:r>
      <w:r>
        <w:rPr>
          <w:rFonts w:hint="eastAsia" w:ascii="KaiTi" w:hAnsi="KaiTi" w:eastAsia="KaiTi"/>
        </w:rPr>
        <w:t>471</w:t>
      </w:r>
    </w:p>
    <w:p>
      <w:pPr>
        <w:pStyle w:val="7"/>
        <w:numPr>
          <w:ilvl w:val="0"/>
          <w:numId w:val="2"/>
        </w:numPr>
        <w:tabs>
          <w:tab w:val="left" w:pos="955"/>
        </w:tabs>
        <w:spacing w:before="43" w:after="0" w:line="240" w:lineRule="auto"/>
        <w:ind w:left="954" w:right="0" w:hanging="843"/>
        <w:jc w:val="left"/>
        <w:rPr>
          <w:sz w:val="21"/>
        </w:rPr>
      </w:pPr>
      <w:r>
        <w:rPr>
          <w:spacing w:val="-2"/>
          <w:sz w:val="21"/>
        </w:rPr>
        <w:t>老父亲</w:t>
      </w:r>
    </w:p>
    <w:p>
      <w:pPr>
        <w:pStyle w:val="2"/>
        <w:tabs>
          <w:tab w:val="left" w:pos="1374"/>
          <w:tab w:val="left" w:leader="dot" w:pos="4946"/>
        </w:tabs>
        <w:spacing w:before="43"/>
        <w:rPr>
          <w:rFonts w:hint="eastAsia" w:ascii="KaiTi" w:hAnsi="KaiTi" w:eastAsia="KaiTi"/>
        </w:rPr>
      </w:pPr>
      <w:r>
        <w:t>─蒙</w:t>
      </w:r>
      <w:r>
        <w:rPr>
          <w:spacing w:val="-3"/>
        </w:rPr>
        <w:t>佛</w:t>
      </w:r>
      <w:r>
        <w:t>加持</w:t>
      </w:r>
      <w:r>
        <w:tab/>
      </w:r>
      <w:r>
        <w:rPr>
          <w:spacing w:val="-3"/>
        </w:rPr>
        <w:t>今</w:t>
      </w:r>
      <w:r>
        <w:t>昔</w:t>
      </w:r>
      <w:r>
        <w:rPr>
          <w:spacing w:val="-3"/>
        </w:rPr>
        <w:t>得</w:t>
      </w:r>
      <w:r>
        <w:t>乐…</w:t>
      </w:r>
      <w:r>
        <w:tab/>
      </w:r>
      <w:r>
        <w:rPr>
          <w:rFonts w:hint="eastAsia" w:ascii="KaiTi" w:hAnsi="KaiTi" w:eastAsia="KaiTi"/>
        </w:rPr>
        <w:t>472</w:t>
      </w:r>
    </w:p>
    <w:p>
      <w:pPr>
        <w:pStyle w:val="7"/>
        <w:numPr>
          <w:ilvl w:val="0"/>
          <w:numId w:val="2"/>
        </w:numPr>
        <w:tabs>
          <w:tab w:val="left" w:pos="955"/>
        </w:tabs>
        <w:spacing w:before="43" w:after="0" w:line="240" w:lineRule="auto"/>
        <w:ind w:left="954" w:right="0" w:hanging="843"/>
        <w:jc w:val="left"/>
        <w:rPr>
          <w:sz w:val="21"/>
        </w:rPr>
      </w:pPr>
      <w:r>
        <w:rPr>
          <w:spacing w:val="-3"/>
          <w:sz w:val="21"/>
        </w:rPr>
        <w:t>五百商主</w:t>
      </w:r>
    </w:p>
    <w:p>
      <w:pPr>
        <w:pStyle w:val="2"/>
        <w:tabs>
          <w:tab w:val="left" w:pos="1374"/>
          <w:tab w:val="left" w:leader="dot" w:pos="4946"/>
        </w:tabs>
        <w:spacing w:before="43"/>
        <w:rPr>
          <w:rFonts w:hint="eastAsia" w:ascii="KaiTi" w:hAnsi="KaiTi" w:eastAsia="KaiTi"/>
        </w:rPr>
      </w:pPr>
      <w:r>
        <w:t>─蒙</w:t>
      </w:r>
      <w:r>
        <w:rPr>
          <w:spacing w:val="-3"/>
        </w:rPr>
        <w:t>佛</w:t>
      </w:r>
      <w:r>
        <w:t>解救</w:t>
      </w:r>
      <w:r>
        <w:tab/>
      </w:r>
      <w:r>
        <w:rPr>
          <w:spacing w:val="-3"/>
        </w:rPr>
        <w:t>证</w:t>
      </w:r>
      <w:r>
        <w:t>罗</w:t>
      </w:r>
      <w:r>
        <w:rPr>
          <w:spacing w:val="-3"/>
        </w:rPr>
        <w:t>汉</w:t>
      </w:r>
      <w:r>
        <w:t>果…</w:t>
      </w:r>
      <w:r>
        <w:tab/>
      </w:r>
      <w:r>
        <w:rPr>
          <w:rFonts w:hint="eastAsia" w:ascii="KaiTi" w:hAnsi="KaiTi" w:eastAsia="KaiTi"/>
        </w:rPr>
        <w:t>475</w:t>
      </w:r>
    </w:p>
    <w:p>
      <w:pPr>
        <w:pStyle w:val="7"/>
        <w:numPr>
          <w:ilvl w:val="0"/>
          <w:numId w:val="2"/>
        </w:numPr>
        <w:tabs>
          <w:tab w:val="left" w:pos="955"/>
        </w:tabs>
        <w:spacing w:before="42" w:after="0" w:line="240" w:lineRule="auto"/>
        <w:ind w:left="954" w:right="0" w:hanging="843"/>
        <w:jc w:val="left"/>
        <w:rPr>
          <w:sz w:val="21"/>
        </w:rPr>
      </w:pPr>
      <w:r>
        <w:rPr>
          <w:spacing w:val="-3"/>
          <w:sz w:val="21"/>
        </w:rPr>
        <w:t>施主之子</w:t>
      </w:r>
    </w:p>
    <w:p>
      <w:pPr>
        <w:pStyle w:val="2"/>
        <w:tabs>
          <w:tab w:val="left" w:pos="1374"/>
          <w:tab w:val="left" w:leader="dot" w:pos="4946"/>
        </w:tabs>
        <w:spacing w:before="43"/>
        <w:rPr>
          <w:rFonts w:hint="eastAsia" w:ascii="KaiTi" w:hAnsi="KaiTi" w:eastAsia="KaiTi"/>
        </w:rPr>
      </w:pPr>
      <w:r>
        <w:t>─往</w:t>
      </w:r>
      <w:r>
        <w:rPr>
          <w:spacing w:val="-3"/>
        </w:rPr>
        <w:t>昔</w:t>
      </w:r>
      <w:r>
        <w:t>愿力</w:t>
      </w:r>
      <w:r>
        <w:tab/>
      </w:r>
      <w:r>
        <w:rPr>
          <w:spacing w:val="-3"/>
        </w:rPr>
        <w:t>年</w:t>
      </w:r>
      <w:r>
        <w:t>幼</w:t>
      </w:r>
      <w:r>
        <w:rPr>
          <w:spacing w:val="-3"/>
        </w:rPr>
        <w:t>证</w:t>
      </w:r>
      <w:r>
        <w:t>果…</w:t>
      </w:r>
      <w:r>
        <w:tab/>
      </w:r>
      <w:r>
        <w:rPr>
          <w:rFonts w:hint="eastAsia" w:ascii="KaiTi" w:hAnsi="KaiTi" w:eastAsia="KaiTi"/>
        </w:rPr>
        <w:t>478</w:t>
      </w:r>
    </w:p>
    <w:p>
      <w:pPr>
        <w:pStyle w:val="7"/>
        <w:numPr>
          <w:ilvl w:val="0"/>
          <w:numId w:val="2"/>
        </w:numPr>
        <w:tabs>
          <w:tab w:val="left" w:pos="955"/>
        </w:tabs>
        <w:spacing w:before="43" w:after="0" w:line="240" w:lineRule="auto"/>
        <w:ind w:left="954" w:right="0" w:hanging="843"/>
        <w:jc w:val="left"/>
        <w:rPr>
          <w:sz w:val="21"/>
        </w:rPr>
      </w:pPr>
      <w:r>
        <w:rPr>
          <w:spacing w:val="-3"/>
          <w:sz w:val="21"/>
        </w:rPr>
        <w:t>两个狮子</w:t>
      </w:r>
    </w:p>
    <w:p>
      <w:pPr>
        <w:pStyle w:val="2"/>
        <w:tabs>
          <w:tab w:val="left" w:pos="1374"/>
          <w:tab w:val="left" w:leader="dot" w:pos="4946"/>
        </w:tabs>
        <w:spacing w:before="43"/>
        <w:rPr>
          <w:rFonts w:hint="eastAsia" w:ascii="KaiTi" w:hAnsi="KaiTi" w:eastAsia="KaiTi"/>
        </w:rPr>
      </w:pPr>
      <w:r>
        <w:t>─闻</w:t>
      </w:r>
      <w:r>
        <w:rPr>
          <w:spacing w:val="-3"/>
        </w:rPr>
        <w:t>法</w:t>
      </w:r>
      <w:r>
        <w:t>善根</w:t>
      </w:r>
      <w:r>
        <w:tab/>
      </w:r>
      <w:r>
        <w:rPr>
          <w:spacing w:val="-3"/>
        </w:rPr>
        <w:t>转</w:t>
      </w:r>
      <w:r>
        <w:t>生</w:t>
      </w:r>
      <w:r>
        <w:rPr>
          <w:spacing w:val="-3"/>
        </w:rPr>
        <w:t>天</w:t>
      </w:r>
      <w:r>
        <w:t>界…</w:t>
      </w:r>
      <w:r>
        <w:tab/>
      </w:r>
      <w:r>
        <w:rPr>
          <w:rFonts w:hint="eastAsia" w:ascii="KaiTi" w:hAnsi="KaiTi" w:eastAsia="KaiTi"/>
        </w:rPr>
        <w:t>482</w:t>
      </w:r>
    </w:p>
    <w:p>
      <w:pPr>
        <w:pStyle w:val="7"/>
        <w:numPr>
          <w:ilvl w:val="0"/>
          <w:numId w:val="2"/>
        </w:numPr>
        <w:tabs>
          <w:tab w:val="left" w:pos="955"/>
          <w:tab w:val="left" w:pos="1374"/>
        </w:tabs>
        <w:spacing w:before="44" w:after="0" w:line="240" w:lineRule="auto"/>
        <w:ind w:left="954" w:right="0" w:hanging="843"/>
        <w:jc w:val="left"/>
        <w:rPr>
          <w:sz w:val="21"/>
        </w:rPr>
      </w:pPr>
      <w:r>
        <w:rPr>
          <w:sz w:val="21"/>
        </w:rPr>
        <w:t>猎</w:t>
      </w:r>
      <w:r>
        <w:rPr>
          <w:sz w:val="21"/>
        </w:rPr>
        <w:tab/>
      </w:r>
      <w:r>
        <w:rPr>
          <w:sz w:val="21"/>
        </w:rPr>
        <w:t>人</w:t>
      </w:r>
    </w:p>
    <w:p>
      <w:pPr>
        <w:pStyle w:val="2"/>
        <w:tabs>
          <w:tab w:val="left" w:pos="1374"/>
          <w:tab w:val="left" w:leader="dot" w:pos="4946"/>
        </w:tabs>
        <w:spacing w:before="43"/>
        <w:rPr>
          <w:rFonts w:hint="eastAsia" w:ascii="KaiTi" w:hAnsi="KaiTi" w:eastAsia="KaiTi"/>
        </w:rPr>
      </w:pPr>
      <w:r>
        <w:t>─恶</w:t>
      </w:r>
      <w:r>
        <w:rPr>
          <w:spacing w:val="-3"/>
        </w:rPr>
        <w:t>口</w:t>
      </w:r>
      <w:r>
        <w:t>骂僧</w:t>
      </w:r>
      <w:r>
        <w:tab/>
      </w:r>
      <w:r>
        <w:rPr>
          <w:spacing w:val="-3"/>
        </w:rPr>
        <w:t>受</w:t>
      </w:r>
      <w:r>
        <w:t>劣</w:t>
      </w:r>
      <w:r>
        <w:rPr>
          <w:spacing w:val="-3"/>
        </w:rPr>
        <w:t>众</w:t>
      </w:r>
      <w:r>
        <w:t>报…</w:t>
      </w:r>
      <w:r>
        <w:tab/>
      </w:r>
      <w:r>
        <w:rPr>
          <w:rFonts w:hint="eastAsia" w:ascii="KaiTi" w:hAnsi="KaiTi" w:eastAsia="KaiTi"/>
        </w:rPr>
        <w:t>485</w:t>
      </w:r>
    </w:p>
    <w:p>
      <w:pPr>
        <w:pStyle w:val="7"/>
        <w:numPr>
          <w:ilvl w:val="0"/>
          <w:numId w:val="2"/>
        </w:numPr>
        <w:tabs>
          <w:tab w:val="left" w:pos="955"/>
          <w:tab w:val="left" w:pos="1374"/>
        </w:tabs>
        <w:spacing w:before="43" w:after="0" w:line="240" w:lineRule="auto"/>
        <w:ind w:left="954" w:right="0" w:hanging="843"/>
        <w:jc w:val="left"/>
        <w:rPr>
          <w:sz w:val="21"/>
        </w:rPr>
      </w:pPr>
      <w:r>
        <w:rPr>
          <w:sz w:val="21"/>
        </w:rPr>
        <w:t>鹧</w:t>
      </w:r>
      <w:r>
        <w:rPr>
          <w:sz w:val="21"/>
        </w:rPr>
        <w:tab/>
      </w:r>
      <w:r>
        <w:rPr>
          <w:sz w:val="21"/>
        </w:rPr>
        <w:t>鸪</w:t>
      </w:r>
    </w:p>
    <w:p>
      <w:pPr>
        <w:pStyle w:val="2"/>
        <w:tabs>
          <w:tab w:val="left" w:pos="1374"/>
          <w:tab w:val="left" w:leader="dot" w:pos="4946"/>
        </w:tabs>
        <w:spacing w:before="43"/>
        <w:rPr>
          <w:rFonts w:hint="eastAsia" w:ascii="KaiTi" w:hAnsi="KaiTi" w:eastAsia="KaiTi"/>
        </w:rPr>
      </w:pPr>
      <w:r>
        <w:t>─菩</w:t>
      </w:r>
      <w:r>
        <w:rPr>
          <w:spacing w:val="-3"/>
        </w:rPr>
        <w:t>萨</w:t>
      </w:r>
      <w:r>
        <w:t>行力</w:t>
      </w:r>
      <w:r>
        <w:tab/>
      </w:r>
      <w:r>
        <w:rPr>
          <w:spacing w:val="-3"/>
        </w:rPr>
        <w:t>飞</w:t>
      </w:r>
      <w:r>
        <w:t>救</w:t>
      </w:r>
      <w:r>
        <w:rPr>
          <w:spacing w:val="-3"/>
        </w:rPr>
        <w:t>火</w:t>
      </w:r>
      <w:r>
        <w:t>灾…</w:t>
      </w:r>
      <w:r>
        <w:tab/>
      </w:r>
      <w:r>
        <w:rPr>
          <w:rFonts w:hint="eastAsia" w:ascii="KaiTi" w:hAnsi="KaiTi" w:eastAsia="KaiTi"/>
        </w:rPr>
        <w:t>487</w:t>
      </w:r>
    </w:p>
    <w:p>
      <w:pPr>
        <w:pStyle w:val="7"/>
        <w:numPr>
          <w:ilvl w:val="0"/>
          <w:numId w:val="2"/>
        </w:numPr>
        <w:tabs>
          <w:tab w:val="left" w:pos="955"/>
          <w:tab w:val="left" w:pos="1374"/>
        </w:tabs>
        <w:spacing w:before="43" w:after="0" w:line="240" w:lineRule="auto"/>
        <w:ind w:left="954" w:right="0" w:hanging="843"/>
        <w:jc w:val="left"/>
        <w:rPr>
          <w:sz w:val="21"/>
        </w:rPr>
      </w:pPr>
      <w:r>
        <w:rPr>
          <w:sz w:val="21"/>
        </w:rPr>
        <w:t>父</w:t>
      </w:r>
      <w:r>
        <w:rPr>
          <w:sz w:val="21"/>
        </w:rPr>
        <w:tab/>
      </w:r>
      <w:r>
        <w:rPr>
          <w:sz w:val="21"/>
        </w:rPr>
        <w:t>亲</w:t>
      </w:r>
    </w:p>
    <w:p>
      <w:pPr>
        <w:pStyle w:val="2"/>
        <w:tabs>
          <w:tab w:val="left" w:pos="1374"/>
          <w:tab w:val="left" w:leader="dot" w:pos="4946"/>
        </w:tabs>
        <w:spacing w:before="43"/>
        <w:rPr>
          <w:rFonts w:hint="eastAsia" w:ascii="KaiTi" w:hAnsi="KaiTi" w:eastAsia="KaiTi"/>
        </w:rPr>
      </w:pPr>
      <w:r>
        <w:t>─累</w:t>
      </w:r>
      <w:r>
        <w:rPr>
          <w:spacing w:val="-3"/>
        </w:rPr>
        <w:t>世</w:t>
      </w:r>
      <w:r>
        <w:t>佛子</w:t>
      </w:r>
      <w:r>
        <w:tab/>
      </w:r>
      <w:r>
        <w:rPr>
          <w:spacing w:val="-3"/>
        </w:rPr>
        <w:t>今</w:t>
      </w:r>
      <w:r>
        <w:t>证</w:t>
      </w:r>
      <w:r>
        <w:rPr>
          <w:spacing w:val="-3"/>
        </w:rPr>
        <w:t>圣</w:t>
      </w:r>
      <w:r>
        <w:t>果…</w:t>
      </w:r>
      <w:r>
        <w:tab/>
      </w:r>
      <w:r>
        <w:rPr>
          <w:rFonts w:hint="eastAsia" w:ascii="KaiTi" w:hAnsi="KaiTi" w:eastAsia="KaiTi"/>
        </w:rPr>
        <w:t>490</w:t>
      </w:r>
    </w:p>
    <w:p>
      <w:pPr>
        <w:pStyle w:val="7"/>
        <w:numPr>
          <w:ilvl w:val="0"/>
          <w:numId w:val="2"/>
        </w:numPr>
        <w:tabs>
          <w:tab w:val="left" w:pos="955"/>
        </w:tabs>
        <w:spacing w:before="42" w:after="0" w:line="240" w:lineRule="auto"/>
        <w:ind w:left="954" w:right="0" w:hanging="843"/>
        <w:jc w:val="left"/>
        <w:rPr>
          <w:sz w:val="21"/>
        </w:rPr>
      </w:pPr>
      <w:r>
        <w:rPr>
          <w:spacing w:val="-2"/>
          <w:sz w:val="21"/>
        </w:rPr>
        <w:t>野蛮人</w:t>
      </w:r>
    </w:p>
    <w:p>
      <w:pPr>
        <w:pStyle w:val="2"/>
        <w:tabs>
          <w:tab w:val="left" w:pos="1374"/>
          <w:tab w:val="left" w:leader="dot" w:pos="4946"/>
        </w:tabs>
        <w:spacing w:before="43"/>
        <w:rPr>
          <w:rFonts w:hint="eastAsia" w:ascii="KaiTi" w:hAnsi="KaiTi" w:eastAsia="KaiTi"/>
        </w:rPr>
      </w:pPr>
      <w:r>
        <w:t>─蒙</w:t>
      </w:r>
      <w:r>
        <w:rPr>
          <w:spacing w:val="-3"/>
        </w:rPr>
        <w:t>佛</w:t>
      </w:r>
      <w:r>
        <w:t>两度</w:t>
      </w:r>
      <w:r>
        <w:tab/>
      </w:r>
      <w:r>
        <w:rPr>
          <w:spacing w:val="-3"/>
        </w:rPr>
        <w:t>今</w:t>
      </w:r>
      <w:r>
        <w:t>得涅</w:t>
      </w:r>
      <w:r>
        <w:tab/>
      </w:r>
      <w:r>
        <w:rPr>
          <w:rFonts w:hint="eastAsia" w:ascii="KaiTi" w:hAnsi="KaiTi" w:eastAsia="KaiTi"/>
        </w:rPr>
        <w:t>493</w:t>
      </w:r>
    </w:p>
    <w:p>
      <w:pPr>
        <w:spacing w:after="0"/>
        <w:rPr>
          <w:rFonts w:hint="eastAsia" w:ascii="KaiTi" w:hAnsi="KaiTi" w:eastAsia="KaiTi"/>
        </w:rPr>
        <w:sectPr>
          <w:pgSz w:w="11910" w:h="16840"/>
          <w:pgMar w:top="1400" w:right="1640" w:bottom="280" w:left="1640" w:header="720" w:footer="720" w:gutter="0"/>
        </w:sectPr>
      </w:pPr>
    </w:p>
    <w:p>
      <w:pPr>
        <w:pStyle w:val="7"/>
        <w:numPr>
          <w:ilvl w:val="0"/>
          <w:numId w:val="2"/>
        </w:numPr>
        <w:tabs>
          <w:tab w:val="left" w:pos="955"/>
        </w:tabs>
        <w:spacing w:before="44" w:after="0" w:line="240" w:lineRule="auto"/>
        <w:ind w:left="954" w:right="0" w:hanging="843"/>
        <w:jc w:val="left"/>
        <w:rPr>
          <w:sz w:val="21"/>
        </w:rPr>
      </w:pPr>
      <w:r>
        <w:rPr>
          <w:spacing w:val="-2"/>
          <w:sz w:val="21"/>
        </w:rPr>
        <w:t>食肉鬼</w:t>
      </w:r>
    </w:p>
    <w:p>
      <w:pPr>
        <w:pStyle w:val="2"/>
        <w:tabs>
          <w:tab w:val="left" w:pos="1374"/>
          <w:tab w:val="left" w:leader="dot" w:pos="4946"/>
        </w:tabs>
        <w:spacing w:before="43"/>
        <w:rPr>
          <w:rFonts w:hint="eastAsia" w:ascii="KaiTi" w:hAnsi="KaiTi" w:eastAsia="KaiTi"/>
        </w:rPr>
      </w:pPr>
      <w:r>
        <w:t>─世</w:t>
      </w:r>
      <w:r>
        <w:rPr>
          <w:spacing w:val="-3"/>
        </w:rPr>
        <w:t>尊</w:t>
      </w:r>
      <w:r>
        <w:t>调化</w:t>
      </w:r>
      <w:r>
        <w:tab/>
      </w:r>
      <w:r>
        <w:rPr>
          <w:spacing w:val="-3"/>
        </w:rPr>
        <w:t>千</w:t>
      </w:r>
      <w:r>
        <w:t>食</w:t>
      </w:r>
      <w:r>
        <w:rPr>
          <w:spacing w:val="-3"/>
        </w:rPr>
        <w:t>肉</w:t>
      </w:r>
      <w:r>
        <w:t>鬼…</w:t>
      </w:r>
      <w:r>
        <w:tab/>
      </w:r>
      <w:r>
        <w:rPr>
          <w:rFonts w:hint="eastAsia" w:ascii="KaiTi" w:hAnsi="KaiTi" w:eastAsia="KaiTi"/>
        </w:rPr>
        <w:t>495</w:t>
      </w:r>
    </w:p>
    <w:p>
      <w:pPr>
        <w:pStyle w:val="7"/>
        <w:numPr>
          <w:ilvl w:val="0"/>
          <w:numId w:val="2"/>
        </w:numPr>
        <w:tabs>
          <w:tab w:val="left" w:pos="955"/>
        </w:tabs>
        <w:spacing w:before="43" w:after="0" w:line="240" w:lineRule="auto"/>
        <w:ind w:left="954" w:right="0" w:hanging="843"/>
        <w:jc w:val="left"/>
        <w:rPr>
          <w:sz w:val="21"/>
        </w:rPr>
      </w:pPr>
      <w:r>
        <w:rPr>
          <w:spacing w:val="-2"/>
          <w:sz w:val="21"/>
        </w:rPr>
        <w:t>王布果</w:t>
      </w:r>
    </w:p>
    <w:p>
      <w:pPr>
        <w:pStyle w:val="2"/>
        <w:tabs>
          <w:tab w:val="left" w:pos="1374"/>
          <w:tab w:val="left" w:leader="dot" w:pos="4946"/>
        </w:tabs>
        <w:spacing w:before="43"/>
        <w:rPr>
          <w:rFonts w:hint="eastAsia" w:ascii="KaiTi" w:hAnsi="KaiTi" w:eastAsia="KaiTi"/>
        </w:rPr>
      </w:pPr>
      <w:r>
        <w:t>─杀</w:t>
      </w:r>
      <w:r>
        <w:rPr>
          <w:spacing w:val="-3"/>
        </w:rPr>
        <w:t>五</w:t>
      </w:r>
      <w:r>
        <w:t>千人</w:t>
      </w:r>
      <w:r>
        <w:tab/>
      </w:r>
      <w:r>
        <w:rPr>
          <w:spacing w:val="-3"/>
        </w:rPr>
        <w:t>今</w:t>
      </w:r>
      <w:r>
        <w:t>得</w:t>
      </w:r>
      <w:r>
        <w:rPr>
          <w:spacing w:val="-3"/>
        </w:rPr>
        <w:t>圣</w:t>
      </w:r>
      <w:r>
        <w:t>果…</w:t>
      </w:r>
      <w:r>
        <w:tab/>
      </w:r>
      <w:r>
        <w:rPr>
          <w:rFonts w:hint="eastAsia" w:ascii="KaiTi" w:hAnsi="KaiTi" w:eastAsia="KaiTi"/>
        </w:rPr>
        <w:t>497</w:t>
      </w:r>
    </w:p>
    <w:p>
      <w:pPr>
        <w:pStyle w:val="7"/>
        <w:numPr>
          <w:ilvl w:val="0"/>
          <w:numId w:val="2"/>
        </w:numPr>
        <w:tabs>
          <w:tab w:val="left" w:pos="955"/>
        </w:tabs>
        <w:spacing w:before="43" w:after="0" w:line="240" w:lineRule="auto"/>
        <w:ind w:left="954" w:right="0" w:hanging="843"/>
        <w:jc w:val="left"/>
        <w:rPr>
          <w:sz w:val="21"/>
        </w:rPr>
      </w:pPr>
      <w:r>
        <w:rPr>
          <w:spacing w:val="-3"/>
          <w:sz w:val="21"/>
        </w:rPr>
        <w:t>帝释天王</w:t>
      </w:r>
    </w:p>
    <w:p>
      <w:pPr>
        <w:pStyle w:val="2"/>
        <w:tabs>
          <w:tab w:val="left" w:pos="1374"/>
          <w:tab w:val="left" w:leader="dot" w:pos="4946"/>
        </w:tabs>
        <w:spacing w:before="43"/>
        <w:rPr>
          <w:rFonts w:hint="eastAsia" w:ascii="KaiTi" w:hAnsi="KaiTi" w:eastAsia="KaiTi"/>
        </w:rPr>
      </w:pPr>
      <w:r>
        <w:t>─畏</w:t>
      </w:r>
      <w:r>
        <w:rPr>
          <w:spacing w:val="-3"/>
        </w:rPr>
        <w:t>惧</w:t>
      </w:r>
      <w:r>
        <w:t>堕死</w:t>
      </w:r>
      <w:r>
        <w:tab/>
      </w:r>
      <w:r>
        <w:rPr>
          <w:spacing w:val="-3"/>
        </w:rPr>
        <w:t>得</w:t>
      </w:r>
      <w:r>
        <w:t>佛</w:t>
      </w:r>
      <w:r>
        <w:rPr>
          <w:spacing w:val="-3"/>
        </w:rPr>
        <w:t>度</w:t>
      </w:r>
      <w:r>
        <w:t>化…</w:t>
      </w:r>
      <w:r>
        <w:tab/>
      </w:r>
      <w:r>
        <w:rPr>
          <w:rFonts w:hint="eastAsia" w:ascii="KaiTi" w:hAnsi="KaiTi" w:eastAsia="KaiTi"/>
        </w:rPr>
        <w:t>500</w:t>
      </w:r>
    </w:p>
    <w:p>
      <w:pPr>
        <w:pStyle w:val="7"/>
        <w:numPr>
          <w:ilvl w:val="0"/>
          <w:numId w:val="2"/>
        </w:numPr>
        <w:tabs>
          <w:tab w:val="left" w:pos="955"/>
        </w:tabs>
        <w:spacing w:before="43" w:after="0" w:line="240" w:lineRule="auto"/>
        <w:ind w:left="954" w:right="0" w:hanging="843"/>
        <w:jc w:val="left"/>
        <w:rPr>
          <w:sz w:val="21"/>
        </w:rPr>
      </w:pPr>
      <w:r>
        <w:rPr>
          <w:spacing w:val="-3"/>
          <w:sz w:val="21"/>
        </w:rPr>
        <w:t>老婆罗门</w:t>
      </w:r>
    </w:p>
    <w:p>
      <w:pPr>
        <w:pStyle w:val="2"/>
        <w:tabs>
          <w:tab w:val="left" w:pos="1374"/>
          <w:tab w:val="left" w:leader="dot" w:pos="4946"/>
        </w:tabs>
        <w:spacing w:before="43"/>
        <w:rPr>
          <w:rFonts w:hint="eastAsia" w:ascii="KaiTi" w:hAnsi="KaiTi" w:eastAsia="KaiTi"/>
        </w:rPr>
      </w:pPr>
      <w:r>
        <w:t>─佛</w:t>
      </w:r>
      <w:r>
        <w:rPr>
          <w:spacing w:val="-3"/>
        </w:rPr>
        <w:t>救</w:t>
      </w:r>
      <w:r>
        <w:t>两世</w:t>
      </w:r>
      <w:r>
        <w:tab/>
      </w:r>
      <w:r>
        <w:rPr>
          <w:spacing w:val="-3"/>
        </w:rPr>
        <w:t>终</w:t>
      </w:r>
      <w:r>
        <w:t>证</w:t>
      </w:r>
      <w:r>
        <w:rPr>
          <w:spacing w:val="-3"/>
        </w:rPr>
        <w:t>圣</w:t>
      </w:r>
      <w:r>
        <w:t>果…</w:t>
      </w:r>
      <w:r>
        <w:tab/>
      </w:r>
      <w:r>
        <w:rPr>
          <w:rFonts w:hint="eastAsia" w:ascii="KaiTi" w:hAnsi="KaiTi" w:eastAsia="KaiTi"/>
        </w:rPr>
        <w:t>505</w:t>
      </w:r>
    </w:p>
    <w:p>
      <w:pPr>
        <w:pStyle w:val="2"/>
        <w:tabs>
          <w:tab w:val="left" w:pos="1163"/>
        </w:tabs>
        <w:spacing w:before="43"/>
      </w:pPr>
      <w:r>
        <w:rPr>
          <w:rFonts w:hint="eastAsia" w:ascii="KaiTi" w:eastAsia="KaiTi"/>
        </w:rPr>
        <w:t>117</w:t>
      </w:r>
      <w:r>
        <w:t>）</w:t>
      </w:r>
      <w:r>
        <w:rPr>
          <w:spacing w:val="-1"/>
        </w:rPr>
        <w:t xml:space="preserve"> </w:t>
      </w:r>
      <w:r>
        <w:t>猎</w:t>
      </w:r>
      <w:r>
        <w:tab/>
      </w:r>
      <w:r>
        <w:t>人</w:t>
      </w:r>
    </w:p>
    <w:p>
      <w:pPr>
        <w:pStyle w:val="2"/>
        <w:tabs>
          <w:tab w:val="left" w:pos="1374"/>
          <w:tab w:val="left" w:leader="dot" w:pos="4946"/>
        </w:tabs>
        <w:spacing w:before="43"/>
        <w:rPr>
          <w:rFonts w:hint="eastAsia" w:ascii="KaiTi" w:hAnsi="KaiTi" w:eastAsia="KaiTi"/>
        </w:rPr>
      </w:pPr>
      <w:r>
        <w:t>─两</w:t>
      </w:r>
      <w:r>
        <w:rPr>
          <w:spacing w:val="-3"/>
        </w:rPr>
        <w:t>世</w:t>
      </w:r>
      <w:r>
        <w:t>救护</w:t>
      </w:r>
      <w:r>
        <w:tab/>
      </w:r>
      <w:r>
        <w:rPr>
          <w:spacing w:val="-3"/>
        </w:rPr>
        <w:t>恩</w:t>
      </w:r>
      <w:r>
        <w:t>得</w:t>
      </w:r>
      <w:r>
        <w:rPr>
          <w:spacing w:val="-3"/>
        </w:rPr>
        <w:t>仇</w:t>
      </w:r>
      <w:r>
        <w:t>报…</w:t>
      </w:r>
      <w:r>
        <w:tab/>
      </w:r>
      <w:r>
        <w:rPr>
          <w:rFonts w:hint="eastAsia" w:ascii="KaiTi" w:hAnsi="KaiTi" w:eastAsia="KaiTi"/>
        </w:rPr>
        <w:t>511</w:t>
      </w:r>
    </w:p>
    <w:p>
      <w:pPr>
        <w:pStyle w:val="7"/>
        <w:numPr>
          <w:ilvl w:val="0"/>
          <w:numId w:val="3"/>
        </w:numPr>
        <w:tabs>
          <w:tab w:val="left" w:pos="955"/>
        </w:tabs>
        <w:spacing w:before="43" w:after="0" w:line="240" w:lineRule="auto"/>
        <w:ind w:left="954" w:right="0" w:hanging="843"/>
        <w:jc w:val="left"/>
        <w:rPr>
          <w:sz w:val="21"/>
        </w:rPr>
      </w:pPr>
      <w:r>
        <w:rPr>
          <w:spacing w:val="-2"/>
          <w:sz w:val="21"/>
        </w:rPr>
        <w:t>愚痴者</w:t>
      </w:r>
    </w:p>
    <w:p>
      <w:pPr>
        <w:pStyle w:val="2"/>
        <w:tabs>
          <w:tab w:val="left" w:pos="1374"/>
          <w:tab w:val="left" w:leader="dot" w:pos="4946"/>
        </w:tabs>
        <w:spacing w:before="43"/>
        <w:rPr>
          <w:rFonts w:hint="eastAsia" w:ascii="KaiTi" w:hAnsi="KaiTi" w:eastAsia="KaiTi"/>
        </w:rPr>
      </w:pPr>
      <w:r>
        <w:t>─残</w:t>
      </w:r>
      <w:r>
        <w:rPr>
          <w:spacing w:val="-3"/>
        </w:rPr>
        <w:t>害</w:t>
      </w:r>
      <w:r>
        <w:t>他人</w:t>
      </w:r>
      <w:r>
        <w:tab/>
      </w:r>
      <w:r>
        <w:rPr>
          <w:spacing w:val="-3"/>
        </w:rPr>
        <w:t>今</w:t>
      </w:r>
      <w:r>
        <w:t>证</w:t>
      </w:r>
      <w:r>
        <w:rPr>
          <w:spacing w:val="-3"/>
        </w:rPr>
        <w:t>圣</w:t>
      </w:r>
      <w:r>
        <w:t>果…</w:t>
      </w:r>
      <w:r>
        <w:tab/>
      </w:r>
      <w:r>
        <w:rPr>
          <w:rFonts w:hint="eastAsia" w:ascii="KaiTi" w:hAnsi="KaiTi" w:eastAsia="KaiTi"/>
        </w:rPr>
        <w:t>518</w:t>
      </w:r>
    </w:p>
    <w:p>
      <w:pPr>
        <w:pStyle w:val="7"/>
        <w:numPr>
          <w:ilvl w:val="0"/>
          <w:numId w:val="3"/>
        </w:numPr>
        <w:tabs>
          <w:tab w:val="left" w:pos="955"/>
        </w:tabs>
        <w:spacing w:before="43" w:after="0" w:line="240" w:lineRule="auto"/>
        <w:ind w:left="954" w:right="0" w:hanging="843"/>
        <w:jc w:val="left"/>
        <w:rPr>
          <w:sz w:val="21"/>
        </w:rPr>
      </w:pPr>
      <w:r>
        <w:rPr>
          <w:spacing w:val="-2"/>
          <w:sz w:val="21"/>
        </w:rPr>
        <w:t>婆罗门</w:t>
      </w:r>
    </w:p>
    <w:p>
      <w:pPr>
        <w:pStyle w:val="2"/>
        <w:tabs>
          <w:tab w:val="left" w:pos="1374"/>
          <w:tab w:val="left" w:leader="dot" w:pos="4946"/>
        </w:tabs>
        <w:spacing w:before="43"/>
        <w:rPr>
          <w:rFonts w:hint="eastAsia" w:ascii="KaiTi" w:hAnsi="KaiTi" w:eastAsia="KaiTi"/>
        </w:rPr>
      </w:pPr>
      <w:r>
        <w:t>─两</w:t>
      </w:r>
      <w:r>
        <w:rPr>
          <w:spacing w:val="-3"/>
        </w:rPr>
        <w:t>世</w:t>
      </w:r>
      <w:r>
        <w:t>做贼</w:t>
      </w:r>
      <w:r>
        <w:tab/>
      </w:r>
      <w:r>
        <w:rPr>
          <w:spacing w:val="-3"/>
        </w:rPr>
        <w:t>终</w:t>
      </w:r>
      <w:r>
        <w:t>证</w:t>
      </w:r>
      <w:r>
        <w:rPr>
          <w:spacing w:val="-3"/>
        </w:rPr>
        <w:t>圣</w:t>
      </w:r>
      <w:r>
        <w:t>果…</w:t>
      </w:r>
      <w:r>
        <w:tab/>
      </w:r>
      <w:r>
        <w:rPr>
          <w:rFonts w:hint="eastAsia" w:ascii="KaiTi" w:hAnsi="KaiTi" w:eastAsia="KaiTi"/>
        </w:rPr>
        <w:t>523</w:t>
      </w:r>
    </w:p>
    <w:p>
      <w:pPr>
        <w:pStyle w:val="7"/>
        <w:numPr>
          <w:ilvl w:val="0"/>
          <w:numId w:val="3"/>
        </w:numPr>
        <w:tabs>
          <w:tab w:val="left" w:pos="851"/>
        </w:tabs>
        <w:spacing w:before="43" w:after="0" w:line="240" w:lineRule="auto"/>
        <w:ind w:left="850" w:right="0" w:hanging="739"/>
        <w:jc w:val="left"/>
        <w:rPr>
          <w:sz w:val="21"/>
        </w:rPr>
      </w:pPr>
      <w:r>
        <w:rPr>
          <w:spacing w:val="-2"/>
          <w:sz w:val="21"/>
        </w:rPr>
        <w:t>婆罗门</w:t>
      </w:r>
    </w:p>
    <w:p>
      <w:pPr>
        <w:pStyle w:val="2"/>
        <w:tabs>
          <w:tab w:val="left" w:pos="1374"/>
          <w:tab w:val="left" w:leader="dot" w:pos="4946"/>
        </w:tabs>
        <w:spacing w:before="43"/>
        <w:rPr>
          <w:rFonts w:hint="eastAsia" w:ascii="KaiTi" w:hAnsi="KaiTi" w:eastAsia="KaiTi"/>
        </w:rPr>
      </w:pPr>
      <w:r>
        <w:t>─惧</w:t>
      </w:r>
      <w:r>
        <w:rPr>
          <w:spacing w:val="-3"/>
        </w:rPr>
        <w:t>怕</w:t>
      </w:r>
      <w:r>
        <w:t>被害</w:t>
      </w:r>
      <w:r>
        <w:tab/>
      </w:r>
      <w:r>
        <w:rPr>
          <w:spacing w:val="-3"/>
        </w:rPr>
        <w:t>出</w:t>
      </w:r>
      <w:r>
        <w:t>家</w:t>
      </w:r>
      <w:r>
        <w:rPr>
          <w:spacing w:val="-3"/>
        </w:rPr>
        <w:t>证</w:t>
      </w:r>
      <w:r>
        <w:t>果…</w:t>
      </w:r>
      <w:r>
        <w:tab/>
      </w:r>
      <w:r>
        <w:rPr>
          <w:rFonts w:hint="eastAsia" w:ascii="KaiTi" w:hAnsi="KaiTi" w:eastAsia="KaiTi"/>
        </w:rPr>
        <w:t>525</w:t>
      </w:r>
    </w:p>
    <w:p>
      <w:pPr>
        <w:pStyle w:val="7"/>
        <w:numPr>
          <w:ilvl w:val="0"/>
          <w:numId w:val="3"/>
        </w:numPr>
        <w:tabs>
          <w:tab w:val="left" w:pos="955"/>
        </w:tabs>
        <w:spacing w:before="43" w:after="0" w:line="240" w:lineRule="auto"/>
        <w:ind w:left="954" w:right="0" w:hanging="843"/>
        <w:jc w:val="left"/>
        <w:rPr>
          <w:sz w:val="21"/>
        </w:rPr>
      </w:pPr>
      <w:r>
        <w:rPr>
          <w:spacing w:val="-2"/>
          <w:sz w:val="21"/>
        </w:rPr>
        <w:t>婆罗门</w:t>
      </w:r>
    </w:p>
    <w:p>
      <w:pPr>
        <w:pStyle w:val="2"/>
        <w:tabs>
          <w:tab w:val="left" w:pos="1374"/>
          <w:tab w:val="left" w:leader="dot" w:pos="4946"/>
        </w:tabs>
        <w:spacing w:before="43"/>
        <w:rPr>
          <w:rFonts w:hint="eastAsia" w:ascii="KaiTi" w:hAnsi="KaiTi" w:eastAsia="KaiTi"/>
        </w:rPr>
      </w:pPr>
      <w:r>
        <w:t>─互</w:t>
      </w:r>
      <w:r>
        <w:rPr>
          <w:spacing w:val="-3"/>
        </w:rPr>
        <w:t>起</w:t>
      </w:r>
      <w:r>
        <w:t>争执</w:t>
      </w:r>
      <w:r>
        <w:tab/>
      </w:r>
      <w:r>
        <w:rPr>
          <w:spacing w:val="-3"/>
        </w:rPr>
        <w:t>得</w:t>
      </w:r>
      <w:r>
        <w:t>佛</w:t>
      </w:r>
      <w:r>
        <w:rPr>
          <w:spacing w:val="-3"/>
        </w:rPr>
        <w:t>度</w:t>
      </w:r>
      <w:r>
        <w:t>化…</w:t>
      </w:r>
      <w:r>
        <w:tab/>
      </w:r>
      <w:r>
        <w:rPr>
          <w:rFonts w:hint="eastAsia" w:ascii="KaiTi" w:hAnsi="KaiTi" w:eastAsia="KaiTi"/>
        </w:rPr>
        <w:t>529</w:t>
      </w:r>
    </w:p>
    <w:p>
      <w:pPr>
        <w:pStyle w:val="7"/>
        <w:numPr>
          <w:ilvl w:val="0"/>
          <w:numId w:val="3"/>
        </w:numPr>
        <w:tabs>
          <w:tab w:val="left" w:pos="955"/>
        </w:tabs>
        <w:spacing w:before="43" w:after="0" w:line="240" w:lineRule="auto"/>
        <w:ind w:left="954" w:right="0" w:hanging="843"/>
        <w:jc w:val="left"/>
        <w:rPr>
          <w:sz w:val="21"/>
        </w:rPr>
      </w:pPr>
      <w:r>
        <w:rPr>
          <w:spacing w:val="-3"/>
          <w:sz w:val="21"/>
        </w:rPr>
        <w:t>遍入尊者</w:t>
      </w:r>
    </w:p>
    <w:p>
      <w:pPr>
        <w:pStyle w:val="2"/>
        <w:tabs>
          <w:tab w:val="left" w:pos="1374"/>
          <w:tab w:val="left" w:leader="dot" w:pos="4946"/>
        </w:tabs>
        <w:spacing w:before="43"/>
        <w:rPr>
          <w:rFonts w:hint="eastAsia" w:ascii="KaiTi" w:hAnsi="KaiTi" w:eastAsia="KaiTi"/>
        </w:rPr>
      </w:pPr>
      <w:r>
        <w:t>─调</w:t>
      </w:r>
      <w:r>
        <w:rPr>
          <w:spacing w:val="-3"/>
        </w:rPr>
        <w:t>化</w:t>
      </w:r>
      <w:r>
        <w:t>国王</w:t>
      </w:r>
      <w:r>
        <w:tab/>
      </w:r>
      <w:r>
        <w:rPr>
          <w:spacing w:val="-3"/>
        </w:rPr>
        <w:t>十</w:t>
      </w:r>
      <w:r>
        <w:t>万</w:t>
      </w:r>
      <w:r>
        <w:rPr>
          <w:spacing w:val="-3"/>
        </w:rPr>
        <w:t>眷</w:t>
      </w:r>
      <w:r>
        <w:t>属…</w:t>
      </w:r>
      <w:r>
        <w:tab/>
      </w:r>
      <w:r>
        <w:rPr>
          <w:rFonts w:hint="eastAsia" w:ascii="KaiTi" w:hAnsi="KaiTi" w:eastAsia="KaiTi"/>
        </w:rPr>
        <w:t>531</w:t>
      </w:r>
    </w:p>
    <w:p>
      <w:pPr>
        <w:pStyle w:val="7"/>
        <w:numPr>
          <w:ilvl w:val="0"/>
          <w:numId w:val="3"/>
        </w:numPr>
        <w:tabs>
          <w:tab w:val="left" w:pos="851"/>
        </w:tabs>
        <w:spacing w:before="43" w:after="0" w:line="240" w:lineRule="auto"/>
        <w:ind w:left="850" w:right="0" w:hanging="739"/>
        <w:jc w:val="left"/>
        <w:rPr>
          <w:sz w:val="21"/>
        </w:rPr>
      </w:pPr>
      <w:r>
        <w:rPr>
          <w:spacing w:val="-1"/>
          <w:sz w:val="21"/>
        </w:rPr>
        <w:t>诤 者</w:t>
      </w:r>
    </w:p>
    <w:p>
      <w:pPr>
        <w:pStyle w:val="2"/>
        <w:tabs>
          <w:tab w:val="left" w:pos="1374"/>
          <w:tab w:val="left" w:leader="dot" w:pos="4946"/>
        </w:tabs>
        <w:spacing w:before="43"/>
        <w:rPr>
          <w:rFonts w:hint="eastAsia" w:ascii="KaiTi" w:hAnsi="KaiTi" w:eastAsia="KaiTi"/>
        </w:rPr>
      </w:pPr>
      <w:r>
        <w:t>─世</w:t>
      </w:r>
      <w:r>
        <w:rPr>
          <w:spacing w:val="-3"/>
        </w:rPr>
        <w:t>尊</w:t>
      </w:r>
      <w:r>
        <w:t>调和</w:t>
      </w:r>
      <w:r>
        <w:tab/>
      </w:r>
      <w:r>
        <w:rPr>
          <w:spacing w:val="-3"/>
        </w:rPr>
        <w:t>得</w:t>
      </w:r>
      <w:r>
        <w:t>证</w:t>
      </w:r>
      <w:r>
        <w:rPr>
          <w:spacing w:val="-3"/>
        </w:rPr>
        <w:t>圣</w:t>
      </w:r>
      <w:r>
        <w:t>果…</w:t>
      </w:r>
      <w:r>
        <w:tab/>
      </w:r>
      <w:r>
        <w:rPr>
          <w:rFonts w:hint="eastAsia" w:ascii="KaiTi" w:hAnsi="KaiTi" w:eastAsia="KaiTi"/>
        </w:rPr>
        <w:t>539</w:t>
      </w:r>
    </w:p>
    <w:p>
      <w:pPr>
        <w:pStyle w:val="7"/>
        <w:numPr>
          <w:ilvl w:val="0"/>
          <w:numId w:val="3"/>
        </w:numPr>
        <w:tabs>
          <w:tab w:val="left" w:pos="851"/>
        </w:tabs>
        <w:spacing w:before="43" w:after="0" w:line="240" w:lineRule="auto"/>
        <w:ind w:left="850" w:right="0" w:hanging="739"/>
        <w:jc w:val="left"/>
        <w:rPr>
          <w:sz w:val="21"/>
        </w:rPr>
      </w:pPr>
      <w:r>
        <w:rPr>
          <w:spacing w:val="-1"/>
          <w:sz w:val="21"/>
        </w:rPr>
        <w:t>恶 龙</w:t>
      </w:r>
    </w:p>
    <w:p>
      <w:pPr>
        <w:pStyle w:val="2"/>
        <w:tabs>
          <w:tab w:val="left" w:pos="1374"/>
          <w:tab w:val="left" w:leader="dot" w:pos="4946"/>
        </w:tabs>
        <w:spacing w:before="43"/>
        <w:rPr>
          <w:rFonts w:hint="eastAsia" w:ascii="KaiTi" w:hAnsi="KaiTi" w:eastAsia="KaiTi"/>
        </w:rPr>
      </w:pPr>
      <w:r>
        <w:t>─恶</w:t>
      </w:r>
      <w:r>
        <w:rPr>
          <w:spacing w:val="-3"/>
        </w:rPr>
        <w:t>愿</w:t>
      </w:r>
      <w:r>
        <w:t>害人</w:t>
      </w:r>
      <w:r>
        <w:tab/>
      </w:r>
      <w:r>
        <w:rPr>
          <w:spacing w:val="-3"/>
        </w:rPr>
        <w:t>得</w:t>
      </w:r>
      <w:r>
        <w:t>佛</w:t>
      </w:r>
      <w:r>
        <w:rPr>
          <w:spacing w:val="-3"/>
        </w:rPr>
        <w:t>调</w:t>
      </w:r>
      <w:r>
        <w:t>化…</w:t>
      </w:r>
      <w:r>
        <w:tab/>
      </w:r>
      <w:r>
        <w:rPr>
          <w:rFonts w:hint="eastAsia" w:ascii="KaiTi" w:hAnsi="KaiTi" w:eastAsia="KaiTi"/>
        </w:rPr>
        <w:t>541</w:t>
      </w:r>
    </w:p>
    <w:p>
      <w:pPr>
        <w:pStyle w:val="7"/>
        <w:numPr>
          <w:ilvl w:val="0"/>
          <w:numId w:val="3"/>
        </w:numPr>
        <w:tabs>
          <w:tab w:val="left" w:pos="955"/>
        </w:tabs>
        <w:spacing w:before="43" w:after="0" w:line="240" w:lineRule="auto"/>
        <w:ind w:left="954" w:right="0" w:hanging="843"/>
        <w:jc w:val="left"/>
        <w:rPr>
          <w:sz w:val="21"/>
        </w:rPr>
      </w:pPr>
      <w:r>
        <w:rPr>
          <w:spacing w:val="-3"/>
          <w:sz w:val="21"/>
        </w:rPr>
        <w:t>昔普国王</w:t>
      </w:r>
    </w:p>
    <w:p>
      <w:pPr>
        <w:pStyle w:val="2"/>
        <w:tabs>
          <w:tab w:val="left" w:pos="1374"/>
          <w:tab w:val="left" w:leader="dot" w:pos="4946"/>
        </w:tabs>
        <w:spacing w:before="43"/>
        <w:rPr>
          <w:rFonts w:hint="eastAsia" w:ascii="KaiTi" w:hAnsi="KaiTi" w:eastAsia="KaiTi"/>
        </w:rPr>
      </w:pPr>
      <w:r>
        <w:t>─舍</w:t>
      </w:r>
      <w:r>
        <w:rPr>
          <w:spacing w:val="-3"/>
        </w:rPr>
        <w:t>自</w:t>
      </w:r>
      <w:r>
        <w:t>血肉</w:t>
      </w:r>
      <w:r>
        <w:tab/>
      </w:r>
      <w:r>
        <w:rPr>
          <w:spacing w:val="-3"/>
        </w:rPr>
        <w:t>换</w:t>
      </w:r>
      <w:r>
        <w:t>得</w:t>
      </w:r>
      <w:r>
        <w:rPr>
          <w:spacing w:val="-3"/>
        </w:rPr>
        <w:t>半</w:t>
      </w:r>
      <w:r>
        <w:t>偈…</w:t>
      </w:r>
      <w:r>
        <w:tab/>
      </w:r>
      <w:r>
        <w:rPr>
          <w:rFonts w:hint="eastAsia" w:ascii="KaiTi" w:hAnsi="KaiTi" w:eastAsia="KaiTi"/>
        </w:rPr>
        <w:t>544</w:t>
      </w:r>
    </w:p>
    <w:p>
      <w:pPr>
        <w:pStyle w:val="7"/>
        <w:numPr>
          <w:ilvl w:val="0"/>
          <w:numId w:val="3"/>
        </w:numPr>
        <w:tabs>
          <w:tab w:val="left" w:pos="955"/>
        </w:tabs>
        <w:spacing w:before="43" w:after="0" w:line="240" w:lineRule="auto"/>
        <w:ind w:left="954" w:right="0" w:hanging="843"/>
        <w:jc w:val="left"/>
        <w:rPr>
          <w:sz w:val="21"/>
        </w:rPr>
      </w:pPr>
      <w:r>
        <w:rPr>
          <w:spacing w:val="-3"/>
          <w:sz w:val="21"/>
        </w:rPr>
        <w:t>昔普国王</w:t>
      </w:r>
    </w:p>
    <w:p>
      <w:pPr>
        <w:pStyle w:val="2"/>
        <w:tabs>
          <w:tab w:val="left" w:pos="1374"/>
          <w:tab w:val="left" w:leader="dot" w:pos="4946"/>
        </w:tabs>
        <w:spacing w:before="43"/>
        <w:rPr>
          <w:rFonts w:hint="eastAsia" w:ascii="KaiTi" w:hAnsi="KaiTi" w:eastAsia="KaiTi"/>
        </w:rPr>
      </w:pPr>
      <w:r>
        <w:t>─舍</w:t>
      </w:r>
      <w:r>
        <w:rPr>
          <w:spacing w:val="-3"/>
        </w:rPr>
        <w:t>自</w:t>
      </w:r>
      <w:r>
        <w:t>血肉</w:t>
      </w:r>
      <w:r>
        <w:tab/>
      </w:r>
      <w:r>
        <w:rPr>
          <w:spacing w:val="-3"/>
        </w:rPr>
        <w:t>换</w:t>
      </w:r>
      <w:r>
        <w:t>得</w:t>
      </w:r>
      <w:r>
        <w:rPr>
          <w:spacing w:val="-3"/>
        </w:rPr>
        <w:t>半</w:t>
      </w:r>
      <w:r>
        <w:t>偈…</w:t>
      </w:r>
      <w:r>
        <w:tab/>
      </w:r>
      <w:r>
        <w:rPr>
          <w:rFonts w:hint="eastAsia" w:ascii="KaiTi" w:hAnsi="KaiTi" w:eastAsia="KaiTi"/>
        </w:rPr>
        <w:t>548</w:t>
      </w:r>
    </w:p>
    <w:p>
      <w:pPr>
        <w:pStyle w:val="7"/>
        <w:numPr>
          <w:ilvl w:val="0"/>
          <w:numId w:val="3"/>
        </w:numPr>
        <w:tabs>
          <w:tab w:val="left" w:pos="955"/>
        </w:tabs>
        <w:spacing w:before="43" w:after="0" w:line="240" w:lineRule="auto"/>
        <w:ind w:left="954" w:right="0" w:hanging="843"/>
        <w:jc w:val="left"/>
        <w:rPr>
          <w:sz w:val="21"/>
        </w:rPr>
      </w:pPr>
      <w:r>
        <w:rPr>
          <w:spacing w:val="-3"/>
          <w:sz w:val="21"/>
        </w:rPr>
        <w:t>两个僧团</w:t>
      </w:r>
    </w:p>
    <w:p>
      <w:pPr>
        <w:pStyle w:val="2"/>
        <w:tabs>
          <w:tab w:val="left" w:pos="1374"/>
          <w:tab w:val="left" w:leader="dot" w:pos="4946"/>
        </w:tabs>
        <w:spacing w:before="43"/>
        <w:rPr>
          <w:rFonts w:hint="eastAsia" w:ascii="KaiTi" w:hAnsi="KaiTi" w:eastAsia="KaiTi"/>
        </w:rPr>
      </w:pPr>
      <w:r>
        <w:t>─调</w:t>
      </w:r>
      <w:r>
        <w:rPr>
          <w:spacing w:val="-3"/>
        </w:rPr>
        <w:t>和</w:t>
      </w:r>
      <w:r>
        <w:t>僧团</w:t>
      </w:r>
      <w:r>
        <w:tab/>
      </w:r>
      <w:r>
        <w:rPr>
          <w:spacing w:val="-3"/>
        </w:rPr>
        <w:t>佛</w:t>
      </w:r>
      <w:r>
        <w:t>法</w:t>
      </w:r>
      <w:r>
        <w:rPr>
          <w:spacing w:val="-3"/>
        </w:rPr>
        <w:t>久</w:t>
      </w:r>
      <w:r>
        <w:t>住…</w:t>
      </w:r>
      <w:r>
        <w:tab/>
      </w:r>
      <w:r>
        <w:rPr>
          <w:rFonts w:hint="eastAsia" w:ascii="KaiTi" w:hAnsi="KaiTi" w:eastAsia="KaiTi"/>
        </w:rPr>
        <w:t>552</w:t>
      </w:r>
    </w:p>
    <w:p>
      <w:pPr>
        <w:pStyle w:val="2"/>
        <w:ind w:left="0"/>
        <w:rPr>
          <w:rFonts w:ascii="KaiTi"/>
          <w:sz w:val="22"/>
        </w:rPr>
      </w:pPr>
    </w:p>
    <w:p>
      <w:pPr>
        <w:pStyle w:val="2"/>
        <w:ind w:left="0"/>
        <w:rPr>
          <w:rFonts w:ascii="KaiTi"/>
          <w:sz w:val="30"/>
        </w:rPr>
      </w:pPr>
    </w:p>
    <w:p>
      <w:pPr>
        <w:pStyle w:val="2"/>
        <w:rPr>
          <w:rFonts w:hint="eastAsia" w:ascii="KaiTi" w:eastAsia="KaiTi"/>
        </w:rPr>
      </w:pPr>
      <w:r>
        <w:t>顶礼本师释迦牟尼佛</w:t>
      </w:r>
      <w:r>
        <w:rPr>
          <w:rFonts w:hint="eastAsia" w:ascii="KaiTi" w:eastAsia="KaiTi"/>
        </w:rPr>
        <w:t>!</w:t>
      </w:r>
    </w:p>
    <w:p>
      <w:pPr>
        <w:pStyle w:val="2"/>
        <w:spacing w:before="9"/>
        <w:ind w:left="0"/>
        <w:rPr>
          <w:rFonts w:ascii="KaiTi"/>
          <w:sz w:val="27"/>
        </w:rPr>
      </w:pPr>
    </w:p>
    <w:p>
      <w:pPr>
        <w:pStyle w:val="7"/>
        <w:numPr>
          <w:ilvl w:val="0"/>
          <w:numId w:val="4"/>
        </w:numPr>
        <w:tabs>
          <w:tab w:val="left" w:pos="535"/>
        </w:tabs>
        <w:spacing w:before="0" w:after="0" w:line="240" w:lineRule="auto"/>
        <w:ind w:left="534" w:right="0" w:hanging="423"/>
        <w:jc w:val="left"/>
        <w:rPr>
          <w:sz w:val="21"/>
        </w:rPr>
      </w:pPr>
      <w:r>
        <w:rPr>
          <w:spacing w:val="-3"/>
          <w:sz w:val="21"/>
        </w:rPr>
        <w:t>一只母狗</w:t>
      </w:r>
    </w:p>
    <w:p>
      <w:pPr>
        <w:pStyle w:val="2"/>
        <w:tabs>
          <w:tab w:val="left" w:pos="1477"/>
        </w:tabs>
        <w:spacing w:before="43"/>
        <w:ind w:left="218"/>
      </w:pPr>
      <w:r>
        <w:t>—</w:t>
      </w:r>
      <w:r>
        <w:rPr>
          <w:spacing w:val="-3"/>
        </w:rPr>
        <w:t>恶</w:t>
      </w:r>
      <w:r>
        <w:t>口</w:t>
      </w:r>
      <w:r>
        <w:rPr>
          <w:spacing w:val="-3"/>
        </w:rPr>
        <w:t>骂</w:t>
      </w:r>
      <w:r>
        <w:t>僧</w:t>
      </w:r>
      <w:r>
        <w:tab/>
      </w:r>
      <w:r>
        <w:t>累</w:t>
      </w:r>
      <w:r>
        <w:rPr>
          <w:spacing w:val="-3"/>
        </w:rPr>
        <w:t>世</w:t>
      </w:r>
      <w:r>
        <w:t>转狗</w:t>
      </w:r>
    </w:p>
    <w:p>
      <w:pPr>
        <w:pStyle w:val="2"/>
        <w:spacing w:before="10"/>
        <w:ind w:left="0"/>
        <w:rPr>
          <w:sz w:val="27"/>
        </w:rPr>
      </w:pPr>
    </w:p>
    <w:p>
      <w:pPr>
        <w:pStyle w:val="2"/>
        <w:spacing w:line="278" w:lineRule="auto"/>
        <w:ind w:right="1785" w:firstLine="422"/>
      </w:pPr>
      <w:r>
        <w:rPr>
          <w:spacing w:val="-3"/>
        </w:rPr>
        <w:t>一时，佛在印度舍卫城</w:t>
      </w:r>
      <w:r>
        <w:t>（</w:t>
      </w:r>
      <w:r>
        <w:rPr>
          <w:spacing w:val="-3"/>
        </w:rPr>
        <w:t>古称奢婆提城，位于灵鹫山附近</w:t>
      </w:r>
      <w:r>
        <w:rPr>
          <w:spacing w:val="-106"/>
        </w:rPr>
        <w:t>）</w:t>
      </w:r>
      <w:r>
        <w:rPr>
          <w:spacing w:val="-2"/>
        </w:rPr>
        <w:t xml:space="preserve">。有一  </w:t>
      </w:r>
      <w:r>
        <w:rPr>
          <w:spacing w:val="-3"/>
        </w:rPr>
        <w:t>施主，财富圆满，犹如多闻天子⑴。这位施主也喜欢一些外道宗派，他娶妻后，过着幸福美满的生活。不久，其妻有孕，九个月后生下一个相貌端庄的孩子，其身金色，头如宝伞、鼻形妙高等种种相好。施主为孩子举行了隆重的诞生仪式，取了适合其种姓的名字，并用牛奶、酸奶及酥油等各种食品喂养他，这个孩子如海中莲花般地很快成长起来。当他会自己行走玩耍时，施主买了只小母狗给儿子玩。这只小母狗很快乐，也很聪明</w:t>
      </w:r>
      <w:r>
        <w:rPr>
          <w:rFonts w:hint="eastAsia" w:ascii="KaiTi" w:hAnsi="KaiTi" w:eastAsia="KaiTi"/>
          <w:spacing w:val="-3"/>
        </w:rPr>
        <w:t>:</w:t>
      </w:r>
      <w:r>
        <w:t>对</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外道不好，对内道欢喜。每次见到外道信徒总是不高兴，跑去咬他们，把他们的衣服咬烂</w:t>
      </w:r>
      <w:r>
        <w:rPr>
          <w:rFonts w:hint="eastAsia" w:ascii="KaiTi" w:eastAsia="KaiTi"/>
        </w:rPr>
        <w:t>;</w:t>
      </w:r>
      <w:r>
        <w:rPr>
          <w:spacing w:val="-3"/>
        </w:rPr>
        <w:t>但见到内道比丘时非常高兴，去舔他们的脚，摇自己的尾巴或是绕转等等做一些恭敬的行为。</w:t>
      </w:r>
    </w:p>
    <w:p>
      <w:pPr>
        <w:pStyle w:val="2"/>
        <w:spacing w:line="278" w:lineRule="auto"/>
        <w:ind w:right="1579" w:firstLine="422"/>
      </w:pPr>
      <w:r>
        <w:rPr>
          <w:spacing w:val="-3"/>
          <w:w w:val="100"/>
        </w:rPr>
        <w:t>我等大师释迦世尊及十方三世一切诸佛（</w:t>
      </w:r>
      <w:r>
        <w:rPr>
          <w:rFonts w:hint="eastAsia" w:ascii="KaiTi" w:hAnsi="KaiTi" w:eastAsia="KaiTi"/>
          <w:w w:val="100"/>
        </w:rPr>
        <w:t>Bud</w:t>
      </w:r>
      <w:r>
        <w:rPr>
          <w:rFonts w:hint="eastAsia" w:ascii="KaiTi" w:hAnsi="KaiTi" w:eastAsia="KaiTi"/>
          <w:spacing w:val="-3"/>
          <w:w w:val="100"/>
        </w:rPr>
        <w:t>d</w:t>
      </w:r>
      <w:r>
        <w:rPr>
          <w:rFonts w:hint="eastAsia" w:ascii="KaiTi" w:hAnsi="KaiTi" w:eastAsia="KaiTi"/>
          <w:spacing w:val="-2"/>
          <w:w w:val="100"/>
        </w:rPr>
        <w:t>-</w:t>
      </w:r>
      <w:r>
        <w:rPr>
          <w:rFonts w:hint="eastAsia" w:ascii="KaiTi" w:hAnsi="KaiTi" w:eastAsia="KaiTi"/>
          <w:w w:val="100"/>
        </w:rPr>
        <w:t>ha</w:t>
      </w:r>
      <w:r>
        <w:rPr>
          <w:spacing w:val="-106"/>
          <w:w w:val="100"/>
        </w:rPr>
        <w:t>）</w:t>
      </w:r>
      <w:r>
        <w:rPr>
          <w:spacing w:val="-3"/>
          <w:w w:val="100"/>
        </w:rPr>
        <w:t>，具有二种智慧、 四无畏⑵、七菩提支⑶（</w:t>
      </w:r>
      <w:r>
        <w:rPr>
          <w:rFonts w:hint="eastAsia" w:ascii="KaiTi" w:hAnsi="KaiTi" w:eastAsia="KaiTi"/>
          <w:spacing w:val="-3"/>
          <w:w w:val="100"/>
        </w:rPr>
        <w:t>S</w:t>
      </w:r>
      <w:r>
        <w:rPr>
          <w:rFonts w:hint="eastAsia" w:ascii="KaiTi" w:hAnsi="KaiTi" w:eastAsia="KaiTi"/>
          <w:w w:val="100"/>
        </w:rPr>
        <w:t>apt</w:t>
      </w:r>
      <w:r>
        <w:rPr>
          <w:rFonts w:hint="eastAsia" w:ascii="KaiTi" w:hAnsi="KaiTi" w:eastAsia="KaiTi"/>
          <w:spacing w:val="-1"/>
          <w:w w:val="100"/>
        </w:rPr>
        <w:t>a</w:t>
      </w:r>
      <w:r>
        <w:rPr>
          <w:rFonts w:hint="eastAsia" w:ascii="KaiTi" w:hAnsi="KaiTi" w:eastAsia="KaiTi"/>
          <w:w w:val="100"/>
        </w:rPr>
        <w:t>-</w:t>
      </w:r>
      <w:r>
        <w:rPr>
          <w:rFonts w:hint="eastAsia" w:ascii="KaiTi" w:hAnsi="KaiTi" w:eastAsia="KaiTi"/>
          <w:spacing w:val="-3"/>
          <w:w w:val="100"/>
        </w:rPr>
        <w:t>b</w:t>
      </w:r>
      <w:r>
        <w:rPr>
          <w:rFonts w:hint="eastAsia" w:ascii="KaiTi" w:hAnsi="KaiTi" w:eastAsia="KaiTi"/>
          <w:w w:val="100"/>
        </w:rPr>
        <w:t>odh</w:t>
      </w:r>
      <w:r>
        <w:rPr>
          <w:rFonts w:hint="eastAsia" w:ascii="KaiTi" w:hAnsi="KaiTi" w:eastAsia="KaiTi"/>
          <w:spacing w:val="-3"/>
          <w:w w:val="100"/>
        </w:rPr>
        <w:t>y</w:t>
      </w:r>
      <w:r>
        <w:rPr>
          <w:rFonts w:hint="eastAsia" w:ascii="KaiTi" w:hAnsi="KaiTi" w:eastAsia="KaiTi"/>
          <w:w w:val="100"/>
        </w:rPr>
        <w:t>ang</w:t>
      </w:r>
      <w:r>
        <w:rPr>
          <w:rFonts w:hint="eastAsia" w:ascii="KaiTi" w:hAnsi="KaiTi" w:eastAsia="KaiTi"/>
          <w:spacing w:val="-3"/>
          <w:w w:val="100"/>
        </w:rPr>
        <w:t>a</w:t>
      </w:r>
      <w:r>
        <w:rPr>
          <w:spacing w:val="-106"/>
          <w:w w:val="100"/>
        </w:rPr>
        <w:t>）</w:t>
      </w:r>
      <w:r>
        <w:rPr>
          <w:spacing w:val="-3"/>
          <w:w w:val="100"/>
        </w:rPr>
        <w:t>、八解脱⑴、九等持⑵和十力⑶</w:t>
      </w:r>
      <w:r>
        <w:rPr>
          <w:spacing w:val="-3"/>
        </w:rPr>
        <w:t>等无量功德，如来狮吼声传遍三界</w:t>
      </w:r>
      <w:r>
        <w:rPr>
          <w:rFonts w:hint="eastAsia" w:ascii="KaiTi" w:hAnsi="KaiTi" w:eastAsia="KaiTi"/>
          <w:spacing w:val="-3"/>
        </w:rPr>
        <w:t>,</w:t>
      </w:r>
      <w:r>
        <w:rPr>
          <w:spacing w:val="-3"/>
        </w:rPr>
        <w:t>并以大悲心时时刻刻观照一切众生，  哪些众生兴盛、哪些众生衰亡；哪些众生具损害性、哪些众生具善根性； 哪些众生堕恶趣、哪些众生从中得解脱</w:t>
      </w:r>
      <w:r>
        <w:rPr>
          <w:rFonts w:hint="eastAsia" w:ascii="KaiTi" w:hAnsi="KaiTi" w:eastAsia="KaiTi"/>
          <w:spacing w:val="-3"/>
        </w:rPr>
        <w:t>;</w:t>
      </w:r>
      <w:r>
        <w:rPr>
          <w:spacing w:val="-3"/>
        </w:rPr>
        <w:t>哪些众生具七圣财⑷</w:t>
      </w:r>
      <w:r>
        <w:t>（</w:t>
      </w:r>
      <w:r>
        <w:rPr>
          <w:rFonts w:hint="eastAsia" w:ascii="KaiTi" w:hAnsi="KaiTi" w:eastAsia="KaiTi"/>
        </w:rPr>
        <w:t>Saptad- hana</w:t>
      </w:r>
      <w:r>
        <w:t>）</w:t>
      </w:r>
      <w:r>
        <w:rPr>
          <w:spacing w:val="-3"/>
        </w:rPr>
        <w:t>等等。如是观察众生的种种因缘，即便是大海离开波浪，佛陀对众 生的大悲心刹那也不会离开的。同时，圣者罗汉⑸</w:t>
      </w:r>
      <w:r>
        <w:t>（</w:t>
      </w:r>
      <w:r>
        <w:rPr>
          <w:rFonts w:hint="eastAsia" w:ascii="KaiTi" w:hAnsi="KaiTi" w:eastAsia="KaiTi"/>
        </w:rPr>
        <w:t>Arahan</w:t>
      </w:r>
      <w:r>
        <w:t>）</w:t>
      </w:r>
      <w:r>
        <w:rPr>
          <w:spacing w:val="-2"/>
        </w:rPr>
        <w:t>亦如是。</w:t>
      </w:r>
    </w:p>
    <w:p>
      <w:pPr>
        <w:pStyle w:val="2"/>
        <w:spacing w:line="268" w:lineRule="exact"/>
        <w:ind w:left="534"/>
        <w:rPr>
          <w:rFonts w:hint="eastAsia" w:ascii="KaiTi" w:hAnsi="KaiTi" w:eastAsia="KaiTi"/>
        </w:rPr>
      </w:pPr>
      <w:r>
        <w:t>当时，世尊大弟子之一—圣者舍利子⑹（</w:t>
      </w:r>
      <w:r>
        <w:rPr>
          <w:rFonts w:hint="eastAsia" w:ascii="KaiTi" w:hAnsi="KaiTi" w:eastAsia="KaiTi"/>
        </w:rPr>
        <w:t>Sari-</w:t>
      </w:r>
    </w:p>
    <w:p>
      <w:pPr>
        <w:pStyle w:val="2"/>
        <w:spacing w:before="43" w:line="278" w:lineRule="auto"/>
        <w:ind w:right="1786"/>
      </w:pPr>
      <w:r>
        <w:rPr>
          <w:rFonts w:hint="eastAsia" w:ascii="KaiTi" w:hAnsi="KaiTi" w:eastAsia="KaiTi"/>
        </w:rPr>
        <w:t>putta</w:t>
      </w:r>
      <w:r>
        <w:t>）</w:t>
      </w:r>
      <w:r>
        <w:rPr>
          <w:spacing w:val="-3"/>
        </w:rPr>
        <w:t>用声闻眼来观察世间，知度化施主的因缘已成熟。一天早上，舍</w:t>
      </w:r>
      <w:r>
        <w:rPr>
          <w:spacing w:val="-3"/>
          <w:w w:val="100"/>
        </w:rPr>
        <w:t>利子身披袈裟（</w:t>
      </w:r>
      <w:r>
        <w:rPr>
          <w:rFonts w:hint="eastAsia" w:ascii="KaiTi" w:hAnsi="KaiTi" w:eastAsia="KaiTi"/>
          <w:w w:val="100"/>
        </w:rPr>
        <w:t>Kas</w:t>
      </w:r>
      <w:r>
        <w:rPr>
          <w:rFonts w:hint="eastAsia" w:ascii="KaiTi" w:hAnsi="KaiTi" w:eastAsia="KaiTi"/>
          <w:spacing w:val="-3"/>
          <w:w w:val="100"/>
        </w:rPr>
        <w:t>a</w:t>
      </w:r>
      <w:r>
        <w:rPr>
          <w:rFonts w:hint="eastAsia" w:ascii="KaiTi" w:hAnsi="KaiTi" w:eastAsia="KaiTi"/>
          <w:w w:val="100"/>
        </w:rPr>
        <w:t>y</w:t>
      </w:r>
      <w:r>
        <w:rPr>
          <w:rFonts w:hint="eastAsia" w:ascii="KaiTi" w:hAnsi="KaiTi" w:eastAsia="KaiTi"/>
          <w:spacing w:val="-1"/>
          <w:w w:val="100"/>
        </w:rPr>
        <w:t>a</w:t>
      </w:r>
      <w:r>
        <w:rPr>
          <w:spacing w:val="-108"/>
          <w:w w:val="100"/>
        </w:rPr>
        <w:t>）</w:t>
      </w:r>
      <w:r>
        <w:rPr>
          <w:spacing w:val="-3"/>
          <w:w w:val="100"/>
        </w:rPr>
        <w:t>，手持钵盂（</w:t>
      </w:r>
      <w:r>
        <w:rPr>
          <w:rFonts w:hint="eastAsia" w:ascii="KaiTi" w:hAnsi="KaiTi" w:eastAsia="KaiTi"/>
          <w:w w:val="100"/>
        </w:rPr>
        <w:t>Pat</w:t>
      </w:r>
      <w:r>
        <w:rPr>
          <w:rFonts w:hint="eastAsia" w:ascii="KaiTi" w:hAnsi="KaiTi" w:eastAsia="KaiTi"/>
          <w:spacing w:val="-3"/>
          <w:w w:val="100"/>
        </w:rPr>
        <w:t>r</w:t>
      </w:r>
      <w:r>
        <w:rPr>
          <w:rFonts w:hint="eastAsia" w:ascii="KaiTi" w:hAnsi="KaiTi" w:eastAsia="KaiTi"/>
          <w:spacing w:val="-1"/>
          <w:w w:val="100"/>
        </w:rPr>
        <w:t>a</w:t>
      </w:r>
      <w:r>
        <w:rPr>
          <w:spacing w:val="-3"/>
          <w:w w:val="100"/>
        </w:rPr>
        <w:t xml:space="preserve">）到舍卫城化缘去。当走近 </w:t>
      </w:r>
      <w:r>
        <w:rPr>
          <w:spacing w:val="-3"/>
        </w:rPr>
        <w:t>施主家时，那只母狗远起相迎，一如既往，舔舔舍利子的双足，又摇摇尾巴，然后右绕三匝，作出非常恭敬的样子。施主见此情景，心想</w:t>
      </w:r>
      <w:r>
        <w:rPr>
          <w:rFonts w:hint="eastAsia" w:ascii="KaiTi" w:hAnsi="KaiTi" w:eastAsia="KaiTi"/>
          <w:spacing w:val="-3"/>
        </w:rPr>
        <w:t>:</w:t>
      </w:r>
      <w:r>
        <w:rPr>
          <w:spacing w:val="-2"/>
        </w:rPr>
        <w:t>这只狗</w:t>
      </w:r>
      <w:r>
        <w:rPr>
          <w:spacing w:val="-3"/>
        </w:rPr>
        <w:t>真是很有善根！它只不过是堕入恶趣的众生之一，却对这位比丘如此的恭敬，此比丘肯定是位大德。一个傍生尚能如此，我毕竟是个人，更应对他恭敬承事。便亲自迎请舍利子，祈求到他家应供，尊者默许了。施主心生欢喜，将尊者请入家中，敷高座，并亲手供养饮食，尊者也如理受食。饭食讫，准备洗钵，施主知受供圆满，便祈传法。舍利子以神通观察他的根基、意乐及随眠烦恼，传授了相应的佛法。因闻法的不可思议加持力，施</w:t>
      </w:r>
      <w:r>
        <w:rPr>
          <w:spacing w:val="-3"/>
          <w:w w:val="100"/>
        </w:rPr>
        <w:t>主以智慧金刚摧毁了二十种萨迦耶见⑴（</w:t>
      </w:r>
      <w:r>
        <w:rPr>
          <w:rFonts w:hint="eastAsia" w:ascii="KaiTi" w:hAnsi="KaiTi" w:eastAsia="KaiTi"/>
          <w:w w:val="100"/>
        </w:rPr>
        <w:t>Sak</w:t>
      </w:r>
      <w:r>
        <w:rPr>
          <w:rFonts w:hint="eastAsia" w:ascii="KaiTi" w:hAnsi="KaiTi" w:eastAsia="KaiTi"/>
          <w:spacing w:val="-3"/>
          <w:w w:val="100"/>
        </w:rPr>
        <w:t>a</w:t>
      </w:r>
      <w:r>
        <w:rPr>
          <w:rFonts w:hint="eastAsia" w:ascii="KaiTi" w:hAnsi="KaiTi" w:eastAsia="KaiTi"/>
          <w:w w:val="100"/>
        </w:rPr>
        <w:t>y</w:t>
      </w:r>
      <w:r>
        <w:rPr>
          <w:rFonts w:hint="eastAsia" w:ascii="KaiTi" w:hAnsi="KaiTi" w:eastAsia="KaiTi"/>
          <w:spacing w:val="-1"/>
          <w:w w:val="100"/>
        </w:rPr>
        <w:t>a</w:t>
      </w:r>
      <w:r>
        <w:rPr>
          <w:rFonts w:hint="eastAsia" w:ascii="KaiTi" w:hAnsi="KaiTi" w:eastAsia="KaiTi"/>
          <w:w w:val="100"/>
        </w:rPr>
        <w:t>-</w:t>
      </w:r>
      <w:r>
        <w:rPr>
          <w:rFonts w:hint="eastAsia" w:ascii="KaiTi" w:hAnsi="KaiTi" w:eastAsia="KaiTi"/>
          <w:spacing w:val="-3"/>
          <w:w w:val="100"/>
        </w:rPr>
        <w:t>Di</w:t>
      </w:r>
      <w:r>
        <w:rPr>
          <w:rFonts w:hint="eastAsia" w:ascii="KaiTi" w:hAnsi="KaiTi" w:eastAsia="KaiTi"/>
          <w:w w:val="100"/>
        </w:rPr>
        <w:t>thi</w:t>
      </w:r>
      <w:r>
        <w:rPr>
          <w:spacing w:val="-106"/>
          <w:w w:val="100"/>
        </w:rPr>
        <w:t>）</w:t>
      </w:r>
      <w:r>
        <w:rPr>
          <w:spacing w:val="-3"/>
          <w:w w:val="100"/>
        </w:rPr>
        <w:t>，得到圣者预流果⑵位</w:t>
      </w:r>
      <w:r>
        <w:rPr>
          <w:spacing w:val="-1"/>
          <w:w w:val="100"/>
        </w:rPr>
        <w:t>（</w:t>
      </w:r>
      <w:r>
        <w:rPr>
          <w:rFonts w:hint="eastAsia" w:ascii="KaiTi" w:hAnsi="KaiTi" w:eastAsia="KaiTi"/>
          <w:w w:val="100"/>
        </w:rPr>
        <w:t>S</w:t>
      </w:r>
      <w:r>
        <w:rPr>
          <w:rFonts w:hint="eastAsia" w:ascii="KaiTi" w:hAnsi="KaiTi" w:eastAsia="KaiTi"/>
          <w:spacing w:val="-3"/>
          <w:w w:val="100"/>
        </w:rPr>
        <w:t>o</w:t>
      </w:r>
      <w:r>
        <w:rPr>
          <w:rFonts w:hint="eastAsia" w:ascii="KaiTi" w:hAnsi="KaiTi" w:eastAsia="KaiTi"/>
          <w:w w:val="100"/>
        </w:rPr>
        <w:t>tap</w:t>
      </w:r>
      <w:r>
        <w:rPr>
          <w:rFonts w:hint="eastAsia" w:ascii="KaiTi" w:hAnsi="KaiTi" w:eastAsia="KaiTi"/>
          <w:spacing w:val="-3"/>
          <w:w w:val="100"/>
        </w:rPr>
        <w:t>a</w:t>
      </w:r>
      <w:r>
        <w:rPr>
          <w:rFonts w:hint="eastAsia" w:ascii="KaiTi" w:hAnsi="KaiTi" w:eastAsia="KaiTi"/>
          <w:w w:val="100"/>
        </w:rPr>
        <w:t>nna</w:t>
      </w:r>
      <w:r>
        <w:rPr>
          <w:rFonts w:hint="eastAsia" w:ascii="KaiTi" w:hAnsi="KaiTi" w:eastAsia="KaiTi"/>
          <w:spacing w:val="-2"/>
        </w:rPr>
        <w:t xml:space="preserve"> </w:t>
      </w:r>
      <w:r>
        <w:rPr>
          <w:rFonts w:hint="eastAsia" w:ascii="KaiTi" w:hAnsi="KaiTi" w:eastAsia="KaiTi"/>
          <w:w w:val="100"/>
        </w:rPr>
        <w:t>Pha</w:t>
      </w:r>
      <w:r>
        <w:rPr>
          <w:rFonts w:hint="eastAsia" w:ascii="KaiTi" w:hAnsi="KaiTi" w:eastAsia="KaiTi"/>
          <w:spacing w:val="-3"/>
          <w:w w:val="100"/>
        </w:rPr>
        <w:t>la</w:t>
      </w:r>
      <w:r>
        <w:rPr>
          <w:spacing w:val="-106"/>
          <w:w w:val="100"/>
        </w:rPr>
        <w:t>）</w:t>
      </w:r>
      <w:r>
        <w:rPr>
          <w:spacing w:val="-3"/>
          <w:w w:val="100"/>
        </w:rPr>
        <w:t>。舍利子与他交谈良久便回去了。得果后施主</w:t>
      </w:r>
      <w:r>
        <w:rPr>
          <w:spacing w:val="-3"/>
        </w:rPr>
        <w:t>生大欢喜广行布施，求施者从四面八方蜂涌而来。其财源如井水般令众生取之不竭。施主也常请舍利子应供，并为母狗祈求传法。舍利子给它传了相应的法，母狗也以恭敬心来听受。这时，施主心想</w:t>
      </w:r>
      <w:r>
        <w:rPr>
          <w:rFonts w:hint="eastAsia" w:ascii="KaiTi" w:hAnsi="KaiTi" w:eastAsia="KaiTi"/>
        </w:rPr>
        <w:t>:</w:t>
      </w:r>
      <w:r>
        <w:rPr>
          <w:spacing w:val="-3"/>
        </w:rPr>
        <w:t>我现在得到圣果， 还是这只母狗的恩德。若不是它去迎接尊者的话，我也不可能供养尊者， 更不可能得到圣者的果位。对我来说，母狗的恩德确实很大。从此，他更加善待这只母狗。</w:t>
      </w:r>
    </w:p>
    <w:p>
      <w:pPr>
        <w:pStyle w:val="2"/>
        <w:spacing w:line="278" w:lineRule="auto"/>
        <w:ind w:right="1891" w:firstLine="422"/>
      </w:pPr>
      <w:r>
        <w:rPr>
          <w:spacing w:val="-3"/>
        </w:rPr>
        <w:t>有一天，母狗生病了，施主请舍利子尊者给它诵经。舍利子尊者对</w:t>
      </w:r>
      <w:r>
        <w:rPr>
          <w:spacing w:val="-3"/>
          <w:w w:val="100"/>
        </w:rPr>
        <w:t>母狗与施主传了：诸行皆无常（</w:t>
      </w:r>
      <w:r>
        <w:rPr>
          <w:rFonts w:hint="eastAsia" w:ascii="KaiTi" w:eastAsia="KaiTi"/>
          <w:w w:val="100"/>
        </w:rPr>
        <w:t>Sab</w:t>
      </w:r>
      <w:r>
        <w:rPr>
          <w:rFonts w:hint="eastAsia" w:ascii="KaiTi" w:eastAsia="KaiTi"/>
          <w:spacing w:val="-3"/>
          <w:w w:val="100"/>
        </w:rPr>
        <w:t>b</w:t>
      </w:r>
      <w:r>
        <w:rPr>
          <w:rFonts w:hint="eastAsia" w:ascii="KaiTi" w:eastAsia="KaiTi"/>
          <w:w w:val="100"/>
        </w:rPr>
        <w:t>e</w:t>
      </w:r>
      <w:r>
        <w:rPr>
          <w:rFonts w:hint="eastAsia" w:ascii="KaiTi" w:eastAsia="KaiTi"/>
        </w:rPr>
        <w:t xml:space="preserve"> </w:t>
      </w:r>
      <w:r>
        <w:rPr>
          <w:rFonts w:hint="eastAsia" w:ascii="KaiTi" w:eastAsia="KaiTi"/>
          <w:w w:val="100"/>
        </w:rPr>
        <w:t>S</w:t>
      </w:r>
      <w:r>
        <w:rPr>
          <w:rFonts w:hint="eastAsia" w:ascii="KaiTi" w:eastAsia="KaiTi"/>
          <w:spacing w:val="-3"/>
          <w:w w:val="100"/>
        </w:rPr>
        <w:t>a</w:t>
      </w:r>
      <w:r>
        <w:rPr>
          <w:rFonts w:hint="eastAsia" w:ascii="KaiTi" w:eastAsia="KaiTi"/>
          <w:w w:val="100"/>
        </w:rPr>
        <w:t>nkh</w:t>
      </w:r>
      <w:r>
        <w:rPr>
          <w:rFonts w:hint="eastAsia" w:ascii="KaiTi" w:eastAsia="KaiTi"/>
          <w:spacing w:val="-3"/>
          <w:w w:val="100"/>
        </w:rPr>
        <w:t>a</w:t>
      </w:r>
      <w:r>
        <w:rPr>
          <w:rFonts w:hint="eastAsia" w:ascii="KaiTi" w:eastAsia="KaiTi"/>
          <w:w w:val="100"/>
        </w:rPr>
        <w:t>ra</w:t>
      </w:r>
      <w:r>
        <w:rPr>
          <w:rFonts w:hint="eastAsia" w:ascii="KaiTi" w:eastAsia="KaiTi"/>
        </w:rPr>
        <w:t xml:space="preserve"> </w:t>
      </w:r>
      <w:r>
        <w:rPr>
          <w:rFonts w:hint="eastAsia" w:ascii="KaiTi" w:eastAsia="KaiTi"/>
          <w:spacing w:val="-3"/>
          <w:w w:val="100"/>
        </w:rPr>
        <w:t>An</w:t>
      </w:r>
      <w:r>
        <w:rPr>
          <w:rFonts w:hint="eastAsia" w:ascii="KaiTi" w:eastAsia="KaiTi"/>
          <w:w w:val="100"/>
        </w:rPr>
        <w:t>iccam</w:t>
      </w:r>
      <w:r>
        <w:rPr>
          <w:spacing w:val="-108"/>
          <w:w w:val="100"/>
        </w:rPr>
        <w:t>）</w:t>
      </w:r>
      <w:r>
        <w:rPr>
          <w:spacing w:val="-3"/>
          <w:w w:val="100"/>
        </w:rPr>
        <w:t>，诸行皆痛苦</w:t>
      </w:r>
    </w:p>
    <w:p>
      <w:pPr>
        <w:pStyle w:val="2"/>
        <w:spacing w:line="269" w:lineRule="exact"/>
      </w:pPr>
      <w:r>
        <w:rPr>
          <w:w w:val="100"/>
        </w:rPr>
        <w:t>（</w:t>
      </w:r>
      <w:r>
        <w:rPr>
          <w:rFonts w:hint="eastAsia" w:ascii="KaiTi" w:eastAsia="KaiTi"/>
          <w:w w:val="100"/>
        </w:rPr>
        <w:t>Sab</w:t>
      </w:r>
      <w:r>
        <w:rPr>
          <w:rFonts w:hint="eastAsia" w:ascii="KaiTi" w:eastAsia="KaiTi"/>
          <w:spacing w:val="-3"/>
          <w:w w:val="100"/>
        </w:rPr>
        <w:t>b</w:t>
      </w:r>
      <w:r>
        <w:rPr>
          <w:rFonts w:hint="eastAsia" w:ascii="KaiTi" w:eastAsia="KaiTi"/>
          <w:w w:val="100"/>
        </w:rPr>
        <w:t>e</w:t>
      </w:r>
      <w:r>
        <w:rPr>
          <w:rFonts w:hint="eastAsia" w:ascii="KaiTi" w:eastAsia="KaiTi"/>
        </w:rPr>
        <w:t xml:space="preserve"> </w:t>
      </w:r>
      <w:r>
        <w:rPr>
          <w:rFonts w:hint="eastAsia" w:ascii="KaiTi" w:eastAsia="KaiTi"/>
          <w:w w:val="100"/>
        </w:rPr>
        <w:t>S</w:t>
      </w:r>
      <w:r>
        <w:rPr>
          <w:rFonts w:hint="eastAsia" w:ascii="KaiTi" w:eastAsia="KaiTi"/>
          <w:spacing w:val="-3"/>
          <w:w w:val="100"/>
        </w:rPr>
        <w:t>a</w:t>
      </w:r>
      <w:r>
        <w:rPr>
          <w:rFonts w:hint="eastAsia" w:ascii="KaiTi" w:eastAsia="KaiTi"/>
          <w:w w:val="100"/>
        </w:rPr>
        <w:t>nkh</w:t>
      </w:r>
      <w:r>
        <w:rPr>
          <w:rFonts w:hint="eastAsia" w:ascii="KaiTi" w:eastAsia="KaiTi"/>
          <w:spacing w:val="-3"/>
          <w:w w:val="100"/>
        </w:rPr>
        <w:t>a</w:t>
      </w:r>
      <w:r>
        <w:rPr>
          <w:rFonts w:hint="eastAsia" w:ascii="KaiTi" w:eastAsia="KaiTi"/>
          <w:w w:val="100"/>
        </w:rPr>
        <w:t>ra</w:t>
      </w:r>
      <w:r>
        <w:rPr>
          <w:rFonts w:hint="eastAsia" w:ascii="KaiTi" w:eastAsia="KaiTi"/>
        </w:rPr>
        <w:t xml:space="preserve"> </w:t>
      </w:r>
      <w:r>
        <w:rPr>
          <w:rFonts w:hint="eastAsia" w:ascii="KaiTi" w:eastAsia="KaiTi"/>
          <w:spacing w:val="-3"/>
          <w:w w:val="100"/>
        </w:rPr>
        <w:t>D</w:t>
      </w:r>
      <w:r>
        <w:rPr>
          <w:rFonts w:hint="eastAsia" w:ascii="KaiTi" w:eastAsia="KaiTi"/>
          <w:w w:val="100"/>
        </w:rPr>
        <w:t>ukk</w:t>
      </w:r>
      <w:r>
        <w:rPr>
          <w:rFonts w:hint="eastAsia" w:ascii="KaiTi" w:eastAsia="KaiTi"/>
          <w:spacing w:val="-3"/>
          <w:w w:val="100"/>
        </w:rPr>
        <w:t>ha</w:t>
      </w:r>
      <w:r>
        <w:rPr>
          <w:rFonts w:hint="eastAsia" w:ascii="KaiTi" w:eastAsia="KaiTi"/>
          <w:w w:val="100"/>
        </w:rPr>
        <w:t>m</w:t>
      </w:r>
      <w:r>
        <w:rPr>
          <w:spacing w:val="-106"/>
          <w:w w:val="100"/>
        </w:rPr>
        <w:t>）</w:t>
      </w:r>
      <w:r>
        <w:rPr>
          <w:spacing w:val="-3"/>
          <w:w w:val="100"/>
        </w:rPr>
        <w:t>，诸法皆无我</w:t>
      </w:r>
      <w:r>
        <w:rPr>
          <w:spacing w:val="-1"/>
          <w:w w:val="100"/>
        </w:rPr>
        <w:t>（</w:t>
      </w:r>
      <w:r>
        <w:rPr>
          <w:rFonts w:hint="eastAsia" w:ascii="KaiTi" w:eastAsia="KaiTi"/>
          <w:w w:val="100"/>
        </w:rPr>
        <w:t>S</w:t>
      </w:r>
      <w:r>
        <w:rPr>
          <w:rFonts w:hint="eastAsia" w:ascii="KaiTi" w:eastAsia="KaiTi"/>
          <w:spacing w:val="-3"/>
          <w:w w:val="100"/>
        </w:rPr>
        <w:t>a</w:t>
      </w:r>
      <w:r>
        <w:rPr>
          <w:rFonts w:hint="eastAsia" w:ascii="KaiTi" w:eastAsia="KaiTi"/>
          <w:w w:val="100"/>
        </w:rPr>
        <w:t>bbe</w:t>
      </w:r>
      <w:r>
        <w:rPr>
          <w:rFonts w:hint="eastAsia" w:ascii="KaiTi" w:eastAsia="KaiTi"/>
          <w:spacing w:val="-2"/>
        </w:rPr>
        <w:t xml:space="preserve"> </w:t>
      </w:r>
      <w:r>
        <w:rPr>
          <w:rFonts w:hint="eastAsia" w:ascii="KaiTi" w:eastAsia="KaiTi"/>
          <w:spacing w:val="-3"/>
          <w:w w:val="100"/>
        </w:rPr>
        <w:t>D</w:t>
      </w:r>
      <w:r>
        <w:rPr>
          <w:rFonts w:hint="eastAsia" w:ascii="KaiTi" w:eastAsia="KaiTi"/>
          <w:w w:val="100"/>
        </w:rPr>
        <w:t>hamma</w:t>
      </w:r>
      <w:r>
        <w:rPr>
          <w:rFonts w:hint="eastAsia" w:ascii="KaiTi" w:eastAsia="KaiTi"/>
          <w:spacing w:val="-2"/>
        </w:rPr>
        <w:t xml:space="preserve"> </w:t>
      </w:r>
      <w:r>
        <w:rPr>
          <w:rFonts w:hint="eastAsia" w:ascii="KaiTi" w:eastAsia="KaiTi"/>
          <w:w w:val="100"/>
        </w:rPr>
        <w:t>Ana</w:t>
      </w:r>
      <w:r>
        <w:rPr>
          <w:rFonts w:hint="eastAsia" w:ascii="KaiTi" w:eastAsia="KaiTi"/>
          <w:spacing w:val="-3"/>
          <w:w w:val="100"/>
        </w:rPr>
        <w:t>t</w:t>
      </w:r>
      <w:r>
        <w:rPr>
          <w:rFonts w:hint="eastAsia" w:ascii="KaiTi" w:eastAsia="KaiTi"/>
          <w:w w:val="100"/>
        </w:rPr>
        <w:t>ta</w:t>
      </w:r>
      <w:r>
        <w:rPr>
          <w:spacing w:val="-108"/>
          <w:w w:val="100"/>
        </w:rPr>
        <w:t>），</w:t>
      </w:r>
    </w:p>
    <w:p>
      <w:pPr>
        <w:pStyle w:val="2"/>
        <w:tabs>
          <w:tab w:val="left" w:pos="534"/>
        </w:tabs>
        <w:spacing w:before="42" w:line="278" w:lineRule="auto"/>
        <w:ind w:right="1680"/>
      </w:pPr>
      <w:r>
        <w:rPr>
          <w:w w:val="100"/>
        </w:rPr>
        <w:t>涅</w:t>
      </w:r>
      <w:r>
        <w:tab/>
      </w:r>
      <w:r>
        <w:rPr>
          <w:spacing w:val="-3"/>
          <w:w w:val="100"/>
        </w:rPr>
        <w:t>即</w:t>
      </w:r>
      <w:r>
        <w:rPr>
          <w:w w:val="100"/>
        </w:rPr>
        <w:t>寂</w:t>
      </w:r>
      <w:r>
        <w:rPr>
          <w:spacing w:val="-3"/>
          <w:w w:val="100"/>
        </w:rPr>
        <w:t>灭</w:t>
      </w:r>
      <w:r>
        <w:rPr>
          <w:spacing w:val="-1"/>
          <w:w w:val="100"/>
        </w:rPr>
        <w:t>（</w:t>
      </w:r>
      <w:r>
        <w:rPr>
          <w:rFonts w:hint="eastAsia" w:ascii="KaiTi" w:hAnsi="KaiTi" w:eastAsia="KaiTi"/>
          <w:w w:val="100"/>
        </w:rPr>
        <w:t>N</w:t>
      </w:r>
      <w:r>
        <w:rPr>
          <w:rFonts w:hint="eastAsia" w:ascii="KaiTi" w:hAnsi="KaiTi" w:eastAsia="KaiTi"/>
          <w:spacing w:val="-3"/>
          <w:w w:val="100"/>
        </w:rPr>
        <w:t>i</w:t>
      </w:r>
      <w:r>
        <w:rPr>
          <w:rFonts w:hint="eastAsia" w:ascii="KaiTi" w:hAnsi="KaiTi" w:eastAsia="KaiTi"/>
          <w:w w:val="100"/>
        </w:rPr>
        <w:t>bba</w:t>
      </w:r>
      <w:r>
        <w:rPr>
          <w:rFonts w:hint="eastAsia" w:ascii="KaiTi" w:hAnsi="KaiTi" w:eastAsia="KaiTi"/>
          <w:spacing w:val="-3"/>
          <w:w w:val="100"/>
        </w:rPr>
        <w:t>n</w:t>
      </w:r>
      <w:r>
        <w:rPr>
          <w:rFonts w:hint="eastAsia" w:ascii="KaiTi" w:hAnsi="KaiTi" w:eastAsia="KaiTi"/>
          <w:w w:val="100"/>
        </w:rPr>
        <w:t>a</w:t>
      </w:r>
      <w:r>
        <w:rPr>
          <w:rFonts w:hint="eastAsia" w:ascii="KaiTi" w:hAnsi="KaiTi" w:eastAsia="KaiTi"/>
        </w:rPr>
        <w:t xml:space="preserve"> </w:t>
      </w:r>
      <w:r>
        <w:rPr>
          <w:rFonts w:hint="eastAsia" w:ascii="KaiTi" w:hAnsi="KaiTi" w:eastAsia="KaiTi"/>
          <w:w w:val="100"/>
        </w:rPr>
        <w:t>N</w:t>
      </w:r>
      <w:r>
        <w:rPr>
          <w:rFonts w:hint="eastAsia" w:ascii="KaiTi" w:hAnsi="KaiTi" w:eastAsia="KaiTi"/>
          <w:spacing w:val="-3"/>
          <w:w w:val="100"/>
        </w:rPr>
        <w:t>ir</w:t>
      </w:r>
      <w:r>
        <w:rPr>
          <w:rFonts w:hint="eastAsia" w:ascii="KaiTi" w:hAnsi="KaiTi" w:eastAsia="KaiTi"/>
          <w:w w:val="100"/>
        </w:rPr>
        <w:t>odha</w:t>
      </w:r>
      <w:r>
        <w:rPr>
          <w:rFonts w:hint="eastAsia" w:ascii="KaiTi" w:hAnsi="KaiTi" w:eastAsia="KaiTi"/>
        </w:rPr>
        <w:t xml:space="preserve"> </w:t>
      </w:r>
      <w:r>
        <w:rPr>
          <w:rFonts w:hint="eastAsia" w:ascii="KaiTi" w:hAnsi="KaiTi" w:eastAsia="KaiTi"/>
          <w:spacing w:val="-3"/>
          <w:w w:val="100"/>
        </w:rPr>
        <w:t>H</w:t>
      </w:r>
      <w:r>
        <w:rPr>
          <w:rFonts w:hint="eastAsia" w:ascii="KaiTi" w:hAnsi="KaiTi" w:eastAsia="KaiTi"/>
          <w:w w:val="100"/>
        </w:rPr>
        <w:t>oti</w:t>
      </w:r>
      <w:r>
        <w:rPr>
          <w:spacing w:val="-108"/>
          <w:w w:val="100"/>
        </w:rPr>
        <w:t>）</w:t>
      </w:r>
      <w:r>
        <w:rPr>
          <w:w w:val="100"/>
        </w:rPr>
        <w:t>。</w:t>
      </w:r>
      <w:r>
        <w:rPr>
          <w:spacing w:val="-3"/>
          <w:w w:val="100"/>
        </w:rPr>
        <w:t>尊</w:t>
      </w:r>
      <w:r>
        <w:rPr>
          <w:w w:val="100"/>
        </w:rPr>
        <w:t>者说</w:t>
      </w:r>
      <w:r>
        <w:rPr>
          <w:spacing w:val="-2"/>
        </w:rPr>
        <w:t xml:space="preserve"> </w:t>
      </w:r>
      <w:r>
        <w:rPr>
          <w:rFonts w:hint="eastAsia" w:ascii="KaiTi" w:hAnsi="KaiTi" w:eastAsia="KaiTi"/>
          <w:w w:val="100"/>
        </w:rPr>
        <w:t>:</w:t>
      </w:r>
      <w:r>
        <w:rPr>
          <w:spacing w:val="-3"/>
          <w:w w:val="100"/>
        </w:rPr>
        <w:t>“</w:t>
      </w:r>
      <w:r>
        <w:rPr>
          <w:w w:val="100"/>
        </w:rPr>
        <w:t>若对</w:t>
      </w:r>
      <w:r>
        <w:rPr>
          <w:spacing w:val="-3"/>
          <w:w w:val="100"/>
        </w:rPr>
        <w:t>我</w:t>
      </w:r>
      <w:r>
        <w:rPr>
          <w:w w:val="100"/>
        </w:rPr>
        <w:t>生</w:t>
      </w:r>
      <w:r>
        <w:rPr>
          <w:spacing w:val="-3"/>
          <w:w w:val="100"/>
        </w:rPr>
        <w:t>欢</w:t>
      </w:r>
      <w:r>
        <w:rPr>
          <w:w w:val="100"/>
        </w:rPr>
        <w:t>喜</w:t>
      </w:r>
      <w:r>
        <w:rPr>
          <w:spacing w:val="-3"/>
          <w:w w:val="100"/>
        </w:rPr>
        <w:t>心</w:t>
      </w:r>
      <w:r>
        <w:rPr>
          <w:w w:val="100"/>
        </w:rPr>
        <w:t>的</w:t>
      </w:r>
      <w:r>
        <w:rPr>
          <w:spacing w:val="-3"/>
          <w:w w:val="100"/>
        </w:rPr>
        <w:t>话</w:t>
      </w:r>
      <w:r>
        <w:rPr>
          <w:w w:val="100"/>
        </w:rPr>
        <w:t>，</w:t>
      </w:r>
      <w:r>
        <w:t>堕入</w:t>
      </w:r>
      <w:r>
        <w:rPr>
          <w:spacing w:val="-3"/>
        </w:rPr>
        <w:t>傍</w:t>
      </w:r>
      <w:r>
        <w:t>生</w:t>
      </w:r>
      <w:r>
        <w:rPr>
          <w:spacing w:val="-3"/>
        </w:rPr>
        <w:t>界</w:t>
      </w:r>
      <w:r>
        <w:t>的</w:t>
      </w:r>
      <w:r>
        <w:rPr>
          <w:spacing w:val="-3"/>
        </w:rPr>
        <w:t>众</w:t>
      </w:r>
      <w:r>
        <w:t>生</w:t>
      </w:r>
      <w:r>
        <w:rPr>
          <w:spacing w:val="-3"/>
        </w:rPr>
        <w:t>也</w:t>
      </w:r>
      <w:r>
        <w:t>能</w:t>
      </w:r>
      <w:r>
        <w:rPr>
          <w:spacing w:val="-3"/>
        </w:rPr>
        <w:t>脱</w:t>
      </w:r>
      <w:r>
        <w:t>离恶</w:t>
      </w:r>
      <w:r>
        <w:rPr>
          <w:spacing w:val="-3"/>
        </w:rPr>
        <w:t>道</w:t>
      </w:r>
      <w:r>
        <w:rPr>
          <w:spacing w:val="-106"/>
        </w:rPr>
        <w:t>。</w:t>
      </w:r>
      <w:r>
        <w:rPr>
          <w:spacing w:val="-3"/>
        </w:rPr>
        <w:t>”</w:t>
      </w:r>
      <w:r>
        <w:t>说</w:t>
      </w:r>
      <w:r>
        <w:rPr>
          <w:spacing w:val="-3"/>
        </w:rPr>
        <w:t>毕</w:t>
      </w:r>
      <w:r>
        <w:t>，</w:t>
      </w:r>
      <w:r>
        <w:rPr>
          <w:spacing w:val="-3"/>
        </w:rPr>
        <w:t>就</w:t>
      </w:r>
      <w:r>
        <w:t>回</w:t>
      </w:r>
      <w:r>
        <w:rPr>
          <w:spacing w:val="-3"/>
        </w:rPr>
        <w:t>去了</w:t>
      </w:r>
      <w:r>
        <w:t>。不</w:t>
      </w:r>
      <w:r>
        <w:rPr>
          <w:spacing w:val="-3"/>
        </w:rPr>
        <w:t>久</w:t>
      </w:r>
      <w:r>
        <w:t>，</w:t>
      </w:r>
      <w:r>
        <w:rPr>
          <w:spacing w:val="-3"/>
        </w:rPr>
        <w:t>母</w:t>
      </w:r>
      <w:r>
        <w:t>狗</w:t>
      </w:r>
      <w:r>
        <w:rPr>
          <w:spacing w:val="-3"/>
        </w:rPr>
        <w:t>去</w:t>
      </w:r>
      <w:r>
        <w:t>世</w:t>
      </w:r>
      <w:r>
        <w:rPr>
          <w:spacing w:val="-3"/>
        </w:rPr>
        <w:t>了</w:t>
      </w:r>
      <w:r>
        <w:t>。施主</w:t>
      </w:r>
      <w:r>
        <w:rPr>
          <w:spacing w:val="-3"/>
        </w:rPr>
        <w:t>前</w:t>
      </w:r>
      <w:r>
        <w:t>去</w:t>
      </w:r>
      <w:r>
        <w:rPr>
          <w:spacing w:val="-3"/>
        </w:rPr>
        <w:t>请</w:t>
      </w:r>
      <w:r>
        <w:t>问</w:t>
      </w:r>
      <w:r>
        <w:rPr>
          <w:spacing w:val="-3"/>
        </w:rPr>
        <w:t>尊</w:t>
      </w:r>
      <w:r>
        <w:t>者</w:t>
      </w:r>
      <w:r>
        <w:rPr>
          <w:rFonts w:hint="eastAsia" w:ascii="KaiTi" w:hAnsi="KaiTi" w:eastAsia="KaiTi"/>
        </w:rPr>
        <w:t>:</w:t>
      </w:r>
      <w:r>
        <w:t>“</w:t>
      </w:r>
      <w:r>
        <w:rPr>
          <w:spacing w:val="-3"/>
        </w:rPr>
        <w:t>我的</w:t>
      </w:r>
      <w:r>
        <w:t>母狗</w:t>
      </w:r>
      <w:r>
        <w:rPr>
          <w:spacing w:val="-3"/>
        </w:rPr>
        <w:t>死</w:t>
      </w:r>
      <w:r>
        <w:t>了</w:t>
      </w:r>
      <w:r>
        <w:rPr>
          <w:spacing w:val="-3"/>
        </w:rPr>
        <w:t>，</w:t>
      </w:r>
      <w:r>
        <w:t>现</w:t>
      </w:r>
      <w:r>
        <w:rPr>
          <w:spacing w:val="-3"/>
        </w:rPr>
        <w:t>在</w:t>
      </w:r>
      <w:r>
        <w:t>该</w:t>
      </w:r>
      <w:r>
        <w:rPr>
          <w:spacing w:val="-3"/>
        </w:rPr>
        <w:t>怎</w:t>
      </w:r>
      <w:r>
        <w:t>么</w:t>
      </w:r>
      <w:r>
        <w:rPr>
          <w:spacing w:val="-3"/>
        </w:rPr>
        <w:t>办</w:t>
      </w:r>
      <w:r>
        <w:t>？”</w:t>
      </w:r>
      <w:r>
        <w:rPr>
          <w:spacing w:val="-3"/>
        </w:rPr>
        <w:t>尊</w:t>
      </w:r>
      <w:r>
        <w:t>者</w:t>
      </w:r>
      <w:r>
        <w:rPr>
          <w:spacing w:val="-3"/>
        </w:rPr>
        <w:t>对</w:t>
      </w:r>
      <w:r>
        <w:t>施</w:t>
      </w:r>
      <w:r>
        <w:rPr>
          <w:spacing w:val="-3"/>
        </w:rPr>
        <w:t>主</w:t>
      </w:r>
      <w:r>
        <w:t>说</w:t>
      </w:r>
      <w:r>
        <w:rPr>
          <w:spacing w:val="52"/>
        </w:rPr>
        <w:t xml:space="preserve"> </w:t>
      </w:r>
      <w:r>
        <w:rPr>
          <w:rFonts w:hint="eastAsia" w:ascii="KaiTi" w:hAnsi="KaiTi" w:eastAsia="KaiTi"/>
        </w:rPr>
        <w:t xml:space="preserve">: </w:t>
      </w:r>
      <w:r>
        <w:t>“将</w:t>
      </w:r>
      <w:r>
        <w:rPr>
          <w:spacing w:val="-3"/>
        </w:rPr>
        <w:t>母</w:t>
      </w:r>
      <w:r>
        <w:t>狗</w:t>
      </w:r>
      <w:r>
        <w:rPr>
          <w:spacing w:val="-3"/>
        </w:rPr>
        <w:t>的</w:t>
      </w:r>
      <w:r>
        <w:t>尸</w:t>
      </w:r>
      <w:r>
        <w:rPr>
          <w:spacing w:val="-3"/>
        </w:rPr>
        <w:t>体</w:t>
      </w:r>
      <w:r>
        <w:t>放</w:t>
      </w:r>
      <w:r>
        <w:rPr>
          <w:spacing w:val="-3"/>
        </w:rPr>
        <w:t>于</w:t>
      </w:r>
      <w:r>
        <w:t>静</w:t>
      </w:r>
      <w:r>
        <w:rPr>
          <w:spacing w:val="-3"/>
        </w:rPr>
        <w:t>处</w:t>
      </w:r>
      <w:r>
        <w:t>，它</w:t>
      </w:r>
      <w:r>
        <w:rPr>
          <w:spacing w:val="-3"/>
        </w:rPr>
        <w:t>的</w:t>
      </w:r>
      <w:r>
        <w:t>肉</w:t>
      </w:r>
      <w:r>
        <w:rPr>
          <w:spacing w:val="-3"/>
        </w:rPr>
        <w:t>体</w:t>
      </w:r>
      <w:r>
        <w:t>会</w:t>
      </w:r>
      <w:r>
        <w:rPr>
          <w:spacing w:val="-3"/>
        </w:rPr>
        <w:t>腐</w:t>
      </w:r>
      <w:r>
        <w:t>烂</w:t>
      </w:r>
      <w:r>
        <w:rPr>
          <w:spacing w:val="-3"/>
        </w:rPr>
        <w:t>，</w:t>
      </w:r>
      <w:r>
        <w:t>但</w:t>
      </w:r>
      <w:r>
        <w:rPr>
          <w:spacing w:val="-3"/>
        </w:rPr>
        <w:t>骨</w:t>
      </w:r>
      <w:r>
        <w:t>架以</w:t>
      </w:r>
      <w:r>
        <w:rPr>
          <w:spacing w:val="-3"/>
        </w:rPr>
        <w:t>后</w:t>
      </w:r>
      <w:r>
        <w:t>会</w:t>
      </w:r>
      <w:r>
        <w:rPr>
          <w:spacing w:val="-3"/>
        </w:rPr>
        <w:t>有</w:t>
      </w:r>
      <w:r>
        <w:t>很</w:t>
      </w:r>
      <w:r>
        <w:rPr>
          <w:spacing w:val="-3"/>
        </w:rPr>
        <w:t>大</w:t>
      </w:r>
      <w:r>
        <w:t>用</w:t>
      </w:r>
      <w:r>
        <w:rPr>
          <w:spacing w:val="-3"/>
        </w:rPr>
        <w:t>处</w:t>
      </w:r>
      <w:r>
        <w:rPr>
          <w:spacing w:val="-106"/>
        </w:rPr>
        <w:t>。</w:t>
      </w:r>
      <w:r>
        <w:t>” 施主</w:t>
      </w:r>
      <w:r>
        <w:rPr>
          <w:spacing w:val="-3"/>
        </w:rPr>
        <w:t>听</w:t>
      </w:r>
      <w:r>
        <w:t>后</w:t>
      </w:r>
      <w:r>
        <w:rPr>
          <w:spacing w:val="-3"/>
        </w:rPr>
        <w:t>便</w:t>
      </w:r>
      <w:r>
        <w:t>按</w:t>
      </w:r>
      <w:r>
        <w:rPr>
          <w:spacing w:val="-3"/>
        </w:rPr>
        <w:t>照</w:t>
      </w:r>
      <w:r>
        <w:t>尊</w:t>
      </w:r>
      <w:r>
        <w:rPr>
          <w:spacing w:val="-3"/>
        </w:rPr>
        <w:t>者</w:t>
      </w:r>
      <w:r>
        <w:t>的</w:t>
      </w:r>
      <w:r>
        <w:rPr>
          <w:spacing w:val="-3"/>
        </w:rPr>
        <w:t>吩</w:t>
      </w:r>
      <w:r>
        <w:t>咐将</w:t>
      </w:r>
      <w:r>
        <w:rPr>
          <w:spacing w:val="-3"/>
        </w:rPr>
        <w:t>母</w:t>
      </w:r>
      <w:r>
        <w:t>狗</w:t>
      </w:r>
      <w:r>
        <w:rPr>
          <w:spacing w:val="-3"/>
        </w:rPr>
        <w:t>的</w:t>
      </w:r>
      <w:r>
        <w:t>尸</w:t>
      </w:r>
      <w:r>
        <w:rPr>
          <w:spacing w:val="-3"/>
        </w:rPr>
        <w:t>体</w:t>
      </w:r>
      <w:r>
        <w:t>放</w:t>
      </w:r>
      <w:r>
        <w:rPr>
          <w:spacing w:val="-3"/>
        </w:rPr>
        <w:t>在</w:t>
      </w:r>
      <w:r>
        <w:t>一</w:t>
      </w:r>
      <w:r>
        <w:rPr>
          <w:spacing w:val="-3"/>
        </w:rPr>
        <w:t>个</w:t>
      </w:r>
      <w:r>
        <w:t>非常</w:t>
      </w:r>
      <w:r>
        <w:rPr>
          <w:spacing w:val="-3"/>
        </w:rPr>
        <w:t>寂</w:t>
      </w:r>
      <w:r>
        <w:t>静</w:t>
      </w:r>
      <w:r>
        <w:rPr>
          <w:spacing w:val="-3"/>
        </w:rPr>
        <w:t>的</w:t>
      </w:r>
      <w:r>
        <w:t>地</w:t>
      </w:r>
      <w:r>
        <w:rPr>
          <w:spacing w:val="-3"/>
        </w:rPr>
        <w:t>方</w:t>
      </w:r>
      <w:r>
        <w:t>。</w:t>
      </w:r>
      <w:r>
        <w:rPr>
          <w:spacing w:val="52"/>
        </w:rPr>
        <w:t xml:space="preserve"> </w:t>
      </w:r>
      <w:r>
        <w:t>母狗死</w:t>
      </w:r>
      <w:r>
        <w:rPr>
          <w:spacing w:val="-3"/>
        </w:rPr>
        <w:t>后</w:t>
      </w:r>
      <w:r>
        <w:t>，</w:t>
      </w:r>
      <w:r>
        <w:rPr>
          <w:spacing w:val="-3"/>
        </w:rPr>
        <w:t>其</w:t>
      </w:r>
      <w:r>
        <w:t>灵</w:t>
      </w:r>
      <w:r>
        <w:rPr>
          <w:spacing w:val="-3"/>
        </w:rPr>
        <w:t>魂</w:t>
      </w:r>
      <w:r>
        <w:t>又</w:t>
      </w:r>
      <w:r>
        <w:rPr>
          <w:spacing w:val="-3"/>
        </w:rPr>
        <w:t>投</w:t>
      </w:r>
      <w:r>
        <w:t>胎</w:t>
      </w:r>
      <w:r>
        <w:rPr>
          <w:spacing w:val="-3"/>
        </w:rPr>
        <w:t>到</w:t>
      </w:r>
      <w:r>
        <w:t>施主</w:t>
      </w:r>
      <w:r>
        <w:rPr>
          <w:spacing w:val="-3"/>
        </w:rPr>
        <w:t>妻</w:t>
      </w:r>
      <w:r>
        <w:t>子</w:t>
      </w:r>
      <w:r>
        <w:rPr>
          <w:spacing w:val="-3"/>
        </w:rPr>
        <w:t>体</w:t>
      </w:r>
      <w:r>
        <w:t>内</w:t>
      </w:r>
      <w:r>
        <w:rPr>
          <w:spacing w:val="-3"/>
        </w:rPr>
        <w:t>。</w:t>
      </w:r>
      <w:r>
        <w:t>九</w:t>
      </w:r>
      <w:r>
        <w:rPr>
          <w:spacing w:val="-3"/>
        </w:rPr>
        <w:t>个</w:t>
      </w:r>
      <w:r>
        <w:t>月</w:t>
      </w:r>
      <w:r>
        <w:rPr>
          <w:spacing w:val="-3"/>
        </w:rPr>
        <w:t>后</w:t>
      </w:r>
      <w:r>
        <w:t>，施</w:t>
      </w:r>
      <w:r>
        <w:rPr>
          <w:spacing w:val="-3"/>
        </w:rPr>
        <w:t>主</w:t>
      </w:r>
      <w:r>
        <w:t>的</w:t>
      </w:r>
      <w:r>
        <w:rPr>
          <w:spacing w:val="-3"/>
        </w:rPr>
        <w:t>妻</w:t>
      </w:r>
      <w:r>
        <w:t>子</w:t>
      </w:r>
      <w:r>
        <w:rPr>
          <w:spacing w:val="-3"/>
        </w:rPr>
        <w:t>生</w:t>
      </w:r>
      <w:r>
        <w:t>下</w:t>
      </w:r>
      <w:r>
        <w:rPr>
          <w:spacing w:val="-3"/>
        </w:rPr>
        <w:t>一</w:t>
      </w:r>
      <w:r>
        <w:t>个女孩</w:t>
      </w:r>
      <w:r>
        <w:rPr>
          <w:spacing w:val="-3"/>
        </w:rPr>
        <w:t>。</w:t>
      </w:r>
      <w:r>
        <w:t>这</w:t>
      </w:r>
      <w:r>
        <w:rPr>
          <w:spacing w:val="-3"/>
        </w:rPr>
        <w:t>个</w:t>
      </w:r>
      <w:r>
        <w:t>女</w:t>
      </w:r>
      <w:r>
        <w:rPr>
          <w:spacing w:val="-3"/>
        </w:rPr>
        <w:t>孩</w:t>
      </w:r>
      <w:r>
        <w:t>相</w:t>
      </w:r>
      <w:r>
        <w:rPr>
          <w:spacing w:val="-3"/>
        </w:rPr>
        <w:t>貌</w:t>
      </w:r>
      <w:r>
        <w:t>端</w:t>
      </w:r>
      <w:r>
        <w:rPr>
          <w:spacing w:val="-3"/>
        </w:rPr>
        <w:t>庄</w:t>
      </w:r>
      <w:r>
        <w:t>、眉</w:t>
      </w:r>
      <w:r>
        <w:rPr>
          <w:spacing w:val="-3"/>
        </w:rPr>
        <w:t>毛</w:t>
      </w:r>
      <w:r>
        <w:t>黝</w:t>
      </w:r>
      <w:r>
        <w:rPr>
          <w:spacing w:val="-3"/>
        </w:rPr>
        <w:t>黑</w:t>
      </w:r>
      <w:r>
        <w:t>、</w:t>
      </w:r>
      <w:r>
        <w:rPr>
          <w:spacing w:val="-3"/>
        </w:rPr>
        <w:t>鼻</w:t>
      </w:r>
      <w:r>
        <w:t>形</w:t>
      </w:r>
      <w:r>
        <w:rPr>
          <w:spacing w:val="-3"/>
        </w:rPr>
        <w:t>妙</w:t>
      </w:r>
      <w:r>
        <w:t>高</w:t>
      </w:r>
      <w:r>
        <w:rPr>
          <w:spacing w:val="-3"/>
        </w:rPr>
        <w:t>、</w:t>
      </w:r>
      <w:r>
        <w:t>头如</w:t>
      </w:r>
      <w:r>
        <w:rPr>
          <w:spacing w:val="-3"/>
        </w:rPr>
        <w:t>伞</w:t>
      </w:r>
      <w:r>
        <w:t>盖</w:t>
      </w:r>
      <w:r>
        <w:rPr>
          <w:spacing w:val="-3"/>
        </w:rPr>
        <w:t>、</w:t>
      </w:r>
      <w:r>
        <w:t>双</w:t>
      </w:r>
      <w:r>
        <w:rPr>
          <w:spacing w:val="-3"/>
        </w:rPr>
        <w:t>臂</w:t>
      </w:r>
      <w:r>
        <w:t>修</w:t>
      </w:r>
      <w:r>
        <w:rPr>
          <w:spacing w:val="-3"/>
        </w:rPr>
        <w:t>长</w:t>
      </w:r>
      <w:r>
        <w:t>、身色</w:t>
      </w:r>
      <w:r>
        <w:rPr>
          <w:spacing w:val="-3"/>
        </w:rPr>
        <w:t>金</w:t>
      </w:r>
      <w:r>
        <w:t>黄</w:t>
      </w:r>
      <w:r>
        <w:rPr>
          <w:spacing w:val="-3"/>
        </w:rPr>
        <w:t>等</w:t>
      </w:r>
      <w:r>
        <w:t>各</w:t>
      </w:r>
      <w:r>
        <w:rPr>
          <w:spacing w:val="-3"/>
        </w:rPr>
        <w:t>种</w:t>
      </w:r>
      <w:r>
        <w:t>相</w:t>
      </w:r>
      <w:r>
        <w:rPr>
          <w:spacing w:val="-3"/>
        </w:rPr>
        <w:t>好</w:t>
      </w:r>
      <w:r>
        <w:t>。</w:t>
      </w:r>
      <w:r>
        <w:rPr>
          <w:spacing w:val="-3"/>
        </w:rPr>
        <w:t>施</w:t>
      </w:r>
      <w:r>
        <w:t>主为</w:t>
      </w:r>
      <w:r>
        <w:rPr>
          <w:spacing w:val="-3"/>
        </w:rPr>
        <w:t>她</w:t>
      </w:r>
      <w:r>
        <w:t>举</w:t>
      </w:r>
      <w:r>
        <w:rPr>
          <w:spacing w:val="-3"/>
        </w:rPr>
        <w:t>行</w:t>
      </w:r>
      <w:r>
        <w:t>了</w:t>
      </w:r>
      <w:r>
        <w:rPr>
          <w:spacing w:val="-3"/>
        </w:rPr>
        <w:t>隆</w:t>
      </w:r>
      <w:r>
        <w:t>重</w:t>
      </w:r>
      <w:r>
        <w:rPr>
          <w:spacing w:val="-3"/>
        </w:rPr>
        <w:t>的</w:t>
      </w:r>
      <w:r>
        <w:t>诞</w:t>
      </w:r>
      <w:r>
        <w:rPr>
          <w:spacing w:val="-3"/>
        </w:rPr>
        <w:t>生</w:t>
      </w:r>
      <w:r>
        <w:t>仪式</w:t>
      </w:r>
      <w:r>
        <w:rPr>
          <w:spacing w:val="-3"/>
        </w:rPr>
        <w:t>，</w:t>
      </w:r>
      <w:r>
        <w:t>取</w:t>
      </w:r>
      <w:r>
        <w:rPr>
          <w:spacing w:val="-3"/>
        </w:rPr>
        <w:t>了</w:t>
      </w:r>
      <w:r>
        <w:t>适</w:t>
      </w:r>
      <w:r>
        <w:rPr>
          <w:spacing w:val="-3"/>
        </w:rPr>
        <w:t>合</w:t>
      </w:r>
      <w:r>
        <w:t>种</w:t>
      </w:r>
      <w:r>
        <w:rPr>
          <w:spacing w:val="-3"/>
        </w:rPr>
        <w:t>姓</w:t>
      </w:r>
      <w:r>
        <w:t>的名字</w:t>
      </w:r>
      <w:r>
        <w:rPr>
          <w:spacing w:val="-3"/>
        </w:rPr>
        <w:t>，</w:t>
      </w:r>
      <w:r>
        <w:t>并</w:t>
      </w:r>
      <w:r>
        <w:rPr>
          <w:spacing w:val="-3"/>
        </w:rPr>
        <w:t>以</w:t>
      </w:r>
      <w:r>
        <w:t>牛</w:t>
      </w:r>
      <w:r>
        <w:rPr>
          <w:spacing w:val="-3"/>
        </w:rPr>
        <w:t>奶</w:t>
      </w:r>
      <w:r>
        <w:t>、</w:t>
      </w:r>
      <w:r>
        <w:rPr>
          <w:spacing w:val="-3"/>
        </w:rPr>
        <w:t>酸</w:t>
      </w:r>
      <w:r>
        <w:t>奶</w:t>
      </w:r>
      <w:r>
        <w:rPr>
          <w:spacing w:val="-3"/>
        </w:rPr>
        <w:t>、</w:t>
      </w:r>
      <w:r>
        <w:t>酥油</w:t>
      </w:r>
      <w:r>
        <w:rPr>
          <w:spacing w:val="-3"/>
        </w:rPr>
        <w:t>等</w:t>
      </w:r>
      <w:r>
        <w:t>喂</w:t>
      </w:r>
      <w:r>
        <w:rPr>
          <w:spacing w:val="-3"/>
        </w:rPr>
        <w:t>养</w:t>
      </w:r>
      <w:r>
        <w:t>她</w:t>
      </w:r>
      <w:r>
        <w:rPr>
          <w:spacing w:val="-3"/>
        </w:rPr>
        <w:t>。</w:t>
      </w:r>
      <w:r>
        <w:t>她</w:t>
      </w:r>
      <w:r>
        <w:rPr>
          <w:spacing w:val="-3"/>
        </w:rPr>
        <w:t>如</w:t>
      </w:r>
      <w:r>
        <w:t>海</w:t>
      </w:r>
      <w:r>
        <w:rPr>
          <w:spacing w:val="-3"/>
        </w:rPr>
        <w:t>中</w:t>
      </w:r>
      <w:r>
        <w:t>之莲</w:t>
      </w:r>
      <w:r>
        <w:rPr>
          <w:spacing w:val="-3"/>
        </w:rPr>
        <w:t>很</w:t>
      </w:r>
      <w:r>
        <w:t>快</w:t>
      </w:r>
      <w:r>
        <w:rPr>
          <w:spacing w:val="-3"/>
        </w:rPr>
        <w:t>地</w:t>
      </w:r>
      <w:r>
        <w:t>成</w:t>
      </w:r>
      <w:r>
        <w:rPr>
          <w:spacing w:val="-3"/>
        </w:rPr>
        <w:t>长</w:t>
      </w:r>
      <w:r>
        <w:t>。</w:t>
      </w:r>
      <w:r>
        <w:rPr>
          <w:spacing w:val="-3"/>
        </w:rPr>
        <w:t>长</w:t>
      </w:r>
      <w:r>
        <w:t>大后，</w:t>
      </w:r>
      <w:r>
        <w:rPr>
          <w:spacing w:val="-3"/>
        </w:rPr>
        <w:t>舍</w:t>
      </w:r>
      <w:r>
        <w:t>利</w:t>
      </w:r>
      <w:r>
        <w:rPr>
          <w:spacing w:val="-3"/>
        </w:rPr>
        <w:t>子</w:t>
      </w:r>
      <w:r>
        <w:t>见</w:t>
      </w:r>
      <w:r>
        <w:rPr>
          <w:spacing w:val="-3"/>
        </w:rPr>
        <w:t>到</w:t>
      </w:r>
      <w:r>
        <w:t>她</w:t>
      </w:r>
      <w:r>
        <w:rPr>
          <w:spacing w:val="-3"/>
        </w:rPr>
        <w:t>，</w:t>
      </w:r>
      <w:r>
        <w:t>叫</w:t>
      </w:r>
      <w:r>
        <w:rPr>
          <w:spacing w:val="-3"/>
        </w:rPr>
        <w:t>她</w:t>
      </w:r>
      <w:r>
        <w:t>去听</w:t>
      </w:r>
      <w:r>
        <w:rPr>
          <w:spacing w:val="-3"/>
        </w:rPr>
        <w:t>法</w:t>
      </w:r>
      <w:r>
        <w:t>，</w:t>
      </w:r>
      <w:r>
        <w:rPr>
          <w:spacing w:val="-3"/>
        </w:rPr>
        <w:t>但</w:t>
      </w:r>
      <w:r>
        <w:t>她</w:t>
      </w:r>
      <w:r>
        <w:rPr>
          <w:spacing w:val="-3"/>
        </w:rPr>
        <w:t>正</w:t>
      </w:r>
      <w:r>
        <w:t>值</w:t>
      </w:r>
      <w:r>
        <w:rPr>
          <w:spacing w:val="-3"/>
        </w:rPr>
        <w:t>青</w:t>
      </w:r>
      <w:r>
        <w:t>春</w:t>
      </w:r>
      <w:r>
        <w:rPr>
          <w:spacing w:val="-3"/>
        </w:rPr>
        <w:t>年</w:t>
      </w:r>
      <w:r>
        <w:t>少，</w:t>
      </w:r>
      <w:r>
        <w:rPr>
          <w:spacing w:val="-3"/>
        </w:rPr>
        <w:t>性</w:t>
      </w:r>
      <w:r>
        <w:t>情</w:t>
      </w:r>
      <w:r>
        <w:rPr>
          <w:spacing w:val="-3"/>
        </w:rPr>
        <w:t>娇</w:t>
      </w:r>
      <w:r>
        <w:t>纵</w:t>
      </w:r>
      <w:r>
        <w:rPr>
          <w:spacing w:val="-3"/>
        </w:rPr>
        <w:t>，</w:t>
      </w:r>
      <w:r>
        <w:t>不</w:t>
      </w:r>
      <w:r>
        <w:rPr>
          <w:spacing w:val="-3"/>
        </w:rPr>
        <w:t>肯</w:t>
      </w:r>
      <w:r>
        <w:t>去闻法</w:t>
      </w:r>
      <w:r>
        <w:rPr>
          <w:spacing w:val="-3"/>
        </w:rPr>
        <w:t>。</w:t>
      </w:r>
      <w:r>
        <w:t>这</w:t>
      </w:r>
      <w:r>
        <w:rPr>
          <w:spacing w:val="-3"/>
        </w:rPr>
        <w:t>时</w:t>
      </w:r>
      <w:r>
        <w:t>，</w:t>
      </w:r>
      <w:r>
        <w:rPr>
          <w:spacing w:val="-3"/>
        </w:rPr>
        <w:t>舍</w:t>
      </w:r>
      <w:r>
        <w:t>利</w:t>
      </w:r>
      <w:r>
        <w:rPr>
          <w:spacing w:val="-3"/>
        </w:rPr>
        <w:t>子</w:t>
      </w:r>
      <w:r>
        <w:t>把</w:t>
      </w:r>
      <w:r>
        <w:rPr>
          <w:spacing w:val="-3"/>
        </w:rPr>
        <w:t>静</w:t>
      </w:r>
      <w:r>
        <w:t>处母</w:t>
      </w:r>
      <w:r>
        <w:rPr>
          <w:spacing w:val="-3"/>
        </w:rPr>
        <w:t>狗</w:t>
      </w:r>
      <w:r>
        <w:t>的</w:t>
      </w:r>
      <w:r>
        <w:rPr>
          <w:spacing w:val="-3"/>
        </w:rPr>
        <w:t>骨</w:t>
      </w:r>
      <w:r>
        <w:t>架</w:t>
      </w:r>
      <w:r>
        <w:rPr>
          <w:spacing w:val="-3"/>
        </w:rPr>
        <w:t>放</w:t>
      </w:r>
      <w:r>
        <w:t>到</w:t>
      </w:r>
      <w:r>
        <w:rPr>
          <w:spacing w:val="-3"/>
        </w:rPr>
        <w:t>她</w:t>
      </w:r>
      <w:r>
        <w:t>的</w:t>
      </w:r>
      <w:r>
        <w:rPr>
          <w:spacing w:val="-3"/>
        </w:rPr>
        <w:t>面</w:t>
      </w:r>
      <w:r>
        <w:t>前。</w:t>
      </w:r>
      <w:r>
        <w:rPr>
          <w:spacing w:val="-3"/>
        </w:rPr>
        <w:t>突</w:t>
      </w:r>
      <w:r>
        <w:t>然</w:t>
      </w:r>
      <w:r>
        <w:rPr>
          <w:spacing w:val="-3"/>
        </w:rPr>
        <w:t>，</w:t>
      </w:r>
      <w:r>
        <w:t>她</w:t>
      </w:r>
      <w:r>
        <w:rPr>
          <w:spacing w:val="-3"/>
        </w:rPr>
        <w:t>忆</w:t>
      </w:r>
      <w:r>
        <w:t>起</w:t>
      </w:r>
      <w:r>
        <w:rPr>
          <w:spacing w:val="-3"/>
        </w:rPr>
        <w:t>了</w:t>
      </w:r>
      <w:r>
        <w:t>自己前</w:t>
      </w:r>
      <w:r>
        <w:rPr>
          <w:spacing w:val="-3"/>
        </w:rPr>
        <w:t>世</w:t>
      </w:r>
      <w:r>
        <w:t>的</w:t>
      </w:r>
      <w:r>
        <w:rPr>
          <w:spacing w:val="-3"/>
        </w:rPr>
        <w:t>情</w:t>
      </w:r>
      <w:r>
        <w:t>形</w:t>
      </w:r>
      <w:r>
        <w:rPr>
          <w:spacing w:val="-108"/>
        </w:rPr>
        <w:t>。</w:t>
      </w:r>
      <w:r>
        <w:t>（</w:t>
      </w:r>
      <w:r>
        <w:rPr>
          <w:spacing w:val="-3"/>
        </w:rPr>
        <w:t>译</w:t>
      </w:r>
      <w:r>
        <w:t>者</w:t>
      </w:r>
      <w:r>
        <w:rPr>
          <w:rFonts w:hint="eastAsia" w:ascii="KaiTi" w:hAnsi="KaiTi" w:eastAsia="KaiTi"/>
        </w:rPr>
        <w:t>:</w:t>
      </w:r>
      <w:r>
        <w:rPr>
          <w:spacing w:val="-3"/>
        </w:rPr>
        <w:t>确</w:t>
      </w:r>
      <w:r>
        <w:t>实，</w:t>
      </w:r>
      <w:r>
        <w:rPr>
          <w:spacing w:val="-3"/>
        </w:rPr>
        <w:t>现</w:t>
      </w:r>
      <w:r>
        <w:t>在</w:t>
      </w:r>
      <w:r>
        <w:rPr>
          <w:spacing w:val="-3"/>
        </w:rPr>
        <w:t>的</w:t>
      </w:r>
      <w:r>
        <w:t>年</w:t>
      </w:r>
      <w:r>
        <w:rPr>
          <w:spacing w:val="-3"/>
        </w:rPr>
        <w:t>轻</w:t>
      </w:r>
      <w:r>
        <w:t>人</w:t>
      </w:r>
      <w:r>
        <w:rPr>
          <w:spacing w:val="-3"/>
        </w:rPr>
        <w:t>尤</w:t>
      </w:r>
      <w:r>
        <w:t>其</w:t>
      </w:r>
      <w:r>
        <w:rPr>
          <w:spacing w:val="-3"/>
        </w:rPr>
        <w:t>是</w:t>
      </w:r>
      <w:r>
        <w:t>大城</w:t>
      </w:r>
      <w:r>
        <w:rPr>
          <w:spacing w:val="-3"/>
        </w:rPr>
        <w:t>市</w:t>
      </w:r>
      <w:r>
        <w:t>的</w:t>
      </w:r>
      <w:r>
        <w:rPr>
          <w:spacing w:val="-3"/>
        </w:rPr>
        <w:t>姑</w:t>
      </w:r>
      <w:r>
        <w:t>娘</w:t>
      </w:r>
      <w:r>
        <w:rPr>
          <w:spacing w:val="-3"/>
        </w:rPr>
        <w:t>们</w:t>
      </w:r>
      <w:r>
        <w:t>，应</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该把前世的骨架放在她们面前或前世某种的因缘，使她们也能回忆前世该</w:t>
      </w:r>
      <w:r>
        <w:rPr>
          <w:spacing w:val="-29"/>
          <w:w w:val="100"/>
        </w:rPr>
        <w:t>多好啊！</w:t>
      </w:r>
      <w:r>
        <w:rPr>
          <w:spacing w:val="-3"/>
          <w:w w:val="100"/>
        </w:rPr>
        <w:t>）当她忆起前世的一些因缘时，内心生起无比的忧愁，思维</w:t>
      </w:r>
      <w:r>
        <w:rPr>
          <w:rFonts w:hint="eastAsia" w:ascii="KaiTi" w:eastAsia="KaiTi"/>
          <w:w w:val="100"/>
        </w:rPr>
        <w:t>:</w:t>
      </w:r>
      <w:r>
        <w:rPr>
          <w:w w:val="100"/>
        </w:rPr>
        <w:t xml:space="preserve">前 </w:t>
      </w:r>
      <w:r>
        <w:rPr>
          <w:spacing w:val="-3"/>
        </w:rPr>
        <w:t>世是舍利子为她传法，依舍利子的加持，使她离开了傍生界，今得人身， 故尊者对我的恩德很大。因此，她对舍利子非常感激，心想</w:t>
      </w:r>
      <w:r>
        <w:rPr>
          <w:rFonts w:hint="eastAsia" w:ascii="KaiTi" w:eastAsia="KaiTi"/>
          <w:spacing w:val="-3"/>
        </w:rPr>
        <w:t>:</w:t>
      </w:r>
      <w:r>
        <w:rPr>
          <w:spacing w:val="-3"/>
        </w:rPr>
        <w:t>现在我应立刻往尊者面前闻法。她当下就堪能闻法。当时，舍利子观察她的根</w:t>
      </w:r>
    </w:p>
    <w:p>
      <w:pPr>
        <w:pStyle w:val="2"/>
        <w:spacing w:line="278" w:lineRule="auto"/>
        <w:ind w:right="1786"/>
        <w:jc w:val="both"/>
      </w:pPr>
      <w:r>
        <w:rPr>
          <w:w w:val="100"/>
        </w:rPr>
        <w:t>（</w:t>
      </w:r>
      <w:r>
        <w:rPr>
          <w:rFonts w:hint="eastAsia" w:ascii="KaiTi" w:hAnsi="KaiTi" w:eastAsia="KaiTi"/>
          <w:w w:val="100"/>
        </w:rPr>
        <w:t>I</w:t>
      </w:r>
      <w:r>
        <w:rPr>
          <w:rFonts w:hint="eastAsia" w:ascii="KaiTi" w:hAnsi="KaiTi" w:eastAsia="KaiTi"/>
          <w:spacing w:val="-1"/>
          <w:w w:val="100"/>
        </w:rPr>
        <w:t>n</w:t>
      </w:r>
      <w:r>
        <w:rPr>
          <w:rFonts w:hint="eastAsia" w:ascii="KaiTi" w:hAnsi="KaiTi" w:eastAsia="KaiTi"/>
          <w:w w:val="100"/>
        </w:rPr>
        <w:t>d</w:t>
      </w:r>
      <w:r>
        <w:rPr>
          <w:rFonts w:hint="eastAsia" w:ascii="KaiTi" w:hAnsi="KaiTi" w:eastAsia="KaiTi"/>
          <w:spacing w:val="-3"/>
          <w:w w:val="100"/>
        </w:rPr>
        <w:t>r</w:t>
      </w:r>
      <w:r>
        <w:rPr>
          <w:rFonts w:hint="eastAsia" w:ascii="KaiTi" w:hAnsi="KaiTi" w:eastAsia="KaiTi"/>
          <w:w w:val="100"/>
        </w:rPr>
        <w:t>iy</w:t>
      </w:r>
      <w:r>
        <w:rPr>
          <w:rFonts w:hint="eastAsia" w:ascii="KaiTi" w:hAnsi="KaiTi" w:eastAsia="KaiTi"/>
          <w:spacing w:val="-1"/>
          <w:w w:val="100"/>
        </w:rPr>
        <w:t>a</w:t>
      </w:r>
      <w:r>
        <w:rPr>
          <w:spacing w:val="-108"/>
          <w:w w:val="100"/>
        </w:rPr>
        <w:t>）</w:t>
      </w:r>
      <w:r>
        <w:rPr>
          <w:spacing w:val="-2"/>
          <w:w w:val="100"/>
        </w:rPr>
        <w:t>、界</w:t>
      </w:r>
      <w:r>
        <w:rPr>
          <w:spacing w:val="-1"/>
          <w:w w:val="100"/>
        </w:rPr>
        <w:t>（</w:t>
      </w:r>
      <w:r>
        <w:rPr>
          <w:rFonts w:hint="eastAsia" w:ascii="KaiTi" w:hAnsi="KaiTi" w:eastAsia="KaiTi"/>
          <w:w w:val="100"/>
        </w:rPr>
        <w:t>D</w:t>
      </w:r>
      <w:r>
        <w:rPr>
          <w:rFonts w:hint="eastAsia" w:ascii="KaiTi" w:hAnsi="KaiTi" w:eastAsia="KaiTi"/>
          <w:spacing w:val="-3"/>
          <w:w w:val="100"/>
        </w:rPr>
        <w:t>h</w:t>
      </w:r>
      <w:r>
        <w:rPr>
          <w:rFonts w:hint="eastAsia" w:ascii="KaiTi" w:hAnsi="KaiTi" w:eastAsia="KaiTi"/>
          <w:w w:val="100"/>
        </w:rPr>
        <w:t>atu</w:t>
      </w:r>
      <w:r>
        <w:rPr>
          <w:spacing w:val="-108"/>
          <w:w w:val="100"/>
        </w:rPr>
        <w:t>）</w:t>
      </w:r>
      <w:r>
        <w:rPr>
          <w:spacing w:val="-2"/>
          <w:w w:val="100"/>
        </w:rPr>
        <w:t>、意乐、精进</w:t>
      </w:r>
      <w:r>
        <w:rPr>
          <w:spacing w:val="-3"/>
          <w:w w:val="100"/>
        </w:rPr>
        <w:t>（</w:t>
      </w:r>
      <w:r>
        <w:rPr>
          <w:rFonts w:hint="eastAsia" w:ascii="KaiTi" w:hAnsi="KaiTi" w:eastAsia="KaiTi"/>
          <w:w w:val="100"/>
        </w:rPr>
        <w:t>Vir</w:t>
      </w:r>
      <w:r>
        <w:rPr>
          <w:rFonts w:hint="eastAsia" w:ascii="KaiTi" w:hAnsi="KaiTi" w:eastAsia="KaiTi"/>
          <w:spacing w:val="-3"/>
          <w:w w:val="100"/>
        </w:rPr>
        <w:t>i</w:t>
      </w:r>
      <w:r>
        <w:rPr>
          <w:rFonts w:hint="eastAsia" w:ascii="KaiTi" w:hAnsi="KaiTi" w:eastAsia="KaiTi"/>
          <w:w w:val="100"/>
        </w:rPr>
        <w:t>y</w:t>
      </w:r>
      <w:r>
        <w:rPr>
          <w:rFonts w:hint="eastAsia" w:ascii="KaiTi" w:hAnsi="KaiTi" w:eastAsia="KaiTi"/>
          <w:spacing w:val="-1"/>
          <w:w w:val="100"/>
        </w:rPr>
        <w:t>a</w:t>
      </w:r>
      <w:r>
        <w:rPr>
          <w:spacing w:val="-3"/>
          <w:w w:val="100"/>
        </w:rPr>
        <w:t>）</w:t>
      </w:r>
      <w:r>
        <w:rPr>
          <w:spacing w:val="-2"/>
          <w:w w:val="100"/>
        </w:rPr>
        <w:t>及随眠烦恼</w:t>
      </w:r>
      <w:r>
        <w:rPr>
          <w:w w:val="100"/>
        </w:rPr>
        <w:t>（</w:t>
      </w:r>
      <w:r>
        <w:rPr>
          <w:rFonts w:hint="eastAsia" w:ascii="KaiTi" w:hAnsi="KaiTi" w:eastAsia="KaiTi"/>
          <w:w w:val="100"/>
        </w:rPr>
        <w:t>K</w:t>
      </w:r>
      <w:r>
        <w:rPr>
          <w:rFonts w:hint="eastAsia" w:ascii="KaiTi" w:hAnsi="KaiTi" w:eastAsia="KaiTi"/>
          <w:spacing w:val="-3"/>
          <w:w w:val="100"/>
        </w:rPr>
        <w:t>i</w:t>
      </w:r>
      <w:r>
        <w:rPr>
          <w:rFonts w:hint="eastAsia" w:ascii="KaiTi" w:hAnsi="KaiTi" w:eastAsia="KaiTi"/>
          <w:w w:val="100"/>
        </w:rPr>
        <w:t>les</w:t>
      </w:r>
      <w:r>
        <w:rPr>
          <w:rFonts w:hint="eastAsia" w:ascii="KaiTi" w:hAnsi="KaiTi" w:eastAsia="KaiTi"/>
          <w:spacing w:val="-3"/>
          <w:w w:val="100"/>
        </w:rPr>
        <w:t>a</w:t>
      </w:r>
      <w:r>
        <w:rPr>
          <w:spacing w:val="-106"/>
          <w:w w:val="100"/>
        </w:rPr>
        <w:t>），</w:t>
      </w:r>
      <w:r>
        <w:rPr>
          <w:spacing w:val="-3"/>
        </w:rPr>
        <w:t>然后传与她相应的法，她以智慧金刚摧毁了二十个萨迦耶见，得到预流果位。得果后，她马上将袈裟披在肩上，对尊者舍利子恭敬顶礼，并且如是</w:t>
      </w:r>
      <w:r>
        <w:rPr>
          <w:spacing w:val="-2"/>
          <w:w w:val="100"/>
        </w:rPr>
        <w:t>呈白</w:t>
      </w:r>
      <w:r>
        <w:rPr>
          <w:rFonts w:hint="eastAsia" w:ascii="KaiTi" w:hAnsi="KaiTi" w:eastAsia="KaiTi"/>
          <w:spacing w:val="-3"/>
          <w:w w:val="100"/>
        </w:rPr>
        <w:t>:</w:t>
      </w:r>
      <w:r>
        <w:rPr>
          <w:spacing w:val="-3"/>
          <w:w w:val="100"/>
        </w:rPr>
        <w:t>“我现在已得圣者果位</w:t>
      </w:r>
      <w:r>
        <w:rPr>
          <w:w w:val="100"/>
        </w:rPr>
        <w:t>（</w:t>
      </w:r>
      <w:r>
        <w:rPr>
          <w:rFonts w:hint="eastAsia" w:ascii="KaiTi" w:hAnsi="KaiTi" w:eastAsia="KaiTi"/>
          <w:w w:val="100"/>
        </w:rPr>
        <w:t>A</w:t>
      </w:r>
      <w:r>
        <w:rPr>
          <w:rFonts w:hint="eastAsia" w:ascii="KaiTi" w:hAnsi="KaiTi" w:eastAsia="KaiTi"/>
          <w:spacing w:val="-3"/>
          <w:w w:val="100"/>
        </w:rPr>
        <w:t>r</w:t>
      </w:r>
      <w:r>
        <w:rPr>
          <w:rFonts w:hint="eastAsia" w:ascii="KaiTi" w:hAnsi="KaiTi" w:eastAsia="KaiTi"/>
          <w:w w:val="100"/>
        </w:rPr>
        <w:t>iya</w:t>
      </w:r>
      <w:r>
        <w:rPr>
          <w:rFonts w:hint="eastAsia" w:ascii="KaiTi" w:hAnsi="KaiTi" w:eastAsia="KaiTi"/>
          <w:spacing w:val="-2"/>
        </w:rPr>
        <w:t xml:space="preserve"> </w:t>
      </w:r>
      <w:r>
        <w:rPr>
          <w:rFonts w:hint="eastAsia" w:ascii="KaiTi" w:hAnsi="KaiTi" w:eastAsia="KaiTi"/>
          <w:w w:val="100"/>
        </w:rPr>
        <w:t>Pha</w:t>
      </w:r>
      <w:r>
        <w:rPr>
          <w:rFonts w:hint="eastAsia" w:ascii="KaiTi" w:hAnsi="KaiTi" w:eastAsia="KaiTi"/>
          <w:spacing w:val="-3"/>
          <w:w w:val="100"/>
        </w:rPr>
        <w:t>l</w:t>
      </w:r>
      <w:r>
        <w:rPr>
          <w:rFonts w:hint="eastAsia" w:ascii="KaiTi" w:hAnsi="KaiTi" w:eastAsia="KaiTi"/>
          <w:spacing w:val="-1"/>
          <w:w w:val="100"/>
        </w:rPr>
        <w:t>a</w:t>
      </w:r>
      <w:r>
        <w:rPr>
          <w:spacing w:val="-106"/>
          <w:w w:val="100"/>
        </w:rPr>
        <w:t>）</w:t>
      </w:r>
      <w:r>
        <w:rPr>
          <w:spacing w:val="-3"/>
          <w:w w:val="100"/>
        </w:rPr>
        <w:t>，我愿意在释迦牟尼佛</w:t>
      </w:r>
    </w:p>
    <w:p>
      <w:pPr>
        <w:pStyle w:val="2"/>
        <w:spacing w:line="278" w:lineRule="auto"/>
        <w:ind w:right="1685"/>
      </w:pPr>
      <w:r>
        <w:t>（</w:t>
      </w:r>
      <w:r>
        <w:rPr>
          <w:rFonts w:hint="eastAsia" w:ascii="KaiTi" w:hAnsi="KaiTi" w:eastAsia="KaiTi"/>
        </w:rPr>
        <w:t>Sakyamuni</w:t>
      </w:r>
      <w:r>
        <w:rPr>
          <w:rFonts w:hint="eastAsia" w:ascii="KaiTi" w:hAnsi="KaiTi" w:eastAsia="KaiTi"/>
          <w:spacing w:val="35"/>
        </w:rPr>
        <w:t xml:space="preserve"> </w:t>
      </w:r>
      <w:r>
        <w:rPr>
          <w:rFonts w:hint="eastAsia" w:ascii="KaiTi" w:hAnsi="KaiTi" w:eastAsia="KaiTi"/>
        </w:rPr>
        <w:t>Buddha</w:t>
      </w:r>
      <w:r>
        <w:t>）</w:t>
      </w:r>
      <w:r>
        <w:rPr>
          <w:spacing w:val="-3"/>
        </w:rPr>
        <w:t>的教法下出家，行持梵净行</w:t>
      </w:r>
      <w:r>
        <w:t>（师言</w:t>
      </w:r>
      <w:r>
        <w:rPr>
          <w:rFonts w:hint="eastAsia" w:ascii="KaiTi" w:hAnsi="KaiTi" w:eastAsia="KaiTi"/>
        </w:rPr>
        <w:t>:</w:t>
      </w:r>
      <w:r>
        <w:rPr>
          <w:spacing w:val="-3"/>
        </w:rPr>
        <w:t>这里是先得圣果后现出家相。按道理是应先皈依受戒后得果。过去的一些公案是这种程</w:t>
      </w:r>
      <w:r>
        <w:rPr>
          <w:spacing w:val="-16"/>
        </w:rPr>
        <w:t>序，而此处不然。</w:t>
      </w:r>
      <w:r>
        <w:rPr>
          <w:spacing w:val="-3"/>
        </w:rPr>
        <w:t>）尊者告诉她说</w:t>
      </w:r>
      <w:r>
        <w:rPr>
          <w:rFonts w:hint="eastAsia" w:ascii="KaiTi" w:hAnsi="KaiTi" w:eastAsia="KaiTi"/>
        </w:rPr>
        <w:t>:</w:t>
      </w:r>
      <w:r>
        <w:rPr>
          <w:spacing w:val="-10"/>
        </w:rPr>
        <w:t xml:space="preserve">“出家可以，但要请求你的父母同意。” </w:t>
      </w:r>
      <w:r>
        <w:rPr>
          <w:spacing w:val="-5"/>
        </w:rPr>
        <w:t>她得到了父母的同意后，舍利子把她带到众生主母</w:t>
      </w:r>
      <w:r>
        <w:t>（</w:t>
      </w:r>
      <w:r>
        <w:rPr>
          <w:rFonts w:hint="eastAsia" w:ascii="KaiTi" w:hAnsi="KaiTi" w:eastAsia="KaiTi"/>
        </w:rPr>
        <w:t>Maha</w:t>
      </w:r>
      <w:r>
        <w:rPr>
          <w:rFonts w:hint="eastAsia" w:ascii="KaiTi" w:hAnsi="KaiTi" w:eastAsia="KaiTi"/>
          <w:spacing w:val="10"/>
        </w:rPr>
        <w:t xml:space="preserve"> </w:t>
      </w:r>
      <w:r>
        <w:rPr>
          <w:rFonts w:hint="eastAsia" w:ascii="KaiTi" w:hAnsi="KaiTi" w:eastAsia="KaiTi"/>
        </w:rPr>
        <w:t>Praja-pradi</w:t>
      </w:r>
      <w:r>
        <w:t xml:space="preserve">） </w:t>
      </w:r>
      <w:r>
        <w:rPr>
          <w:spacing w:val="-3"/>
        </w:rPr>
        <w:t>前，落发出家，受具足戒，众生主母为她传了相应佛法。后来她自己也精</w:t>
      </w:r>
      <w:r>
        <w:rPr>
          <w:spacing w:val="-3"/>
          <w:w w:val="100"/>
        </w:rPr>
        <w:t>进修学，断尽了三界烦恼，获证罗汉果位</w:t>
      </w:r>
      <w:r>
        <w:rPr>
          <w:spacing w:val="-1"/>
          <w:w w:val="100"/>
        </w:rPr>
        <w:t>（</w:t>
      </w:r>
      <w:r>
        <w:rPr>
          <w:rFonts w:hint="eastAsia" w:ascii="KaiTi" w:hAnsi="KaiTi" w:eastAsia="KaiTi"/>
          <w:w w:val="100"/>
        </w:rPr>
        <w:t>A</w:t>
      </w:r>
      <w:r>
        <w:rPr>
          <w:rFonts w:hint="eastAsia" w:ascii="KaiTi" w:hAnsi="KaiTi" w:eastAsia="KaiTi"/>
          <w:spacing w:val="-3"/>
          <w:w w:val="100"/>
        </w:rPr>
        <w:t>r</w:t>
      </w:r>
      <w:r>
        <w:rPr>
          <w:rFonts w:hint="eastAsia" w:ascii="KaiTi" w:hAnsi="KaiTi" w:eastAsia="KaiTi"/>
          <w:w w:val="100"/>
        </w:rPr>
        <w:t>aha</w:t>
      </w:r>
      <w:r>
        <w:rPr>
          <w:rFonts w:hint="eastAsia" w:ascii="KaiTi" w:hAnsi="KaiTi" w:eastAsia="KaiTi"/>
          <w:spacing w:val="-3"/>
          <w:w w:val="100"/>
        </w:rPr>
        <w:t>t</w:t>
      </w:r>
      <w:r>
        <w:rPr>
          <w:spacing w:val="-108"/>
          <w:w w:val="100"/>
        </w:rPr>
        <w:t>）</w:t>
      </w:r>
      <w:r>
        <w:rPr>
          <w:spacing w:val="-106"/>
          <w:w w:val="100"/>
        </w:rPr>
        <w:t>。</w:t>
      </w:r>
      <w:r>
        <w:rPr>
          <w:w w:val="100"/>
        </w:rPr>
        <w:t>（</w:t>
      </w:r>
      <w:r>
        <w:rPr>
          <w:spacing w:val="-2"/>
          <w:w w:val="100"/>
        </w:rPr>
        <w:t>译者</w:t>
      </w:r>
      <w:r>
        <w:rPr>
          <w:rFonts w:hint="eastAsia" w:ascii="KaiTi" w:hAnsi="KaiTi" w:eastAsia="KaiTi"/>
          <w:w w:val="100"/>
        </w:rPr>
        <w:t>:</w:t>
      </w:r>
      <w:r>
        <w:rPr>
          <w:spacing w:val="-3"/>
          <w:w w:val="100"/>
        </w:rPr>
        <w:t xml:space="preserve">这样很好， </w:t>
      </w:r>
      <w:r>
        <w:rPr>
          <w:spacing w:val="-3"/>
        </w:rPr>
        <w:t>原来是只母狗，后来变成女人，开始不愿学法，后来学法终于证得罗汉果</w:t>
      </w:r>
      <w:r>
        <w:rPr>
          <w:spacing w:val="-55"/>
        </w:rPr>
        <w:t>位。</w:t>
      </w:r>
      <w:r>
        <w:rPr>
          <w:spacing w:val="-3"/>
        </w:rPr>
        <w:t>）证果后，在她的境界中</w:t>
      </w:r>
      <w:r>
        <w:rPr>
          <w:rFonts w:hint="eastAsia" w:ascii="KaiTi" w:hAnsi="KaiTi" w:eastAsia="KaiTi"/>
        </w:rPr>
        <w:t>:</w:t>
      </w:r>
      <w:r>
        <w:rPr>
          <w:spacing w:val="-3"/>
        </w:rPr>
        <w:t>黄金与牛粪等同，虚空与手掌无别，并具  足种种神变。诸天赞叹她的功德，众天神恭敬她。因以往昔作狗时是舍利子为它传法，而今为人时又是舍利子为她传法。故她对舍利子怀着深深的</w:t>
      </w:r>
      <w:r>
        <w:rPr>
          <w:spacing w:val="-24"/>
          <w:w w:val="100"/>
        </w:rPr>
        <w:t>感激之情，</w:t>
      </w:r>
      <w:r>
        <w:rPr>
          <w:w w:val="100"/>
        </w:rPr>
        <w:t>（</w:t>
      </w:r>
      <w:r>
        <w:rPr>
          <w:spacing w:val="-3"/>
          <w:w w:val="100"/>
        </w:rPr>
        <w:t xml:space="preserve">师言：小乘的罗汉是如此对上师念恩报恩，那么大乘密宗弟 </w:t>
      </w:r>
      <w:r>
        <w:rPr>
          <w:spacing w:val="-3"/>
        </w:rPr>
        <w:t>子更应该铭谢上师的大恩。但是现在末法时代的众生，上师无论怎样摄受</w:t>
      </w:r>
      <w:r>
        <w:rPr>
          <w:spacing w:val="-7"/>
        </w:rPr>
        <w:t>弟子并传殊胜密法，念恩报恩者又有几人？这也许是末法的一个标志。</w:t>
      </w:r>
      <w:r>
        <w:t xml:space="preserve">） </w:t>
      </w:r>
      <w:r>
        <w:rPr>
          <w:spacing w:val="-3"/>
        </w:rPr>
        <w:t>经常顶礼尊者，报尊者的恩，也时常对舍利子说</w:t>
      </w:r>
      <w:r>
        <w:rPr>
          <w:rFonts w:hint="eastAsia" w:ascii="KaiTi" w:hAnsi="KaiTi" w:eastAsia="KaiTi"/>
          <w:spacing w:val="-3"/>
        </w:rPr>
        <w:t>:</w:t>
      </w:r>
      <w:r>
        <w:rPr>
          <w:spacing w:val="-3"/>
        </w:rPr>
        <w:t>“尊者，您对我的恩德 很大，曾经我为傍生，是您把我从傍生界中救出来</w:t>
      </w:r>
      <w:r>
        <w:rPr>
          <w:rFonts w:hint="eastAsia" w:ascii="KaiTi" w:hAnsi="KaiTi" w:eastAsia="KaiTi"/>
        </w:rPr>
        <w:t>;</w:t>
      </w:r>
      <w:r>
        <w:rPr>
          <w:spacing w:val="-3"/>
        </w:rPr>
        <w:t xml:space="preserve">今我得圣果，也是您 </w:t>
      </w:r>
      <w:r>
        <w:rPr>
          <w:spacing w:val="-12"/>
        </w:rPr>
        <w:t xml:space="preserve">把我从轮回中救度出来。”因她经常对舍利子说这类感激的话，舍利子身 </w:t>
      </w:r>
      <w:r>
        <w:rPr>
          <w:spacing w:val="-6"/>
        </w:rPr>
        <w:t>旁的比丘们听见了。有一次，比丘们问舍利子</w:t>
      </w:r>
      <w:r>
        <w:rPr>
          <w:rFonts w:hint="eastAsia" w:ascii="KaiTi" w:hAnsi="KaiTi" w:eastAsia="KaiTi"/>
        </w:rPr>
        <w:t>:</w:t>
      </w:r>
      <w:r>
        <w:rPr>
          <w:spacing w:val="-3"/>
        </w:rPr>
        <w:t>“为什么这位比丘尼</w:t>
      </w:r>
    </w:p>
    <w:p>
      <w:pPr>
        <w:pStyle w:val="2"/>
        <w:spacing w:line="278" w:lineRule="auto"/>
        <w:ind w:right="1682"/>
      </w:pPr>
      <w:r>
        <w:t>（</w:t>
      </w:r>
      <w:r>
        <w:rPr>
          <w:rFonts w:hint="eastAsia" w:ascii="KaiTi" w:hAnsi="KaiTi" w:eastAsia="KaiTi"/>
        </w:rPr>
        <w:t>Bhikkhuni</w:t>
      </w:r>
      <w:r>
        <w:t>）</w:t>
      </w:r>
      <w:r>
        <w:rPr>
          <w:spacing w:val="-3"/>
        </w:rPr>
        <w:t>天天说非常感谢您，您使我从傍生界</w:t>
      </w:r>
      <w:r>
        <w:rPr>
          <w:rFonts w:hint="eastAsia" w:ascii="KaiTi" w:hAnsi="KaiTi" w:eastAsia="KaiTi"/>
        </w:rPr>
        <w:t>(Tiracchana</w:t>
      </w:r>
      <w:r>
        <w:rPr>
          <w:rFonts w:hint="eastAsia" w:ascii="KaiTi" w:hAnsi="KaiTi" w:eastAsia="KaiTi"/>
          <w:spacing w:val="35"/>
        </w:rPr>
        <w:t xml:space="preserve"> </w:t>
      </w:r>
      <w:r>
        <w:rPr>
          <w:rFonts w:hint="eastAsia" w:ascii="KaiTi" w:hAnsi="KaiTi" w:eastAsia="KaiTi"/>
        </w:rPr>
        <w:t xml:space="preserve">Dhatu) </w:t>
      </w:r>
      <w:r>
        <w:rPr>
          <w:spacing w:val="-3"/>
        </w:rPr>
        <w:t>中得到解脱。尊者问他们</w:t>
      </w:r>
      <w:r>
        <w:rPr>
          <w:rFonts w:hint="eastAsia" w:ascii="KaiTi" w:hAnsi="KaiTi" w:eastAsia="KaiTi"/>
        </w:rPr>
        <w:t>:</w:t>
      </w:r>
      <w:r>
        <w:rPr>
          <w:spacing w:val="-3"/>
        </w:rPr>
        <w:t>“你们是否还记得，原来我们有位施主，他家</w:t>
      </w:r>
      <w:r>
        <w:rPr>
          <w:w w:val="100"/>
        </w:rPr>
        <w:t>的</w:t>
      </w:r>
      <w:r>
        <w:rPr>
          <w:spacing w:val="-12"/>
          <w:w w:val="100"/>
        </w:rPr>
        <w:t>那只母狗吗？”“对，对，是有只母狗</w:t>
      </w:r>
      <w:r>
        <w:rPr>
          <w:rFonts w:hint="eastAsia" w:ascii="KaiTi" w:hAnsi="KaiTi" w:eastAsia="KaiTi"/>
          <w:w w:val="100"/>
        </w:rPr>
        <w:t>(</w:t>
      </w:r>
      <w:r>
        <w:rPr>
          <w:rFonts w:hint="eastAsia" w:ascii="KaiTi" w:hAnsi="KaiTi" w:eastAsia="KaiTi"/>
          <w:spacing w:val="-3"/>
          <w:w w:val="100"/>
        </w:rPr>
        <w:t>S</w:t>
      </w:r>
      <w:r>
        <w:rPr>
          <w:rFonts w:hint="eastAsia" w:ascii="KaiTi" w:hAnsi="KaiTi" w:eastAsia="KaiTi"/>
          <w:w w:val="100"/>
        </w:rPr>
        <w:t>oni</w:t>
      </w:r>
      <w:r>
        <w:rPr>
          <w:rFonts w:hint="eastAsia" w:ascii="KaiTi" w:hAnsi="KaiTi" w:eastAsia="KaiTi"/>
          <w:spacing w:val="-3"/>
          <w:w w:val="100"/>
        </w:rPr>
        <w:t>)</w:t>
      </w:r>
      <w:r>
        <w:rPr>
          <w:spacing w:val="-11"/>
          <w:w w:val="100"/>
        </w:rPr>
        <w:t xml:space="preserve">，它对我们很好。”尊者  </w:t>
      </w:r>
      <w:r>
        <w:t>说</w:t>
      </w:r>
      <w:r>
        <w:rPr>
          <w:rFonts w:hint="eastAsia" w:ascii="KaiTi" w:hAnsi="KaiTi" w:eastAsia="KaiTi"/>
        </w:rPr>
        <w:t>:</w:t>
      </w:r>
      <w:r>
        <w:rPr>
          <w:spacing w:val="-3"/>
        </w:rPr>
        <w:t>“它就是这位比丘尼的前世。当时，我对它传法后它对我生起无比的 欢喜心，死后转生为施主的女儿。她现在能回忆前世，所以经常说些感激我</w:t>
      </w:r>
      <w:r>
        <w:rPr>
          <w:spacing w:val="-12"/>
        </w:rPr>
        <w:t>的话。”众比丘听后，对因果生起了很大的信心。又往世尊前请问</w:t>
      </w:r>
      <w:r>
        <w:rPr>
          <w:rFonts w:hint="eastAsia" w:ascii="KaiTi" w:hAnsi="KaiTi" w:eastAsia="KaiTi"/>
        </w:rPr>
        <w:t>:</w:t>
      </w:r>
      <w:r>
        <w:rPr>
          <w:spacing w:val="-2"/>
        </w:rPr>
        <w:t>“世尊</w:t>
      </w:r>
      <w:r>
        <w:rPr>
          <w:spacing w:val="-3"/>
        </w:rPr>
        <w:t>，此比丘尼以何业感，转成一狗身？又以何业感转为人身？又是以何因缘而对佛陀与舍利子生大欢喜心？不仅在佛的教法下得出家并且获证罗汉果</w:t>
      </w:r>
      <w:r>
        <w:rPr>
          <w:spacing w:val="-11"/>
        </w:rPr>
        <w:t>位？唯愿为说。” 世尊告曰</w:t>
      </w:r>
      <w:r>
        <w:rPr>
          <w:rFonts w:hint="eastAsia" w:ascii="KaiTi" w:hAnsi="KaiTi" w:eastAsia="KaiTi"/>
        </w:rPr>
        <w:t>:</w:t>
      </w:r>
      <w:r>
        <w:rPr>
          <w:spacing w:val="-3"/>
        </w:rPr>
        <w:t>“诸比丘，此乃她前世业力与今世的因缘。所谓前世的业力</w:t>
      </w:r>
      <w:r>
        <w:rPr>
          <w:rFonts w:hint="eastAsia" w:ascii="KaiTi" w:hAnsi="KaiTi" w:eastAsia="KaiTi"/>
        </w:rPr>
        <w:t>:</w:t>
      </w:r>
      <w:r>
        <w:rPr>
          <w:spacing w:val="-3"/>
        </w:rPr>
        <w:t>早在贤劫人寿二万岁时，如来、正等觉、人天导师迦叶</w:t>
      </w:r>
    </w:p>
    <w:p>
      <w:pPr>
        <w:pStyle w:val="2"/>
        <w:spacing w:line="278" w:lineRule="auto"/>
        <w:ind w:right="1579"/>
      </w:pPr>
      <w:r>
        <w:rPr>
          <w:w w:val="100"/>
        </w:rPr>
        <w:t>佛⑴</w:t>
      </w:r>
      <w:r>
        <w:rPr>
          <w:spacing w:val="-3"/>
          <w:w w:val="100"/>
        </w:rPr>
        <w:t>（</w:t>
      </w:r>
      <w:r>
        <w:rPr>
          <w:rFonts w:hint="eastAsia" w:ascii="KaiTi" w:hAnsi="KaiTi" w:eastAsia="KaiTi"/>
          <w:w w:val="100"/>
        </w:rPr>
        <w:t>Kas</w:t>
      </w:r>
      <w:r>
        <w:rPr>
          <w:rFonts w:hint="eastAsia" w:ascii="KaiTi" w:hAnsi="KaiTi" w:eastAsia="KaiTi"/>
          <w:spacing w:val="-3"/>
          <w:w w:val="100"/>
        </w:rPr>
        <w:t>s</w:t>
      </w:r>
      <w:r>
        <w:rPr>
          <w:rFonts w:hint="eastAsia" w:ascii="KaiTi" w:hAnsi="KaiTi" w:eastAsia="KaiTi"/>
          <w:w w:val="100"/>
        </w:rPr>
        <w:t>apa</w:t>
      </w:r>
      <w:r>
        <w:rPr>
          <w:rFonts w:hint="eastAsia" w:ascii="KaiTi" w:hAnsi="KaiTi" w:eastAsia="KaiTi"/>
        </w:rPr>
        <w:t xml:space="preserve"> </w:t>
      </w:r>
      <w:r>
        <w:rPr>
          <w:rFonts w:hint="eastAsia" w:ascii="KaiTi" w:hAnsi="KaiTi" w:eastAsia="KaiTi"/>
          <w:w w:val="100"/>
        </w:rPr>
        <w:t>Bud</w:t>
      </w:r>
      <w:r>
        <w:rPr>
          <w:rFonts w:hint="eastAsia" w:ascii="KaiTi" w:hAnsi="KaiTi" w:eastAsia="KaiTi"/>
          <w:spacing w:val="-3"/>
          <w:w w:val="100"/>
        </w:rPr>
        <w:t>d</w:t>
      </w:r>
      <w:r>
        <w:rPr>
          <w:rFonts w:hint="eastAsia" w:ascii="KaiTi" w:hAnsi="KaiTi" w:eastAsia="KaiTi"/>
          <w:w w:val="100"/>
        </w:rPr>
        <w:t>h</w:t>
      </w:r>
      <w:r>
        <w:rPr>
          <w:rFonts w:hint="eastAsia" w:ascii="KaiTi" w:hAnsi="KaiTi" w:eastAsia="KaiTi"/>
          <w:spacing w:val="-1"/>
          <w:w w:val="100"/>
        </w:rPr>
        <w:t>a</w:t>
      </w:r>
      <w:r>
        <w:rPr>
          <w:spacing w:val="-3"/>
          <w:w w:val="100"/>
        </w:rPr>
        <w:t>）出世。当时在印度鹿野苑</w:t>
      </w:r>
      <w:r>
        <w:rPr>
          <w:w w:val="100"/>
        </w:rPr>
        <w:t>（</w:t>
      </w:r>
      <w:r>
        <w:rPr>
          <w:rFonts w:hint="eastAsia" w:ascii="KaiTi" w:hAnsi="KaiTi" w:eastAsia="KaiTi"/>
          <w:w w:val="100"/>
        </w:rPr>
        <w:t>Isi</w:t>
      </w:r>
      <w:r>
        <w:rPr>
          <w:rFonts w:hint="eastAsia" w:ascii="KaiTi" w:hAnsi="KaiTi" w:eastAsia="KaiTi"/>
          <w:spacing w:val="-3"/>
          <w:w w:val="100"/>
        </w:rPr>
        <w:t>p</w:t>
      </w:r>
      <w:r>
        <w:rPr>
          <w:rFonts w:hint="eastAsia" w:ascii="KaiTi" w:hAnsi="KaiTi" w:eastAsia="KaiTi"/>
          <w:w w:val="100"/>
        </w:rPr>
        <w:t>ata</w:t>
      </w:r>
      <w:r>
        <w:rPr>
          <w:rFonts w:hint="eastAsia" w:ascii="KaiTi" w:hAnsi="KaiTi" w:eastAsia="KaiTi"/>
          <w:spacing w:val="-3"/>
          <w:w w:val="100"/>
        </w:rPr>
        <w:t>n</w:t>
      </w:r>
      <w:r>
        <w:rPr>
          <w:rFonts w:hint="eastAsia" w:ascii="KaiTi" w:hAnsi="KaiTi" w:eastAsia="KaiTi"/>
          <w:w w:val="100"/>
        </w:rPr>
        <w:t>e</w:t>
      </w:r>
      <w:r>
        <w:rPr>
          <w:rFonts w:hint="eastAsia" w:ascii="KaiTi" w:hAnsi="KaiTi" w:eastAsia="KaiTi"/>
        </w:rPr>
        <w:t xml:space="preserve"> </w:t>
      </w:r>
      <w:r>
        <w:rPr>
          <w:rFonts w:hint="eastAsia" w:ascii="KaiTi" w:hAnsi="KaiTi" w:eastAsia="KaiTi"/>
          <w:w w:val="100"/>
        </w:rPr>
        <w:t>M</w:t>
      </w:r>
      <w:r>
        <w:rPr>
          <w:rFonts w:hint="eastAsia" w:ascii="KaiTi" w:hAnsi="KaiTi" w:eastAsia="KaiTi"/>
          <w:spacing w:val="-3"/>
          <w:w w:val="100"/>
        </w:rPr>
        <w:t>i</w:t>
      </w:r>
      <w:r>
        <w:rPr>
          <w:rFonts w:hint="eastAsia" w:ascii="KaiTi" w:hAnsi="KaiTi" w:eastAsia="KaiTi"/>
          <w:w w:val="100"/>
        </w:rPr>
        <w:t>gad</w:t>
      </w:r>
      <w:r>
        <w:rPr>
          <w:rFonts w:hint="eastAsia" w:ascii="KaiTi" w:hAnsi="KaiTi" w:eastAsia="KaiTi"/>
          <w:spacing w:val="-3"/>
          <w:w w:val="100"/>
        </w:rPr>
        <w:t>a</w:t>
      </w:r>
      <w:r>
        <w:rPr>
          <w:rFonts w:hint="eastAsia" w:ascii="KaiTi" w:hAnsi="KaiTi" w:eastAsia="KaiTi"/>
          <w:w w:val="100"/>
        </w:rPr>
        <w:t>y</w:t>
      </w:r>
      <w:r>
        <w:rPr>
          <w:rFonts w:hint="eastAsia" w:ascii="KaiTi" w:hAnsi="KaiTi" w:eastAsia="KaiTi"/>
          <w:spacing w:val="-1"/>
          <w:w w:val="100"/>
        </w:rPr>
        <w:t>e</w:t>
      </w:r>
      <w:r>
        <w:rPr>
          <w:spacing w:val="-108"/>
          <w:w w:val="100"/>
        </w:rPr>
        <w:t>），</w:t>
      </w:r>
      <w:r>
        <w:rPr>
          <w:spacing w:val="-3"/>
        </w:rPr>
        <w:t>有位施主家有一女，相貌庄严。长大后，对迦叶佛生起无比的信心，并在</w:t>
      </w:r>
    </w:p>
    <w:p>
      <w:pPr>
        <w:pStyle w:val="2"/>
        <w:spacing w:line="278" w:lineRule="auto"/>
        <w:ind w:right="1263"/>
      </w:pPr>
      <w:r>
        <w:rPr>
          <w:spacing w:val="-3"/>
          <w:w w:val="100"/>
        </w:rPr>
        <w:t>迦叶佛的教法下出家，精通三学、清净戒律（</w:t>
      </w:r>
      <w:r>
        <w:rPr>
          <w:rFonts w:hint="eastAsia" w:ascii="KaiTi" w:eastAsia="KaiTi"/>
          <w:w w:val="100"/>
        </w:rPr>
        <w:t>Sil</w:t>
      </w:r>
      <w:r>
        <w:rPr>
          <w:rFonts w:hint="eastAsia" w:ascii="KaiTi" w:eastAsia="KaiTi"/>
          <w:spacing w:val="-3"/>
          <w:w w:val="100"/>
        </w:rPr>
        <w:t>a</w:t>
      </w:r>
      <w:r>
        <w:rPr>
          <w:spacing w:val="-108"/>
          <w:w w:val="100"/>
        </w:rPr>
        <w:t>）</w:t>
      </w:r>
      <w:r>
        <w:rPr>
          <w:spacing w:val="-2"/>
          <w:w w:val="100"/>
        </w:rPr>
        <w:t>、具足梵行</w:t>
      </w:r>
      <w:r>
        <w:rPr>
          <w:w w:val="100"/>
        </w:rPr>
        <w:t>（</w:t>
      </w:r>
      <w:r>
        <w:rPr>
          <w:rFonts w:hint="eastAsia" w:ascii="KaiTi" w:eastAsia="KaiTi"/>
          <w:w w:val="100"/>
        </w:rPr>
        <w:t>B</w:t>
      </w:r>
      <w:r>
        <w:rPr>
          <w:rFonts w:hint="eastAsia" w:ascii="KaiTi" w:eastAsia="KaiTi"/>
          <w:spacing w:val="-3"/>
          <w:w w:val="100"/>
        </w:rPr>
        <w:t>r</w:t>
      </w:r>
      <w:r>
        <w:rPr>
          <w:rFonts w:hint="eastAsia" w:ascii="KaiTi" w:eastAsia="KaiTi"/>
          <w:w w:val="100"/>
        </w:rPr>
        <w:t>ahm</w:t>
      </w:r>
      <w:r>
        <w:rPr>
          <w:rFonts w:hint="eastAsia" w:ascii="KaiTi" w:eastAsia="KaiTi"/>
          <w:spacing w:val="-3"/>
          <w:w w:val="100"/>
        </w:rPr>
        <w:t>a</w:t>
      </w:r>
      <w:r>
        <w:rPr>
          <w:rFonts w:hint="eastAsia" w:ascii="KaiTi" w:eastAsia="KaiTi"/>
          <w:w w:val="100"/>
        </w:rPr>
        <w:t>car</w:t>
      </w:r>
      <w:r>
        <w:rPr>
          <w:rFonts w:hint="eastAsia" w:ascii="KaiTi" w:eastAsia="KaiTi"/>
          <w:spacing w:val="-3"/>
          <w:w w:val="100"/>
        </w:rPr>
        <w:t>i</w:t>
      </w:r>
      <w:r>
        <w:rPr>
          <w:w w:val="100"/>
        </w:rPr>
        <w:t>）</w:t>
      </w:r>
      <w:r>
        <w:rPr>
          <w:spacing w:val="-3"/>
        </w:rPr>
        <w:t>等等殊胜功德，并是传授佛法的一位说法上师。传法后，她得到许多供养，  如各种饮食、衣药等，但她自忖</w:t>
      </w:r>
      <w:r>
        <w:rPr>
          <w:rFonts w:hint="eastAsia" w:ascii="KaiTi" w:eastAsia="KaiTi"/>
        </w:rPr>
        <w:t>:</w:t>
      </w:r>
      <w:r>
        <w:rPr>
          <w:spacing w:val="-3"/>
        </w:rPr>
        <w:t>我一个人享受这么多供养，意义不是很</w:t>
      </w:r>
    </w:p>
    <w:p>
      <w:pPr>
        <w:pStyle w:val="2"/>
        <w:spacing w:line="278" w:lineRule="auto"/>
        <w:ind w:right="1786"/>
      </w:pPr>
      <w:r>
        <w:rPr>
          <w:spacing w:val="-3"/>
        </w:rPr>
        <w:t>大。就发心将所有财物供养僧众。后来，她找了僧尼二众，把她每次所得</w:t>
      </w:r>
      <w:r>
        <w:rPr>
          <w:spacing w:val="-3"/>
          <w:w w:val="100"/>
        </w:rPr>
        <w:t>供养物供养僧众</w:t>
      </w:r>
      <w:r>
        <w:rPr>
          <w:spacing w:val="-1"/>
          <w:w w:val="100"/>
        </w:rPr>
        <w:t>（</w:t>
      </w:r>
      <w:r>
        <w:rPr>
          <w:rFonts w:hint="eastAsia" w:ascii="KaiTi" w:eastAsia="KaiTi"/>
          <w:w w:val="100"/>
        </w:rPr>
        <w:t>B</w:t>
      </w:r>
      <w:r>
        <w:rPr>
          <w:rFonts w:hint="eastAsia" w:ascii="KaiTi" w:eastAsia="KaiTi"/>
          <w:spacing w:val="-3"/>
          <w:w w:val="100"/>
        </w:rPr>
        <w:t>h</w:t>
      </w:r>
      <w:r>
        <w:rPr>
          <w:rFonts w:hint="eastAsia" w:ascii="KaiTi" w:eastAsia="KaiTi"/>
          <w:w w:val="100"/>
        </w:rPr>
        <w:t>ikk</w:t>
      </w:r>
      <w:r>
        <w:rPr>
          <w:rFonts w:hint="eastAsia" w:ascii="KaiTi" w:eastAsia="KaiTi"/>
          <w:spacing w:val="-3"/>
          <w:w w:val="100"/>
        </w:rPr>
        <w:t>h</w:t>
      </w:r>
      <w:r>
        <w:rPr>
          <w:rFonts w:hint="eastAsia" w:ascii="KaiTi" w:eastAsia="KaiTi"/>
          <w:w w:val="100"/>
        </w:rPr>
        <w:t>u</w:t>
      </w:r>
      <w:r>
        <w:rPr>
          <w:rFonts w:hint="eastAsia" w:ascii="KaiTi" w:eastAsia="KaiTi"/>
        </w:rPr>
        <w:t xml:space="preserve"> </w:t>
      </w:r>
      <w:r>
        <w:rPr>
          <w:rFonts w:hint="eastAsia" w:ascii="KaiTi" w:eastAsia="KaiTi"/>
          <w:w w:val="100"/>
        </w:rPr>
        <w:t>Sang</w:t>
      </w:r>
      <w:r>
        <w:rPr>
          <w:rFonts w:hint="eastAsia" w:ascii="KaiTi" w:eastAsia="KaiTi"/>
          <w:spacing w:val="-3"/>
          <w:w w:val="100"/>
        </w:rPr>
        <w:t>h</w:t>
      </w:r>
      <w:r>
        <w:rPr>
          <w:rFonts w:hint="eastAsia" w:ascii="KaiTi" w:eastAsia="KaiTi"/>
          <w:w w:val="100"/>
        </w:rPr>
        <w:t>a</w:t>
      </w:r>
      <w:r>
        <w:rPr>
          <w:spacing w:val="-106"/>
          <w:w w:val="100"/>
        </w:rPr>
        <w:t>）</w:t>
      </w:r>
      <w:r>
        <w:rPr>
          <w:spacing w:val="-3"/>
          <w:w w:val="100"/>
        </w:rPr>
        <w:t>。这些僧众的生活也是全由她来供养</w:t>
      </w:r>
      <w:r>
        <w:rPr>
          <w:spacing w:val="-3"/>
        </w:rPr>
        <w:t>维持。有一次，这位比丘尼遇到急事请求僧众帮忙，但没有一个人愿意帮</w:t>
      </w:r>
    </w:p>
    <w:p>
      <w:pPr>
        <w:spacing w:after="0" w:line="278" w:lineRule="auto"/>
        <w:sectPr>
          <w:pgSz w:w="11910" w:h="16840"/>
          <w:pgMar w:top="1400" w:right="1640" w:bottom="280" w:left="1640" w:header="720" w:footer="720" w:gutter="0"/>
        </w:sectPr>
      </w:pPr>
    </w:p>
    <w:p>
      <w:pPr>
        <w:pStyle w:val="2"/>
        <w:spacing w:before="44" w:line="278" w:lineRule="auto"/>
        <w:ind w:right="1682"/>
      </w:pPr>
      <w:r>
        <w:rPr>
          <w:spacing w:val="-1"/>
        </w:rPr>
        <w:t>她。都说</w:t>
      </w:r>
      <w:r>
        <w:rPr>
          <w:rFonts w:hint="eastAsia" w:ascii="KaiTi" w:hAnsi="KaiTi" w:eastAsia="KaiTi"/>
        </w:rPr>
        <w:t>:</w:t>
      </w:r>
      <w:r>
        <w:rPr>
          <w:spacing w:val="-9"/>
        </w:rPr>
        <w:t xml:space="preserve">‘我们很忙，要读经不能舍离善法而去帮你。’这位比丘尼顿  </w:t>
      </w:r>
      <w:r>
        <w:rPr>
          <w:spacing w:val="-5"/>
        </w:rPr>
        <w:t>时生起大嗔恨心，便恶口相骂</w:t>
      </w:r>
      <w:r>
        <w:rPr>
          <w:rFonts w:hint="eastAsia" w:ascii="KaiTi" w:hAnsi="KaiTi" w:eastAsia="KaiTi"/>
        </w:rPr>
        <w:t>:</w:t>
      </w:r>
      <w:r>
        <w:rPr>
          <w:spacing w:val="-3"/>
        </w:rPr>
        <w:t>‘我平时对你们事事时时关照，供养你们， 为你们做那么多事，可我遇到一件急事，你们谁都不肯帮忙，你们一点良</w:t>
      </w:r>
      <w:r>
        <w:rPr>
          <w:spacing w:val="-12"/>
        </w:rPr>
        <w:t>心都没有，像母狗一样。’她用‘母狗’来骂僧众，她自己造了很大的恶</w:t>
      </w:r>
      <w:r>
        <w:rPr>
          <w:w w:val="100"/>
        </w:rPr>
        <w:t>业</w:t>
      </w:r>
      <w:r>
        <w:rPr>
          <w:spacing w:val="-1"/>
          <w:w w:val="100"/>
        </w:rPr>
        <w:t>（</w:t>
      </w:r>
      <w:r>
        <w:rPr>
          <w:rFonts w:hint="eastAsia" w:ascii="KaiTi" w:hAnsi="KaiTi" w:eastAsia="KaiTi"/>
          <w:w w:val="100"/>
        </w:rPr>
        <w:t>A</w:t>
      </w:r>
      <w:r>
        <w:rPr>
          <w:rFonts w:hint="eastAsia" w:ascii="KaiTi" w:hAnsi="KaiTi" w:eastAsia="KaiTi"/>
          <w:spacing w:val="-3"/>
          <w:w w:val="100"/>
        </w:rPr>
        <w:t>k</w:t>
      </w:r>
      <w:r>
        <w:rPr>
          <w:rFonts w:hint="eastAsia" w:ascii="KaiTi" w:hAnsi="KaiTi" w:eastAsia="KaiTi"/>
          <w:w w:val="100"/>
        </w:rPr>
        <w:t>usa</w:t>
      </w:r>
      <w:r>
        <w:rPr>
          <w:rFonts w:hint="eastAsia" w:ascii="KaiTi" w:hAnsi="KaiTi" w:eastAsia="KaiTi"/>
          <w:spacing w:val="-3"/>
          <w:w w:val="100"/>
        </w:rPr>
        <w:t>l</w:t>
      </w:r>
      <w:r>
        <w:rPr>
          <w:rFonts w:hint="eastAsia" w:ascii="KaiTi" w:hAnsi="KaiTi" w:eastAsia="KaiTi"/>
          <w:w w:val="100"/>
        </w:rPr>
        <w:t>a</w:t>
      </w:r>
      <w:r>
        <w:rPr>
          <w:rFonts w:hint="eastAsia" w:ascii="KaiTi" w:hAnsi="KaiTi" w:eastAsia="KaiTi"/>
        </w:rPr>
        <w:t xml:space="preserve"> </w:t>
      </w:r>
      <w:r>
        <w:rPr>
          <w:rFonts w:hint="eastAsia" w:ascii="KaiTi" w:hAnsi="KaiTi" w:eastAsia="KaiTi"/>
          <w:w w:val="100"/>
        </w:rPr>
        <w:t>K</w:t>
      </w:r>
      <w:r>
        <w:rPr>
          <w:rFonts w:hint="eastAsia" w:ascii="KaiTi" w:hAnsi="KaiTi" w:eastAsia="KaiTi"/>
          <w:spacing w:val="-3"/>
          <w:w w:val="100"/>
        </w:rPr>
        <w:t>a</w:t>
      </w:r>
      <w:r>
        <w:rPr>
          <w:rFonts w:hint="eastAsia" w:ascii="KaiTi" w:hAnsi="KaiTi" w:eastAsia="KaiTi"/>
          <w:w w:val="100"/>
        </w:rPr>
        <w:t>rm</w:t>
      </w:r>
      <w:r>
        <w:rPr>
          <w:rFonts w:hint="eastAsia" w:ascii="KaiTi" w:hAnsi="KaiTi" w:eastAsia="KaiTi"/>
          <w:spacing w:val="-1"/>
          <w:w w:val="100"/>
        </w:rPr>
        <w:t>a</w:t>
      </w:r>
      <w:r>
        <w:rPr>
          <w:spacing w:val="-108"/>
          <w:w w:val="100"/>
        </w:rPr>
        <w:t>）</w:t>
      </w:r>
      <w:r>
        <w:rPr>
          <w:spacing w:val="-106"/>
          <w:w w:val="100"/>
        </w:rPr>
        <w:t>。</w:t>
      </w:r>
      <w:r>
        <w:rPr>
          <w:spacing w:val="-3"/>
          <w:w w:val="100"/>
        </w:rPr>
        <w:t>（师言：因果方面的报应，应从中了解。本来这</w:t>
      </w:r>
    </w:p>
    <w:p>
      <w:pPr>
        <w:pStyle w:val="2"/>
      </w:pPr>
      <w:r>
        <w:rPr>
          <w:spacing w:val="-12"/>
        </w:rPr>
        <w:t>次讲《百业经》，希望听法人越多越好，但人就是这样刚强难化。听法的</w:t>
      </w:r>
    </w:p>
    <w:p>
      <w:pPr>
        <w:pStyle w:val="2"/>
        <w:spacing w:before="43" w:line="278" w:lineRule="auto"/>
        <w:ind w:right="1574"/>
      </w:pPr>
      <w:r>
        <w:rPr>
          <w:spacing w:val="-3"/>
        </w:rPr>
        <w:t xml:space="preserve">人很少，许多堪布活佛也因种种原因外出，堪布活佛也好，大德高僧也好， </w:t>
      </w:r>
      <w:r>
        <w:rPr>
          <w:spacing w:val="-12"/>
        </w:rPr>
        <w:t>如果没听此《百业经》，将来可能在取舍因果方面会有些差错。不管什么</w:t>
      </w:r>
    </w:p>
    <w:p>
      <w:pPr>
        <w:pStyle w:val="2"/>
        <w:spacing w:line="278" w:lineRule="auto"/>
        <w:ind w:right="1574"/>
      </w:pPr>
      <w:r>
        <w:rPr>
          <w:spacing w:val="-3"/>
        </w:rPr>
        <w:t xml:space="preserve">人，若没听此经，以后做事因果自负，希望各位认真地听。今后特别注意， 不应用如‘母狗’等恶名来责骂别人。平时讲话必须有礼貌，经常观察自 </w:t>
      </w:r>
      <w:r>
        <w:rPr>
          <w:spacing w:val="-13"/>
        </w:rPr>
        <w:t>己的语言，不要造恶业。</w:t>
      </w:r>
      <w:r>
        <w:rPr>
          <w:spacing w:val="-3"/>
        </w:rPr>
        <w:t>）僧众觉得她如此恶口相骂很不应理，就问她</w:t>
      </w:r>
      <w:r>
        <w:rPr>
          <w:rFonts w:hint="eastAsia" w:ascii="KaiTi" w:hAnsi="KaiTi" w:eastAsia="KaiTi"/>
        </w:rPr>
        <w:t xml:space="preserve">:   </w:t>
      </w:r>
      <w:r>
        <w:rPr>
          <w:spacing w:val="-3"/>
        </w:rPr>
        <w:t>‘你是什么人？我们又是什么人？’那位比丘尼生气地说</w:t>
      </w:r>
      <w:r>
        <w:rPr>
          <w:rFonts w:hint="eastAsia" w:ascii="KaiTi" w:hAnsi="KaiTi" w:eastAsia="KaiTi"/>
        </w:rPr>
        <w:t>:</w:t>
      </w:r>
      <w:r>
        <w:rPr>
          <w:spacing w:val="-2"/>
        </w:rPr>
        <w:t xml:space="preserve">‘你们是出家  </w:t>
      </w:r>
      <w:r>
        <w:rPr>
          <w:spacing w:val="-12"/>
        </w:rPr>
        <w:t>人，我也是出家人。’僧众们告诉她</w:t>
      </w:r>
      <w:r>
        <w:rPr>
          <w:rFonts w:hint="eastAsia" w:ascii="KaiTi" w:hAnsi="KaiTi" w:eastAsia="KaiTi"/>
        </w:rPr>
        <w:t>:</w:t>
      </w:r>
      <w:r>
        <w:rPr>
          <w:spacing w:val="-3"/>
        </w:rPr>
        <w:t>‘有点不同，虽然都是出家人，但</w:t>
      </w:r>
    </w:p>
    <w:p>
      <w:pPr>
        <w:pStyle w:val="2"/>
        <w:spacing w:line="278" w:lineRule="auto"/>
        <w:ind w:right="1786"/>
      </w:pPr>
      <w:r>
        <w:rPr>
          <w:spacing w:val="-3"/>
        </w:rPr>
        <w:t>我们当中有已得果位的圣者，你毕竟是个凡夫，这样恶口骂人造了很大的罪业，会使你在轮回</w:t>
      </w:r>
      <w:r>
        <w:t>（</w:t>
      </w:r>
      <w:r>
        <w:rPr>
          <w:rFonts w:hint="eastAsia" w:ascii="KaiTi" w:hAnsi="KaiTi" w:eastAsia="KaiTi"/>
        </w:rPr>
        <w:t>Samsara</w:t>
      </w:r>
      <w:r>
        <w:t>）</w:t>
      </w:r>
      <w:r>
        <w:rPr>
          <w:spacing w:val="-3"/>
        </w:rPr>
        <w:t>中感受痛苦</w:t>
      </w:r>
      <w:r>
        <w:t>（</w:t>
      </w:r>
      <w:r>
        <w:rPr>
          <w:rFonts w:hint="eastAsia" w:ascii="KaiTi" w:hAnsi="KaiTi" w:eastAsia="KaiTi"/>
        </w:rPr>
        <w:t>Dukkha</w:t>
      </w:r>
      <w:r>
        <w:t>）</w:t>
      </w:r>
      <w:r>
        <w:rPr>
          <w:spacing w:val="-3"/>
        </w:rPr>
        <w:t>的。所以，你应</w:t>
      </w:r>
      <w:r>
        <w:rPr>
          <w:spacing w:val="-9"/>
        </w:rPr>
        <w:t>该以最大的后悔心来好好地忏悔你的罪业。’听此话后，这位比丘尼觉得</w:t>
      </w:r>
      <w:r>
        <w:rPr>
          <w:spacing w:val="-5"/>
        </w:rPr>
        <w:t>言之有理，便在后半生中更加精进行持净戒，常求忏悔。她临终时发愿</w:t>
      </w:r>
      <w:r>
        <w:rPr>
          <w:rFonts w:hint="eastAsia" w:ascii="KaiTi" w:hAnsi="KaiTi" w:eastAsia="KaiTi"/>
        </w:rPr>
        <w:t xml:space="preserve">: </w:t>
      </w:r>
      <w:r>
        <w:rPr>
          <w:spacing w:val="-3"/>
        </w:rPr>
        <w:t>愿我一生中持戒供养的功德，使我能生生世世投身富贵之家，相貌庄严， 并于释迦牟尼佛出世时，在其教法下得出家身，证罗汉果！同时又发愿</w:t>
      </w:r>
      <w:r>
        <w:rPr>
          <w:rFonts w:hint="eastAsia" w:ascii="KaiTi" w:hAnsi="KaiTi" w:eastAsia="KaiTi"/>
        </w:rPr>
        <w:t xml:space="preserve">: </w:t>
      </w:r>
      <w:r>
        <w:rPr>
          <w:spacing w:val="-9"/>
          <w:w w:val="100"/>
        </w:rPr>
        <w:t>愿我于僧众前恶口骂人之罪业不要成熟！</w:t>
      </w:r>
      <w:r>
        <w:rPr>
          <w:w w:val="100"/>
        </w:rPr>
        <w:t>（</w:t>
      </w:r>
      <w:r>
        <w:rPr>
          <w:spacing w:val="-3"/>
          <w:w w:val="100"/>
        </w:rPr>
        <w:t>师言：有些业你不想成熟，但</w:t>
      </w:r>
      <w:r>
        <w:rPr>
          <w:spacing w:val="-24"/>
        </w:rPr>
        <w:t>很快成熟。</w:t>
      </w:r>
      <w:r>
        <w:t>）</w:t>
      </w:r>
      <w:r>
        <w:rPr>
          <w:spacing w:val="-3"/>
        </w:rPr>
        <w:t>虽然她临终时如是发愿，可这个恶业最先成熟，并且转五百世母狗之身。其它的愿也如理如实地成熟。这是她前世的业力，那么今生的因缘又是什么呢</w:t>
      </w:r>
      <w:r>
        <w:rPr>
          <w:rFonts w:hint="eastAsia" w:ascii="KaiTi" w:hAnsi="KaiTi" w:eastAsia="KaiTi"/>
          <w:spacing w:val="-3"/>
        </w:rPr>
        <w:t>?</w:t>
      </w:r>
      <w:r>
        <w:rPr>
          <w:spacing w:val="-3"/>
        </w:rPr>
        <w:t>是她做母狗时对舍利子生欢喜心和信心，以这个信心</w:t>
      </w:r>
      <w:r>
        <w:rPr>
          <w:spacing w:val="-11"/>
        </w:rPr>
        <w:t>转为人身，这是她今生的因缘。</w:t>
      </w:r>
      <w:r>
        <w:t>（</w:t>
      </w:r>
      <w:r>
        <w:rPr>
          <w:spacing w:val="-3"/>
        </w:rPr>
        <w:t>师言：在迦叶佛教法下出家持戒的人， 在释迦佛时能证得果位</w:t>
      </w:r>
      <w:r>
        <w:rPr>
          <w:rFonts w:hint="eastAsia" w:ascii="KaiTi" w:hAnsi="KaiTi" w:eastAsia="KaiTi"/>
        </w:rPr>
        <w:t>;</w:t>
      </w:r>
      <w:r>
        <w:rPr>
          <w:spacing w:val="-3"/>
        </w:rPr>
        <w:t>在释迦佛教法下受居士戒以上的人，在弥勒佛</w:t>
      </w:r>
    </w:p>
    <w:p>
      <w:pPr>
        <w:pStyle w:val="2"/>
        <w:spacing w:line="278" w:lineRule="auto"/>
        <w:ind w:right="1680"/>
      </w:pPr>
      <w:r>
        <w:t>（</w:t>
      </w:r>
      <w:r>
        <w:rPr>
          <w:rFonts w:hint="eastAsia" w:ascii="KaiTi" w:eastAsia="KaiTi"/>
        </w:rPr>
        <w:t>Maitreya Buddha</w:t>
      </w:r>
      <w:r>
        <w:t>）</w:t>
      </w:r>
      <w:r>
        <w:rPr>
          <w:spacing w:val="-3"/>
        </w:rPr>
        <w:t>教法下能证得果位。如果其中破了戒，在贤劫千佛中任一佛的教法中能得解脱。我们在释迦佛教法下若不破戒定能在弥勒佛</w:t>
      </w:r>
      <w:r>
        <w:rPr>
          <w:spacing w:val="-7"/>
        </w:rPr>
        <w:t>的教法下证得果位。若破了戒，在余九百九十五尊佛的教法下得证果位。</w:t>
      </w:r>
      <w:r>
        <w:t>）</w:t>
      </w:r>
    </w:p>
    <w:p>
      <w:pPr>
        <w:pStyle w:val="2"/>
        <w:spacing w:line="278" w:lineRule="auto"/>
        <w:ind w:right="1786"/>
        <w:jc w:val="both"/>
      </w:pPr>
      <w:r>
        <w:t>（</w:t>
      </w:r>
      <w:r>
        <w:rPr>
          <w:spacing w:val="-3"/>
        </w:rPr>
        <w:t>译者：这些观点是荣素班智达《边法辩》讲义中的教证，所以我们大家应该注意因果，另一方面至少也要受居士戒。要特别注意我们对僧众的态度，作为堪布管家有时会对僧众说些不入耳的话或不好听的比喻，但若自己有很大的忏悔心作忏悔，是否能忏悔清净也很难说！不过上师说过念四十万金刚萨 心咒能忏净，自己也有点安慰。以上的这个公案对大家启发</w:t>
      </w:r>
      <w:r>
        <w:rPr>
          <w:spacing w:val="-11"/>
        </w:rPr>
        <w:t>不小，应从因果取舍方面注意。</w:t>
      </w:r>
      <w:r>
        <w:t>）</w:t>
      </w:r>
    </w:p>
    <w:p>
      <w:pPr>
        <w:pStyle w:val="7"/>
        <w:numPr>
          <w:ilvl w:val="0"/>
          <w:numId w:val="4"/>
        </w:numPr>
        <w:tabs>
          <w:tab w:val="left" w:pos="431"/>
        </w:tabs>
        <w:spacing w:before="0" w:after="0" w:line="268" w:lineRule="exact"/>
        <w:ind w:left="430" w:right="0" w:hanging="319"/>
        <w:jc w:val="left"/>
        <w:rPr>
          <w:sz w:val="21"/>
        </w:rPr>
      </w:pPr>
      <w:r>
        <w:rPr>
          <w:spacing w:val="-3"/>
          <w:sz w:val="21"/>
        </w:rPr>
        <w:t>小眼沙弥</w:t>
      </w:r>
    </w:p>
    <w:p>
      <w:pPr>
        <w:pStyle w:val="2"/>
        <w:tabs>
          <w:tab w:val="left" w:pos="1477"/>
        </w:tabs>
        <w:spacing w:before="41"/>
        <w:ind w:left="218"/>
      </w:pPr>
      <w:r>
        <w:t>—</w:t>
      </w:r>
      <w:r>
        <w:rPr>
          <w:spacing w:val="-3"/>
        </w:rPr>
        <w:t>责</w:t>
      </w:r>
      <w:r>
        <w:t>骂</w:t>
      </w:r>
      <w:r>
        <w:rPr>
          <w:spacing w:val="-3"/>
        </w:rPr>
        <w:t>圣</w:t>
      </w:r>
      <w:r>
        <w:t>者</w:t>
      </w:r>
      <w:r>
        <w:tab/>
      </w:r>
      <w:r>
        <w:t>累</w:t>
      </w:r>
      <w:r>
        <w:rPr>
          <w:spacing w:val="-3"/>
        </w:rPr>
        <w:t>世</w:t>
      </w:r>
      <w:r>
        <w:t>狗报</w:t>
      </w:r>
    </w:p>
    <w:p>
      <w:pPr>
        <w:pStyle w:val="2"/>
        <w:spacing w:before="10"/>
        <w:ind w:left="0"/>
        <w:rPr>
          <w:sz w:val="27"/>
        </w:rPr>
      </w:pPr>
    </w:p>
    <w:p>
      <w:pPr>
        <w:pStyle w:val="2"/>
        <w:spacing w:line="278" w:lineRule="auto"/>
        <w:ind w:right="1682" w:firstLine="422"/>
      </w:pPr>
      <w:r>
        <w:rPr>
          <w:spacing w:val="-3"/>
        </w:rPr>
        <w:t>一时，佛在舍卫城。城中有一施主，财富圆满，犹如多闻天子</w:t>
      </w:r>
      <w:r>
        <w:rPr>
          <w:rFonts w:hint="eastAsia" w:ascii="KaiTi" w:eastAsia="KaiTi"/>
          <w:spacing w:val="-3"/>
        </w:rPr>
        <w:t>(Vaisravana)</w:t>
      </w:r>
      <w:r>
        <w:rPr>
          <w:spacing w:val="-3"/>
        </w:rPr>
        <w:t>。其子成人娶一贤妻，共度幸福美满的生活。不久，其妻有孕，九个月后生下一个非常庄严的孩子。诞生那天，施主为他举行了隆重的贺生仪式，并取适合种姓的名字。家人用牛奶、油饼、酸奶等喂养他。</w:t>
      </w:r>
      <w:r>
        <w:rPr>
          <w:spacing w:val="-9"/>
        </w:rPr>
        <w:t>他长到会独自玩耍时，施主给他买了只小狗。</w:t>
      </w:r>
      <w:r>
        <w:t>（</w:t>
      </w:r>
      <w:r>
        <w:rPr>
          <w:spacing w:val="-3"/>
        </w:rPr>
        <w:t xml:space="preserve">师言：经中公案多有相同， </w:t>
      </w:r>
      <w:r>
        <w:rPr>
          <w:spacing w:val="-9"/>
        </w:rPr>
        <w:t>但不要以为是千篇一律而是共同业力所感。</w:t>
      </w:r>
      <w:r>
        <w:rPr>
          <w:spacing w:val="-3"/>
        </w:rPr>
        <w:t>）小孩子非常欢喜经常喂养小</w:t>
      </w:r>
      <w:r>
        <w:rPr>
          <w:w w:val="100"/>
        </w:rPr>
        <w:t>狗</w:t>
      </w:r>
      <w:r>
        <w:rPr>
          <w:spacing w:val="-106"/>
          <w:w w:val="100"/>
        </w:rPr>
        <w:t>，</w:t>
      </w:r>
      <w:r>
        <w:rPr>
          <w:spacing w:val="-3"/>
          <w:w w:val="100"/>
        </w:rPr>
        <w:t>（</w:t>
      </w:r>
      <w:r>
        <w:rPr>
          <w:spacing w:val="-9"/>
          <w:w w:val="100"/>
        </w:rPr>
        <w:t>师言：其实小狗不用喂，自己一生下便会吃。</w:t>
      </w:r>
      <w:r>
        <w:rPr>
          <w:spacing w:val="-3"/>
          <w:w w:val="100"/>
        </w:rPr>
        <w:t>）并把它带到路边教</w:t>
      </w:r>
    </w:p>
    <w:p>
      <w:pPr>
        <w:spacing w:after="0" w:line="278" w:lineRule="auto"/>
        <w:sectPr>
          <w:pgSz w:w="11910" w:h="16840"/>
          <w:pgMar w:top="1400" w:right="1640" w:bottom="280" w:left="1640" w:header="720" w:footer="720" w:gutter="0"/>
        </w:sectPr>
      </w:pPr>
    </w:p>
    <w:p>
      <w:pPr>
        <w:pStyle w:val="2"/>
        <w:spacing w:before="44"/>
      </w:pPr>
      <w:r>
        <w:t>它咬人，后来它咬人着实厉害。</w:t>
      </w:r>
    </w:p>
    <w:p>
      <w:pPr>
        <w:pStyle w:val="2"/>
        <w:spacing w:before="43" w:line="278" w:lineRule="auto"/>
        <w:ind w:right="1786" w:firstLine="422"/>
      </w:pPr>
      <w:r>
        <w:rPr>
          <w:spacing w:val="-3"/>
          <w:w w:val="100"/>
        </w:rPr>
        <w:t>我等大师释迦世尊及十方三世一切诸佛（</w:t>
      </w:r>
      <w:r>
        <w:rPr>
          <w:rFonts w:hint="eastAsia" w:ascii="KaiTi" w:eastAsia="KaiTi"/>
          <w:w w:val="100"/>
        </w:rPr>
        <w:t>Bud</w:t>
      </w:r>
      <w:r>
        <w:rPr>
          <w:rFonts w:hint="eastAsia" w:ascii="KaiTi" w:eastAsia="KaiTi"/>
          <w:spacing w:val="-3"/>
          <w:w w:val="100"/>
        </w:rPr>
        <w:t>d</w:t>
      </w:r>
      <w:r>
        <w:rPr>
          <w:rFonts w:hint="eastAsia" w:ascii="KaiTi" w:eastAsia="KaiTi"/>
          <w:spacing w:val="-2"/>
          <w:w w:val="100"/>
        </w:rPr>
        <w:t>-</w:t>
      </w:r>
      <w:r>
        <w:rPr>
          <w:rFonts w:hint="eastAsia" w:ascii="KaiTi" w:eastAsia="KaiTi"/>
          <w:w w:val="100"/>
        </w:rPr>
        <w:t>ha</w:t>
      </w:r>
      <w:r>
        <w:rPr>
          <w:spacing w:val="-106"/>
          <w:w w:val="100"/>
        </w:rPr>
        <w:t>）</w:t>
      </w:r>
      <w:r>
        <w:rPr>
          <w:spacing w:val="-3"/>
          <w:w w:val="100"/>
        </w:rPr>
        <w:t>，具有二种智慧、四无畏、七菩提支（</w:t>
      </w:r>
      <w:r>
        <w:rPr>
          <w:rFonts w:hint="eastAsia" w:ascii="KaiTi" w:eastAsia="KaiTi"/>
          <w:w w:val="100"/>
        </w:rPr>
        <w:t>Sap</w:t>
      </w:r>
      <w:r>
        <w:rPr>
          <w:rFonts w:hint="eastAsia" w:ascii="KaiTi" w:eastAsia="KaiTi"/>
          <w:spacing w:val="-3"/>
          <w:w w:val="100"/>
        </w:rPr>
        <w:t>ta</w:t>
      </w:r>
      <w:r>
        <w:rPr>
          <w:rFonts w:hint="eastAsia" w:ascii="KaiTi" w:eastAsia="KaiTi"/>
          <w:w w:val="100"/>
        </w:rPr>
        <w:t>bod-h</w:t>
      </w:r>
      <w:r>
        <w:rPr>
          <w:rFonts w:hint="eastAsia" w:ascii="KaiTi" w:eastAsia="KaiTi"/>
          <w:spacing w:val="-3"/>
          <w:w w:val="100"/>
        </w:rPr>
        <w:t>y</w:t>
      </w:r>
      <w:r>
        <w:rPr>
          <w:rFonts w:hint="eastAsia" w:ascii="KaiTi" w:eastAsia="KaiTi"/>
          <w:w w:val="100"/>
        </w:rPr>
        <w:t>ang</w:t>
      </w:r>
      <w:r>
        <w:rPr>
          <w:rFonts w:hint="eastAsia" w:ascii="KaiTi" w:eastAsia="KaiTi"/>
          <w:spacing w:val="-3"/>
          <w:w w:val="100"/>
        </w:rPr>
        <w:t>a</w:t>
      </w:r>
      <w:r>
        <w:rPr>
          <w:spacing w:val="-106"/>
          <w:w w:val="100"/>
        </w:rPr>
        <w:t>）</w:t>
      </w:r>
      <w:r>
        <w:rPr>
          <w:spacing w:val="-3"/>
          <w:w w:val="100"/>
        </w:rPr>
        <w:t xml:space="preserve">、八解脱、九等持和十力等无量 </w:t>
      </w:r>
      <w:r>
        <w:rPr>
          <w:spacing w:val="-3"/>
        </w:rPr>
        <w:t>功德，如来狮吼声传遍三界，并以大悲心时时刻刻观照一切众生，哪些众生兴盛、哪些众生衰亡</w:t>
      </w:r>
      <w:r>
        <w:rPr>
          <w:rFonts w:hint="eastAsia" w:ascii="KaiTi" w:eastAsia="KaiTi"/>
        </w:rPr>
        <w:t>;</w:t>
      </w:r>
      <w:r>
        <w:rPr>
          <w:spacing w:val="-3"/>
        </w:rPr>
        <w:t>哪些众生具损害性、哪些众生具善根性</w:t>
      </w:r>
      <w:r>
        <w:rPr>
          <w:rFonts w:hint="eastAsia" w:ascii="KaiTi" w:eastAsia="KaiTi"/>
        </w:rPr>
        <w:t>;</w:t>
      </w:r>
      <w:r>
        <w:rPr>
          <w:spacing w:val="-3"/>
        </w:rPr>
        <w:t>哪些众生堕恶趣、哪些众生从中得解脱</w:t>
      </w:r>
      <w:r>
        <w:rPr>
          <w:rFonts w:hint="eastAsia" w:ascii="KaiTi" w:eastAsia="KaiTi"/>
          <w:spacing w:val="-3"/>
        </w:rPr>
        <w:t>;</w:t>
      </w:r>
      <w:r>
        <w:rPr>
          <w:spacing w:val="-3"/>
        </w:rPr>
        <w:t>哪些众生具七圣财</w:t>
      </w:r>
      <w:r>
        <w:t>（</w:t>
      </w:r>
      <w:r>
        <w:rPr>
          <w:rFonts w:hint="eastAsia" w:ascii="KaiTi" w:eastAsia="KaiTi"/>
        </w:rPr>
        <w:t>Saptadhana</w:t>
      </w:r>
      <w:r>
        <w:t>）</w:t>
      </w:r>
      <w:r>
        <w:rPr>
          <w:spacing w:val="-2"/>
        </w:rPr>
        <w:t>等等。</w:t>
      </w:r>
      <w:r>
        <w:rPr>
          <w:spacing w:val="-3"/>
        </w:rPr>
        <w:t>如是观察众生的种种因缘，即便是大海离开波浪，佛陀对众生的大悲心刹</w:t>
      </w:r>
    </w:p>
    <w:p>
      <w:pPr>
        <w:pStyle w:val="2"/>
        <w:spacing w:line="278" w:lineRule="auto"/>
        <w:ind w:left="534" w:right="1574" w:hanging="423"/>
      </w:pPr>
      <w:r>
        <w:t>那也不会离开。同时，圣者罗汉（</w:t>
      </w:r>
      <w:r>
        <w:rPr>
          <w:rFonts w:hint="eastAsia" w:ascii="KaiTi" w:eastAsia="KaiTi"/>
        </w:rPr>
        <w:t>Arahan</w:t>
      </w:r>
      <w:r>
        <w:t>）也是对众生时时刻刻地观照着。当时，圣者舍利子</w:t>
      </w:r>
      <w:r>
        <w:rPr>
          <w:rFonts w:hint="eastAsia" w:ascii="KaiTi" w:eastAsia="KaiTi"/>
        </w:rPr>
        <w:t>(Sariputta)</w:t>
      </w:r>
      <w:r>
        <w:t>以声闻眼</w:t>
      </w:r>
      <w:r>
        <w:rPr>
          <w:rFonts w:hint="eastAsia" w:ascii="KaiTi" w:eastAsia="KaiTi"/>
        </w:rPr>
        <w:t>(Sava-ka Catu)</w:t>
      </w:r>
      <w:r>
        <w:t>观照世间众</w:t>
      </w:r>
    </w:p>
    <w:p>
      <w:pPr>
        <w:pStyle w:val="2"/>
        <w:spacing w:line="278" w:lineRule="auto"/>
        <w:ind w:right="1577"/>
      </w:pPr>
      <w:r>
        <w:rPr>
          <w:spacing w:val="-2"/>
        </w:rPr>
        <w:t>生，知道施主</w:t>
      </w:r>
      <w:r>
        <w:rPr>
          <w:rFonts w:hint="eastAsia" w:ascii="KaiTi" w:hAnsi="KaiTi" w:eastAsia="KaiTi"/>
        </w:rPr>
        <w:t>(Pindadayaka)</w:t>
      </w:r>
      <w:r>
        <w:rPr>
          <w:spacing w:val="-3"/>
        </w:rPr>
        <w:t>被调化的机缘已成熟。于是，一天清晨，尊  者著衣持钵往施主家化缘</w:t>
      </w:r>
      <w:r>
        <w:rPr>
          <w:rFonts w:hint="eastAsia" w:ascii="KaiTi" w:hAnsi="KaiTi" w:eastAsia="KaiTi"/>
        </w:rPr>
        <w:t>(Pindapata)</w:t>
      </w:r>
      <w:r>
        <w:rPr>
          <w:spacing w:val="-3"/>
        </w:rPr>
        <w:t>。施主远远就看到了舍利子，正准  备迎接，但那只久驯了的狗猛扑向舍利子狠狠地撕咬，将尊者咬得鲜血直 流。施主见此情景立即赶开狗儿，把舍利子请到家中，将伤口清洗干净包 扎好后，在舍利子前作了忏悔并请尊者受供。尊者默许了。施主敷垫请尊 者入座，亲手供养美味佳肴。饭食已讫，尊者将剩下的食物喂了那只狗， 小狗儿很欢喜。施主见尊者受食已准备洗钵，便请传法。尊者观察施主的 根基和随眠烦恼</w:t>
      </w:r>
      <w:r>
        <w:rPr>
          <w:rFonts w:hint="eastAsia" w:ascii="KaiTi" w:hAnsi="KaiTi" w:eastAsia="KaiTi"/>
        </w:rPr>
        <w:t>(Kilesa)</w:t>
      </w:r>
      <w:r>
        <w:rPr>
          <w:spacing w:val="-3"/>
        </w:rPr>
        <w:t>，传给他一些相应的法，施主以智慧金刚摧毁了 二十座萨迦耶见</w:t>
      </w:r>
      <w:r>
        <w:rPr>
          <w:rFonts w:hint="eastAsia" w:ascii="KaiTi" w:hAnsi="KaiTi" w:eastAsia="KaiTi"/>
        </w:rPr>
        <w:t>(Sakya</w:t>
      </w:r>
      <w:r>
        <w:rPr>
          <w:rFonts w:hint="eastAsia" w:ascii="KaiTi" w:hAnsi="KaiTi" w:eastAsia="KaiTi"/>
          <w:spacing w:val="6"/>
        </w:rPr>
        <w:t xml:space="preserve"> </w:t>
      </w:r>
      <w:r>
        <w:rPr>
          <w:rFonts w:hint="eastAsia" w:ascii="KaiTi" w:hAnsi="KaiTi" w:eastAsia="KaiTi"/>
        </w:rPr>
        <w:t>Ditthi)</w:t>
      </w:r>
      <w:r>
        <w:rPr>
          <w:spacing w:val="-3"/>
        </w:rPr>
        <w:t>之山，证得预流果</w:t>
      </w:r>
      <w:r>
        <w:rPr>
          <w:rFonts w:hint="eastAsia" w:ascii="KaiTi" w:hAnsi="KaiTi" w:eastAsia="KaiTi"/>
        </w:rPr>
        <w:t>(Sotapanna)</w:t>
      </w:r>
      <w:r>
        <w:rPr>
          <w:spacing w:val="-3"/>
        </w:rPr>
        <w:t>位。之后， 才皈依受戒。他又对舍利子祈求道</w:t>
      </w:r>
      <w:r>
        <w:rPr>
          <w:rFonts w:hint="eastAsia" w:ascii="KaiTi" w:hAnsi="KaiTi" w:eastAsia="KaiTi"/>
        </w:rPr>
        <w:t>:</w:t>
      </w:r>
      <w:r>
        <w:rPr>
          <w:spacing w:val="-10"/>
        </w:rPr>
        <w:t xml:space="preserve">“请您接受我们有生之年的饮食供养。” </w:t>
      </w:r>
      <w:r>
        <w:rPr>
          <w:spacing w:val="-6"/>
          <w:w w:val="100"/>
        </w:rPr>
        <w:t>但舍利子说</w:t>
      </w:r>
      <w:r>
        <w:rPr>
          <w:rFonts w:hint="eastAsia" w:ascii="KaiTi" w:hAnsi="KaiTi" w:eastAsia="KaiTi"/>
          <w:w w:val="100"/>
        </w:rPr>
        <w:t>:</w:t>
      </w:r>
      <w:r>
        <w:rPr>
          <w:spacing w:val="-14"/>
          <w:w w:val="100"/>
        </w:rPr>
        <w:t>“在你家也可以，可我还要利益其他众生。”</w:t>
      </w:r>
      <w:r>
        <w:rPr>
          <w:spacing w:val="-3"/>
          <w:w w:val="100"/>
        </w:rPr>
        <w:t>（师言：当时</w:t>
      </w:r>
    </w:p>
    <w:p>
      <w:pPr>
        <w:pStyle w:val="2"/>
        <w:spacing w:line="278" w:lineRule="auto"/>
        <w:ind w:right="1786"/>
      </w:pPr>
      <w:r>
        <w:rPr>
          <w:spacing w:val="-3"/>
        </w:rPr>
        <w:t>这位施主想请尊者只接受他家的供养，现在有些居士也是这样</w:t>
      </w:r>
      <w:r>
        <w:rPr>
          <w:rFonts w:hint="eastAsia" w:ascii="KaiTi" w:hAnsi="KaiTi" w:eastAsia="KaiTi"/>
        </w:rPr>
        <w:t>:</w:t>
      </w:r>
      <w:r>
        <w:rPr>
          <w:spacing w:val="-1"/>
        </w:rPr>
        <w:t>“这是我</w:t>
      </w:r>
      <w:r>
        <w:rPr>
          <w:spacing w:val="-7"/>
          <w:w w:val="100"/>
        </w:rPr>
        <w:t>的上师，这个活佛是我们的活佛，不是其他人的上师、活佛”，有些“活</w:t>
      </w:r>
      <w:r>
        <w:rPr>
          <w:spacing w:val="-5"/>
        </w:rPr>
        <w:t xml:space="preserve">佛”呢？也是执着“这个居士是我的施主，故他不能到其他活佛前供养， </w:t>
      </w:r>
      <w:r>
        <w:rPr>
          <w:spacing w:val="-22"/>
          <w:w w:val="100"/>
        </w:rPr>
        <w:t>否则我要与他断绝关系！”</w:t>
      </w:r>
      <w:r>
        <w:rPr>
          <w:w w:val="100"/>
        </w:rPr>
        <w:t>）</w:t>
      </w:r>
    </w:p>
    <w:p>
      <w:pPr>
        <w:pStyle w:val="2"/>
        <w:spacing w:line="278" w:lineRule="auto"/>
        <w:ind w:right="1786" w:firstLine="422"/>
      </w:pPr>
      <w:r>
        <w:rPr>
          <w:spacing w:val="-3"/>
        </w:rPr>
        <w:t xml:space="preserve">施主得果后，发心更加广大，常常迎请舍利子来受供。舍利子来的 </w:t>
      </w:r>
      <w:r>
        <w:rPr>
          <w:spacing w:val="-9"/>
        </w:rPr>
        <w:t>时候那只狗已不再咬他了，也不咬其他人了。</w:t>
      </w:r>
      <w:r>
        <w:t>（</w:t>
      </w:r>
      <w:r>
        <w:rPr>
          <w:spacing w:val="-3"/>
        </w:rPr>
        <w:t>师言：也许因为舍利子喂</w:t>
      </w:r>
      <w:r>
        <w:rPr>
          <w:spacing w:val="-10"/>
        </w:rPr>
        <w:t>了它糌粑，不过，印度可能没有糌粑。</w:t>
      </w:r>
      <w:r>
        <w:rPr>
          <w:spacing w:val="-3"/>
        </w:rPr>
        <w:t>）倒是每见尊者来就远起相迎，恭敬地看着尊者，舔尊者的双足、右绕三匝等。尊者应供毕又护送尊者远远</w:t>
      </w:r>
      <w:r>
        <w:rPr>
          <w:spacing w:val="-21"/>
        </w:rPr>
        <w:t>的一段路程。</w:t>
      </w:r>
      <w:r>
        <w:rPr>
          <w:spacing w:val="-3"/>
        </w:rPr>
        <w:t>（</w:t>
      </w:r>
      <w:r>
        <w:rPr>
          <w:spacing w:val="-10"/>
        </w:rPr>
        <w:t>师言：大约有学院到洛若乡那么远吧。</w:t>
      </w:r>
      <w:r>
        <w:t>）</w:t>
      </w:r>
      <w:r>
        <w:rPr>
          <w:spacing w:val="-3"/>
        </w:rPr>
        <w:t>有一次，舍利子 来施主家应供，那只狗照例远迎又远送，临别时，仍旧舔舔尊者的足、右</w:t>
      </w:r>
    </w:p>
    <w:p>
      <w:pPr>
        <w:pStyle w:val="2"/>
        <w:spacing w:line="278" w:lineRule="auto"/>
        <w:ind w:right="1574"/>
      </w:pPr>
      <w:r>
        <w:t>绕三匝。可返回的路上不幸被一群狗咬死了。它死后，神识转生到施主家， 施主的妻子又怀孕了。</w:t>
      </w:r>
    </w:p>
    <w:p>
      <w:pPr>
        <w:pStyle w:val="2"/>
        <w:spacing w:line="278" w:lineRule="auto"/>
        <w:ind w:right="1786" w:firstLine="422"/>
      </w:pPr>
      <w:r>
        <w:rPr>
          <w:spacing w:val="-3"/>
        </w:rPr>
        <w:t>舍利子以神通观知那只狗在回去的路上被群狗咬死，其灵魂已投生 到施主妻子的胎中，想前去度化这只狗。便独自一人去施主家了。施主很远就见尊者独自走来，他既高兴又遗憾，心想</w:t>
      </w:r>
      <w:r>
        <w:rPr>
          <w:rFonts w:hint="eastAsia" w:ascii="KaiTi" w:hAnsi="KaiTi" w:eastAsia="KaiTi"/>
        </w:rPr>
        <w:t>:</w:t>
      </w:r>
      <w:r>
        <w:rPr>
          <w:spacing w:val="-3"/>
        </w:rPr>
        <w:t>象尊者这样的大阿罗汉竟然连个侍者也没有。便问道</w:t>
      </w:r>
      <w:r>
        <w:rPr>
          <w:rFonts w:hint="eastAsia" w:ascii="KaiTi" w:hAnsi="KaiTi" w:eastAsia="KaiTi"/>
        </w:rPr>
        <w:t>:</w:t>
      </w:r>
      <w:r>
        <w:rPr>
          <w:spacing w:val="-3"/>
        </w:rPr>
        <w:t>“尊者，像您这样的大阿罗汉，连侍者也没有吗？”舍利子说</w:t>
      </w:r>
      <w:r>
        <w:rPr>
          <w:rFonts w:hint="eastAsia" w:ascii="KaiTi" w:hAnsi="KaiTi" w:eastAsia="KaiTi"/>
        </w:rPr>
        <w:t>:</w:t>
      </w:r>
      <w:r>
        <w:rPr>
          <w:spacing w:val="-3"/>
        </w:rPr>
        <w:t>“现在我没有侍者，也没有弟子，你能不能帮我找个侍者或弟子？”当时施主说</w:t>
      </w:r>
      <w:r>
        <w:rPr>
          <w:rFonts w:hint="eastAsia" w:ascii="KaiTi" w:hAnsi="KaiTi" w:eastAsia="KaiTi"/>
        </w:rPr>
        <w:t>:</w:t>
      </w:r>
      <w:r>
        <w:rPr>
          <w:spacing w:val="-3"/>
        </w:rPr>
        <w:t xml:space="preserve">“现在我没办法找到，但我的妻子怀孕了， </w:t>
      </w:r>
      <w:r>
        <w:rPr>
          <w:spacing w:val="-13"/>
          <w:w w:val="100"/>
        </w:rPr>
        <w:t>若这孩子生下来是个男孩，长大后就给您作侍者。”</w:t>
      </w:r>
      <w:r>
        <w:rPr>
          <w:w w:val="100"/>
        </w:rPr>
        <w:t>（</w:t>
      </w:r>
      <w:r>
        <w:rPr>
          <w:spacing w:val="-3"/>
          <w:w w:val="100"/>
        </w:rPr>
        <w:t xml:space="preserve">师言：若是女孩也 </w:t>
      </w:r>
      <w:r>
        <w:rPr>
          <w:spacing w:val="-3"/>
        </w:rPr>
        <w:t>就没办法了。若是女子给一位大阿罗汉作侍者，在戒律</w:t>
      </w:r>
      <w:r>
        <w:rPr>
          <w:rFonts w:hint="eastAsia" w:ascii="KaiTi" w:hAnsi="KaiTi" w:eastAsia="KaiTi"/>
        </w:rPr>
        <w:t>(Sila)</w:t>
      </w:r>
      <w:r>
        <w:rPr>
          <w:spacing w:val="-3"/>
        </w:rPr>
        <w:t>上是不如法</w:t>
      </w:r>
      <w:r>
        <w:rPr>
          <w:spacing w:val="-55"/>
          <w:w w:val="100"/>
        </w:rPr>
        <w:t>的。</w:t>
      </w:r>
      <w:r>
        <w:rPr>
          <w:spacing w:val="-3"/>
          <w:w w:val="100"/>
        </w:rPr>
        <w:t>）这时，舍利子对施主说</w:t>
      </w:r>
      <w:r>
        <w:rPr>
          <w:rFonts w:hint="eastAsia" w:ascii="KaiTi" w:hAnsi="KaiTi" w:eastAsia="KaiTi"/>
          <w:w w:val="100"/>
        </w:rPr>
        <w:t>:</w:t>
      </w:r>
      <w:r>
        <w:rPr>
          <w:spacing w:val="-10"/>
          <w:w w:val="100"/>
        </w:rPr>
        <w:t>“长者既出此言，那我们就一言为定！”</w:t>
      </w:r>
    </w:p>
    <w:p>
      <w:pPr>
        <w:pStyle w:val="2"/>
        <w:spacing w:line="278" w:lineRule="auto"/>
        <w:ind w:right="1786"/>
        <w:jc w:val="both"/>
      </w:pPr>
      <w:r>
        <w:t>说毕就回去了。过了九个月，施主的妻子生了一个庄严的男孩，可他的眼睛非常小。家人照例为他举行了贺生仪式，取名时，因他眼睛非常小的缘故，就给他取名—小眼。施主用牛奶、酥油及酸奶喂养小眼。他如海中莲</w:t>
      </w:r>
    </w:p>
    <w:p>
      <w:pPr>
        <w:spacing w:after="0" w:line="278" w:lineRule="auto"/>
        <w:jc w:val="both"/>
        <w:sectPr>
          <w:pgSz w:w="11910" w:h="16840"/>
          <w:pgMar w:top="1400" w:right="1640" w:bottom="280" w:left="1640" w:header="720" w:footer="720" w:gutter="0"/>
        </w:sectPr>
      </w:pPr>
    </w:p>
    <w:p>
      <w:pPr>
        <w:pStyle w:val="2"/>
        <w:spacing w:before="44" w:line="278" w:lineRule="auto"/>
        <w:ind w:right="1574"/>
      </w:pPr>
      <w:r>
        <w:rPr>
          <w:spacing w:val="-3"/>
        </w:rPr>
        <w:t>速长成人，年值豆蔻，聪明伶俐，智慧无碍。于文、武、理、术无不通达， 并对象、马、天时、地理等八种观察也都精通。舍利子尊者见小眼已长大 该出家了。一天早上，著衣持钵又到施主家化缘。施主很高兴地接待了尊 者。尊者对施主说</w:t>
      </w:r>
      <w:r>
        <w:rPr>
          <w:rFonts w:hint="eastAsia" w:ascii="KaiTi" w:hAnsi="KaiTi" w:eastAsia="KaiTi"/>
        </w:rPr>
        <w:t>:</w:t>
      </w:r>
      <w:r>
        <w:rPr>
          <w:spacing w:val="-3"/>
        </w:rPr>
        <w:t>“小眼未出生前，您已答应给我作侍者，像您这样的</w:t>
      </w:r>
    </w:p>
    <w:p>
      <w:pPr>
        <w:pStyle w:val="2"/>
        <w:spacing w:line="278" w:lineRule="auto"/>
        <w:ind w:right="1786"/>
      </w:pPr>
      <w:r>
        <w:rPr>
          <w:spacing w:val="-3"/>
        </w:rPr>
        <w:t>大长者不会言而无信吧！那么现在能不能将小眼给我？”施主欢喜地叫来小眼，并说</w:t>
      </w:r>
      <w:r>
        <w:rPr>
          <w:rFonts w:hint="eastAsia" w:ascii="KaiTi" w:hAnsi="KaiTi" w:eastAsia="KaiTi"/>
        </w:rPr>
        <w:t>:</w:t>
      </w:r>
      <w:r>
        <w:rPr>
          <w:spacing w:val="-9"/>
        </w:rPr>
        <w:t>“尊者， 我一定言而有信。”又对小眼说</w:t>
      </w:r>
      <w:r>
        <w:rPr>
          <w:rFonts w:hint="eastAsia" w:ascii="KaiTi" w:hAnsi="KaiTi" w:eastAsia="KaiTi"/>
        </w:rPr>
        <w:t>:</w:t>
      </w:r>
      <w:r>
        <w:rPr>
          <w:spacing w:val="-2"/>
        </w:rPr>
        <w:t>“在你未出生之前</w:t>
      </w:r>
      <w:r>
        <w:rPr>
          <w:spacing w:val="-7"/>
        </w:rPr>
        <w:t>我已答应将你送给尊者作侍者了，现在你应该好好地侍奉尊者。”小眼也</w:t>
      </w:r>
      <w:r>
        <w:rPr>
          <w:spacing w:val="-4"/>
        </w:rPr>
        <w:t>高兴地说</w:t>
      </w:r>
      <w:r>
        <w:rPr>
          <w:rFonts w:hint="eastAsia" w:ascii="KaiTi" w:hAnsi="KaiTi" w:eastAsia="KaiTi"/>
        </w:rPr>
        <w:t>:</w:t>
      </w:r>
      <w:r>
        <w:rPr>
          <w:spacing w:val="-8"/>
        </w:rPr>
        <w:t>“这是您对孩儿最大的恩德，我一定好好地侍奉尊者。”舍 利</w:t>
      </w:r>
      <w:r>
        <w:rPr>
          <w:spacing w:val="-4"/>
        </w:rPr>
        <w:t>子立即给小眼剃度，并将他带回经堂给他传了一些法。小眼也非常精进努</w:t>
      </w:r>
      <w:r>
        <w:rPr>
          <w:spacing w:val="-3"/>
        </w:rPr>
        <w:t>力，最后断尽了三界</w:t>
      </w:r>
      <w:r>
        <w:rPr>
          <w:rFonts w:hint="eastAsia" w:ascii="KaiTi" w:hAnsi="KaiTi" w:eastAsia="KaiTi"/>
        </w:rPr>
        <w:t>(Tisso Dhatuyo)</w:t>
      </w:r>
      <w:r>
        <w:rPr>
          <w:spacing w:val="-3"/>
        </w:rPr>
        <w:t>烦恼，证得了罗汉果位。在他的境界中</w:t>
      </w:r>
      <w:r>
        <w:rPr>
          <w:rFonts w:hint="eastAsia" w:ascii="KaiTi" w:hAnsi="KaiTi" w:eastAsia="KaiTi"/>
        </w:rPr>
        <w:t>:</w:t>
      </w:r>
      <w:r>
        <w:rPr>
          <w:spacing w:val="-3"/>
        </w:rPr>
        <w:t>黄金与牛粪等同，虚空与手掌无别，远离世间八法⑴</w:t>
      </w:r>
      <w:r>
        <w:rPr>
          <w:rFonts w:hint="eastAsia" w:ascii="KaiTi" w:hAnsi="KaiTi" w:eastAsia="KaiTi"/>
        </w:rPr>
        <w:t>(Loka Dharma)</w:t>
      </w:r>
      <w:r>
        <w:rPr>
          <w:spacing w:val="-3"/>
        </w:rPr>
        <w:t>。诸天赞叹他的功德。这时舍利子是位罗汉，小眼也是位罗汉， 但小眼仍是做侍者。一次，小眼给尊者洗脚时，见尊者腿上有个很大的疤痕，就</w:t>
      </w:r>
      <w:r>
        <w:t>问</w:t>
      </w:r>
      <w:r>
        <w:rPr>
          <w:rFonts w:hint="eastAsia" w:ascii="KaiTi" w:hAnsi="KaiTi" w:eastAsia="KaiTi"/>
        </w:rPr>
        <w:t>:</w:t>
      </w:r>
      <w:r>
        <w:rPr>
          <w:spacing w:val="-3"/>
        </w:rPr>
        <w:t>“尊者，这么大的伤痕是怎么回事？”尊者说</w:t>
      </w:r>
      <w:r>
        <w:rPr>
          <w:rFonts w:hint="eastAsia" w:ascii="KaiTi" w:hAnsi="KaiTi" w:eastAsia="KaiTi"/>
        </w:rPr>
        <w:t>:</w:t>
      </w:r>
      <w:r>
        <w:rPr>
          <w:spacing w:val="-3"/>
        </w:rPr>
        <w:t>“请你想一想这个伤痕</w:t>
      </w:r>
      <w:r>
        <w:rPr>
          <w:spacing w:val="-13"/>
        </w:rPr>
        <w:t>是怎么来的。”小眼罗汉能知前世后世，所以他当时就观知是自己前世做</w:t>
      </w:r>
      <w:r>
        <w:rPr>
          <w:spacing w:val="-3"/>
        </w:rPr>
        <w:t>狗时咬伤了尊者。接着，他观察到前世的前世他还是一只狗，一直连续观到前五百世都是狗。这时他又以宿命通⑵来观察他自己的后世，若</w:t>
      </w:r>
      <w:r>
        <w:rPr>
          <w:spacing w:val="-1"/>
          <w:w w:val="100"/>
        </w:rPr>
        <w:t>不是遇</w:t>
      </w:r>
      <w:r>
        <w:rPr>
          <w:spacing w:val="-8"/>
          <w:w w:val="100"/>
        </w:rPr>
        <w:t>到尊者，他后五百世仍就转狗身。此时他悲喜交集，</w:t>
      </w:r>
      <w:r>
        <w:rPr>
          <w:spacing w:val="-3"/>
          <w:w w:val="100"/>
        </w:rPr>
        <w:t>（师言：依止</w:t>
      </w:r>
      <w:r>
        <w:rPr>
          <w:spacing w:val="-1"/>
        </w:rPr>
        <w:t>善知识</w:t>
      </w:r>
      <w:r>
        <w:rPr>
          <w:spacing w:val="-3"/>
        </w:rPr>
        <w:t>非常重要，若不是上师的话，我们可能会继续轮回。但若遇到一个大成就者，今后我们当中的许多人是不用再轮回了。小眼也如是，若没遇上舍利子，他仍需五百世做狗。遇到尊者，凭其对尊者生起信敬心之故而获得人身，再也不需做狗了。在我的周围，一些人比较辛苦。一方面较累</w:t>
      </w:r>
    </w:p>
    <w:p>
      <w:pPr>
        <w:pStyle w:val="2"/>
        <w:spacing w:line="278" w:lineRule="auto"/>
        <w:ind w:right="1574"/>
      </w:pPr>
      <w:r>
        <w:rPr>
          <w:spacing w:val="-3"/>
        </w:rPr>
        <w:t xml:space="preserve">很可怜；另一方面他们做各种事情也有一定意义。当然，我不是大成就者， 但给他们传法也有一定的智慧和清净戒律的功德。另外，在说法上师前即 </w:t>
      </w:r>
      <w:r>
        <w:rPr>
          <w:spacing w:val="-7"/>
        </w:rPr>
        <w:t>使作芥子许的小事，功德也很大，能摧毁轮回的根本，这是至关重要的。</w:t>
      </w:r>
      <w:r>
        <w:t xml:space="preserve">） </w:t>
      </w:r>
      <w:r>
        <w:rPr>
          <w:spacing w:val="-3"/>
        </w:rPr>
        <w:t>对舍利子生起了极大的信心与感恩之情。心想</w:t>
      </w:r>
      <w:r>
        <w:rPr>
          <w:rFonts w:hint="eastAsia" w:ascii="KaiTi" w:eastAsia="KaiTi"/>
        </w:rPr>
        <w:t>:</w:t>
      </w:r>
      <w:r>
        <w:rPr>
          <w:spacing w:val="-3"/>
        </w:rPr>
        <w:t>我有生之年不作比丘，仅</w:t>
      </w:r>
    </w:p>
    <w:p>
      <w:pPr>
        <w:pStyle w:val="2"/>
        <w:spacing w:line="278" w:lineRule="auto"/>
        <w:ind w:right="1682"/>
      </w:pPr>
      <w:r>
        <w:rPr>
          <w:spacing w:val="-3"/>
        </w:rPr>
        <w:t>以沙弥身来恭敬承事尊者，聊报尊者之恩。并对尊者说</w:t>
      </w:r>
      <w:r>
        <w:rPr>
          <w:rFonts w:hint="eastAsia" w:ascii="KaiTi" w:hAnsi="KaiTi" w:eastAsia="KaiTi"/>
        </w:rPr>
        <w:t>:</w:t>
      </w:r>
      <w:r>
        <w:rPr>
          <w:spacing w:val="-3"/>
        </w:rPr>
        <w:t>“您对我恩深似 海，将我从傍生中解救出来，我愿在有生之年不做比丘，仅以沙弥身份来</w:t>
      </w:r>
      <w:r>
        <w:rPr>
          <w:spacing w:val="-10"/>
        </w:rPr>
        <w:t>恭敬供养承事您，祈能报尊者之恩。”后来许多比丘劝小眼沙弥</w:t>
      </w:r>
      <w:r>
        <w:rPr>
          <w:rFonts w:hint="eastAsia" w:ascii="KaiTi" w:hAnsi="KaiTi" w:eastAsia="KaiTi"/>
        </w:rPr>
        <w:t>:</w:t>
      </w:r>
      <w:r>
        <w:t xml:space="preserve">“你应  </w:t>
      </w:r>
      <w:r>
        <w:rPr>
          <w:spacing w:val="-3"/>
        </w:rPr>
        <w:t>当受具足戒，为什么不受？”他说</w:t>
      </w:r>
      <w:r>
        <w:rPr>
          <w:rFonts w:hint="eastAsia" w:ascii="KaiTi" w:hAnsi="KaiTi" w:eastAsia="KaiTi"/>
        </w:rPr>
        <w:t>:</w:t>
      </w:r>
      <w:r>
        <w:rPr>
          <w:spacing w:val="-3"/>
        </w:rPr>
        <w:t xml:space="preserve">“我在舍利子尊者前发愿不受具足戒， </w:t>
      </w:r>
      <w:r>
        <w:rPr>
          <w:spacing w:val="-24"/>
          <w:w w:val="100"/>
        </w:rPr>
        <w:t xml:space="preserve">只当沙弥。”“为什么在尊者面前这样发愿？”“因为尊者对我恩德很大。” </w:t>
      </w:r>
      <w:r>
        <w:rPr>
          <w:spacing w:val="-8"/>
        </w:rPr>
        <w:t>“是怎么样的大恩？”小眼沙弥就原原本本地将经过告诉了众比丘</w:t>
      </w:r>
      <w:r>
        <w:rPr>
          <w:rFonts w:hint="eastAsia" w:ascii="KaiTi" w:hAnsi="KaiTi" w:eastAsia="KaiTi"/>
        </w:rPr>
        <w:t>:</w:t>
      </w:r>
      <w:r>
        <w:rPr>
          <w:spacing w:val="-2"/>
        </w:rPr>
        <w:t xml:space="preserve">“我 </w:t>
      </w:r>
      <w:r>
        <w:rPr>
          <w:spacing w:val="-3"/>
        </w:rPr>
        <w:t>前世为狗，后遇尊者的摄受而得人身，没有尊者的摄受，我还将转狗身五</w:t>
      </w:r>
      <w:r>
        <w:rPr>
          <w:spacing w:val="-7"/>
        </w:rPr>
        <w:t>百世。因尊者的恩德，所以我发愿今生以沙弥身对尊者承侍。”</w:t>
      </w:r>
    </w:p>
    <w:p>
      <w:pPr>
        <w:pStyle w:val="2"/>
        <w:spacing w:line="278" w:lineRule="auto"/>
        <w:ind w:right="1786" w:firstLine="422"/>
      </w:pPr>
      <w:r>
        <w:rPr>
          <w:spacing w:val="-3"/>
          <w:w w:val="100"/>
        </w:rPr>
        <w:t>众比丘听后，往佛陀前请问</w:t>
      </w:r>
      <w:r>
        <w:rPr>
          <w:rFonts w:hint="eastAsia" w:ascii="KaiTi" w:hAnsi="KaiTi" w:eastAsia="KaiTi"/>
          <w:w w:val="100"/>
        </w:rPr>
        <w:t>:</w:t>
      </w:r>
      <w:r>
        <w:rPr>
          <w:spacing w:val="-3"/>
          <w:w w:val="100"/>
        </w:rPr>
        <w:t>“世尊</w:t>
      </w:r>
      <w:r>
        <w:rPr>
          <w:spacing w:val="-1"/>
          <w:w w:val="100"/>
        </w:rPr>
        <w:t>（</w:t>
      </w:r>
      <w:r>
        <w:rPr>
          <w:rFonts w:hint="eastAsia" w:ascii="KaiTi" w:hAnsi="KaiTi" w:eastAsia="KaiTi"/>
          <w:w w:val="100"/>
        </w:rPr>
        <w:t>Bh</w:t>
      </w:r>
      <w:r>
        <w:rPr>
          <w:rFonts w:hint="eastAsia" w:ascii="KaiTi" w:hAnsi="KaiTi" w:eastAsia="KaiTi"/>
          <w:spacing w:val="-3"/>
          <w:w w:val="100"/>
        </w:rPr>
        <w:t>a</w:t>
      </w:r>
      <w:r>
        <w:rPr>
          <w:rFonts w:hint="eastAsia" w:ascii="KaiTi" w:hAnsi="KaiTi" w:eastAsia="KaiTi"/>
          <w:w w:val="100"/>
        </w:rPr>
        <w:t>gav</w:t>
      </w:r>
      <w:r>
        <w:rPr>
          <w:rFonts w:hint="eastAsia" w:ascii="KaiTi" w:hAnsi="KaiTi" w:eastAsia="KaiTi"/>
          <w:spacing w:val="-3"/>
          <w:w w:val="100"/>
        </w:rPr>
        <w:t>a</w:t>
      </w:r>
      <w:r>
        <w:rPr>
          <w:spacing w:val="-108"/>
          <w:w w:val="100"/>
        </w:rPr>
        <w:t>）</w:t>
      </w:r>
      <w:r>
        <w:rPr>
          <w:spacing w:val="-3"/>
          <w:w w:val="100"/>
        </w:rPr>
        <w:t>，以何因缘，小眼沙</w:t>
      </w:r>
      <w:r>
        <w:rPr>
          <w:spacing w:val="-3"/>
        </w:rPr>
        <w:t>弥转生成狗？以何因缘，若没遇到舍利子还将转狗五百世？以何因缘，后得人身具大福报？以何因缘，虽得人身眼睛甚小？又以何因缘，他对如来生欢喜心并于佛的教法下得罗汉果位？”世尊告曰</w:t>
      </w:r>
      <w:r>
        <w:rPr>
          <w:rFonts w:hint="eastAsia" w:ascii="KaiTi" w:hAnsi="KaiTi" w:eastAsia="KaiTi"/>
        </w:rPr>
        <w:t>:</w:t>
      </w:r>
      <w:r>
        <w:rPr>
          <w:spacing w:val="-3"/>
        </w:rPr>
        <w:t>“诸比丘，一切业果</w:t>
      </w:r>
      <w:r>
        <w:rPr>
          <w:spacing w:val="-3"/>
          <w:w w:val="100"/>
        </w:rPr>
        <w:t>皆不会成熟于地</w:t>
      </w:r>
      <w:r>
        <w:rPr>
          <w:spacing w:val="-1"/>
          <w:w w:val="100"/>
        </w:rPr>
        <w:t>（</w:t>
      </w:r>
      <w:r>
        <w:rPr>
          <w:rFonts w:hint="eastAsia" w:ascii="KaiTi" w:hAnsi="KaiTi" w:eastAsia="KaiTi"/>
          <w:w w:val="100"/>
        </w:rPr>
        <w:t>D</w:t>
      </w:r>
      <w:r>
        <w:rPr>
          <w:rFonts w:hint="eastAsia" w:ascii="KaiTi" w:hAnsi="KaiTi" w:eastAsia="KaiTi"/>
          <w:spacing w:val="-3"/>
          <w:w w:val="100"/>
        </w:rPr>
        <w:t>h</w:t>
      </w:r>
      <w:r>
        <w:rPr>
          <w:rFonts w:hint="eastAsia" w:ascii="KaiTi" w:hAnsi="KaiTi" w:eastAsia="KaiTi"/>
          <w:w w:val="100"/>
        </w:rPr>
        <w:t>atu</w:t>
      </w:r>
      <w:r>
        <w:rPr>
          <w:spacing w:val="-108"/>
          <w:w w:val="100"/>
        </w:rPr>
        <w:t>）</w:t>
      </w:r>
      <w:r>
        <w:rPr>
          <w:w w:val="100"/>
        </w:rPr>
        <w:t>、水</w:t>
      </w:r>
      <w:r>
        <w:rPr>
          <w:spacing w:val="-3"/>
          <w:w w:val="100"/>
        </w:rPr>
        <w:t>（</w:t>
      </w:r>
      <w:r>
        <w:rPr>
          <w:rFonts w:hint="eastAsia" w:ascii="KaiTi" w:hAnsi="KaiTi" w:eastAsia="KaiTi"/>
          <w:w w:val="100"/>
        </w:rPr>
        <w:t>Ab</w:t>
      </w:r>
      <w:r>
        <w:rPr>
          <w:spacing w:val="-108"/>
          <w:w w:val="100"/>
        </w:rPr>
        <w:t>）</w:t>
      </w:r>
      <w:r>
        <w:rPr>
          <w:spacing w:val="-2"/>
          <w:w w:val="100"/>
        </w:rPr>
        <w:t>、火</w:t>
      </w:r>
      <w:r>
        <w:rPr>
          <w:spacing w:val="-1"/>
          <w:w w:val="100"/>
        </w:rPr>
        <w:t>（</w:t>
      </w:r>
      <w:r>
        <w:rPr>
          <w:rFonts w:hint="eastAsia" w:ascii="KaiTi" w:hAnsi="KaiTi" w:eastAsia="KaiTi"/>
          <w:w w:val="100"/>
        </w:rPr>
        <w:t>Te</w:t>
      </w:r>
      <w:r>
        <w:rPr>
          <w:rFonts w:hint="eastAsia" w:ascii="KaiTi" w:hAnsi="KaiTi" w:eastAsia="KaiTi"/>
          <w:spacing w:val="-3"/>
          <w:w w:val="100"/>
        </w:rPr>
        <w:t>j</w:t>
      </w:r>
      <w:r>
        <w:rPr>
          <w:rFonts w:hint="eastAsia" w:ascii="KaiTi" w:hAnsi="KaiTi" w:eastAsia="KaiTi"/>
          <w:spacing w:val="-1"/>
          <w:w w:val="100"/>
        </w:rPr>
        <w:t>o</w:t>
      </w:r>
      <w:r>
        <w:rPr>
          <w:spacing w:val="-106"/>
          <w:w w:val="100"/>
        </w:rPr>
        <w:t>）</w:t>
      </w:r>
      <w:r>
        <w:rPr>
          <w:spacing w:val="-2"/>
          <w:w w:val="100"/>
        </w:rPr>
        <w:t>、风</w:t>
      </w:r>
      <w:r>
        <w:rPr>
          <w:w w:val="100"/>
        </w:rPr>
        <w:t>（</w:t>
      </w:r>
      <w:r>
        <w:rPr>
          <w:rFonts w:hint="eastAsia" w:ascii="KaiTi" w:hAnsi="KaiTi" w:eastAsia="KaiTi"/>
          <w:w w:val="100"/>
        </w:rPr>
        <w:t>V</w:t>
      </w:r>
      <w:r>
        <w:rPr>
          <w:rFonts w:hint="eastAsia" w:ascii="KaiTi" w:hAnsi="KaiTi" w:eastAsia="KaiTi"/>
          <w:spacing w:val="-3"/>
          <w:w w:val="100"/>
        </w:rPr>
        <w:t>a</w:t>
      </w:r>
      <w:r>
        <w:rPr>
          <w:rFonts w:hint="eastAsia" w:ascii="KaiTi" w:hAnsi="KaiTi" w:eastAsia="KaiTi"/>
          <w:w w:val="100"/>
        </w:rPr>
        <w:t>y</w:t>
      </w:r>
      <w:r>
        <w:rPr>
          <w:rFonts w:hint="eastAsia" w:ascii="KaiTi" w:hAnsi="KaiTi" w:eastAsia="KaiTi"/>
          <w:spacing w:val="-1"/>
          <w:w w:val="100"/>
        </w:rPr>
        <w:t>u</w:t>
      </w:r>
      <w:r>
        <w:rPr>
          <w:spacing w:val="-3"/>
          <w:w w:val="100"/>
        </w:rPr>
        <w:t>）</w:t>
      </w:r>
      <w:r>
        <w:rPr>
          <w:spacing w:val="-2"/>
          <w:w w:val="100"/>
        </w:rPr>
        <w:t>之上，</w:t>
      </w:r>
    </w:p>
    <w:p>
      <w:pPr>
        <w:pStyle w:val="2"/>
        <w:spacing w:line="278" w:lineRule="auto"/>
        <w:ind w:right="1785"/>
      </w:pPr>
      <w:r>
        <w:rPr>
          <w:spacing w:val="-3"/>
        </w:rPr>
        <w:t>所作善恶亦不会成熟于外境之上，而是成熟在自己的五蕴⑴</w:t>
      </w:r>
      <w:r>
        <w:t>（</w:t>
      </w:r>
      <w:r>
        <w:rPr>
          <w:rFonts w:hint="eastAsia" w:ascii="KaiTi" w:hAnsi="KaiTi" w:eastAsia="KaiTi"/>
        </w:rPr>
        <w:t xml:space="preserve">Panca </w:t>
      </w:r>
      <w:r>
        <w:rPr>
          <w:rFonts w:hint="eastAsia" w:ascii="KaiTi" w:hAnsi="KaiTi" w:eastAsia="KaiTi"/>
          <w:w w:val="100"/>
        </w:rPr>
        <w:t>Khand</w:t>
      </w:r>
      <w:r>
        <w:rPr>
          <w:rFonts w:hint="eastAsia" w:ascii="KaiTi" w:hAnsi="KaiTi" w:eastAsia="KaiTi"/>
          <w:spacing w:val="-3"/>
          <w:w w:val="100"/>
        </w:rPr>
        <w:t>a</w:t>
      </w:r>
      <w:r>
        <w:rPr>
          <w:spacing w:val="-106"/>
          <w:w w:val="100"/>
        </w:rPr>
        <w:t>）</w:t>
      </w:r>
      <w:r>
        <w:rPr>
          <w:spacing w:val="-3"/>
          <w:w w:val="100"/>
        </w:rPr>
        <w:t>、十二处⑵</w:t>
      </w:r>
      <w:r>
        <w:rPr>
          <w:spacing w:val="-1"/>
          <w:w w:val="100"/>
        </w:rPr>
        <w:t>（</w:t>
      </w:r>
      <w:r>
        <w:rPr>
          <w:rFonts w:hint="eastAsia" w:ascii="KaiTi" w:hAnsi="KaiTi" w:eastAsia="KaiTi"/>
          <w:w w:val="100"/>
        </w:rPr>
        <w:t>Ay</w:t>
      </w:r>
      <w:r>
        <w:rPr>
          <w:rFonts w:hint="eastAsia" w:ascii="KaiTi" w:hAnsi="KaiTi" w:eastAsia="KaiTi"/>
          <w:spacing w:val="-3"/>
          <w:w w:val="100"/>
        </w:rPr>
        <w:t>at</w:t>
      </w:r>
      <w:r>
        <w:rPr>
          <w:rFonts w:hint="eastAsia" w:ascii="KaiTi" w:hAnsi="KaiTi" w:eastAsia="KaiTi"/>
          <w:w w:val="100"/>
        </w:rPr>
        <w:t>ana</w:t>
      </w:r>
      <w:r>
        <w:rPr>
          <w:spacing w:val="-106"/>
          <w:w w:val="100"/>
        </w:rPr>
        <w:t>）</w:t>
      </w:r>
      <w:r>
        <w:rPr>
          <w:spacing w:val="-3"/>
          <w:w w:val="100"/>
        </w:rPr>
        <w:t>、十八界⑶</w:t>
      </w:r>
      <w:r>
        <w:rPr>
          <w:spacing w:val="-1"/>
          <w:w w:val="100"/>
        </w:rPr>
        <w:t>（</w:t>
      </w:r>
      <w:r>
        <w:rPr>
          <w:rFonts w:hint="eastAsia" w:ascii="KaiTi" w:hAnsi="KaiTi" w:eastAsia="KaiTi"/>
          <w:w w:val="100"/>
        </w:rPr>
        <w:t>D</w:t>
      </w:r>
      <w:r>
        <w:rPr>
          <w:rFonts w:hint="eastAsia" w:ascii="KaiTi" w:hAnsi="KaiTi" w:eastAsia="KaiTi"/>
          <w:spacing w:val="-3"/>
          <w:w w:val="100"/>
        </w:rPr>
        <w:t>h</w:t>
      </w:r>
      <w:r>
        <w:rPr>
          <w:rFonts w:hint="eastAsia" w:ascii="KaiTi" w:hAnsi="KaiTi" w:eastAsia="KaiTi"/>
          <w:w w:val="100"/>
        </w:rPr>
        <w:t>at</w:t>
      </w:r>
      <w:r>
        <w:rPr>
          <w:rFonts w:hint="eastAsia" w:ascii="KaiTi" w:hAnsi="KaiTi" w:eastAsia="KaiTi"/>
          <w:spacing w:val="-3"/>
          <w:w w:val="100"/>
        </w:rPr>
        <w:t>u</w:t>
      </w:r>
      <w:r>
        <w:rPr>
          <w:spacing w:val="-3"/>
          <w:w w:val="100"/>
        </w:rPr>
        <w:t>）</w:t>
      </w:r>
      <w:r>
        <w:rPr>
          <w:spacing w:val="-15"/>
          <w:w w:val="100"/>
        </w:rPr>
        <w:t>之上。”即说偈曰： “纵经百千劫，所作业不亡，因缘会遇时，果报还自受。”</w:t>
      </w:r>
      <w:r>
        <w:rPr>
          <w:w w:val="100"/>
        </w:rPr>
        <w:t>（</w:t>
      </w:r>
      <w:r>
        <w:rPr>
          <w:spacing w:val="-3"/>
          <w:w w:val="100"/>
        </w:rPr>
        <w:t xml:space="preserve">师言：对因 </w:t>
      </w:r>
      <w:r>
        <w:rPr>
          <w:spacing w:val="-3"/>
        </w:rPr>
        <w:t>果（</w:t>
      </w:r>
      <w:r>
        <w:rPr>
          <w:rFonts w:hint="eastAsia" w:ascii="KaiTi" w:hAnsi="KaiTi" w:eastAsia="KaiTi"/>
          <w:spacing w:val="-3"/>
        </w:rPr>
        <w:t xml:space="preserve">Hetu </w:t>
      </w:r>
      <w:r>
        <w:rPr>
          <w:rFonts w:hint="eastAsia" w:ascii="KaiTi" w:hAnsi="KaiTi" w:eastAsia="KaiTi"/>
        </w:rPr>
        <w:t>Phala</w:t>
      </w:r>
      <w:r>
        <w:t>）</w:t>
      </w:r>
      <w:r>
        <w:rPr>
          <w:spacing w:val="-3"/>
        </w:rPr>
        <w:t>要有一定的信解，这是佛教徒起码的标志。若对因果无信心则修什么甚深的法，所得和意义都不大。我们首先应该了知果报是众</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生的业感。这个业有善有恶；有定业有不定业；有今生受有来世受。来世中，有一百劫后受的，也有十万劫后受的。所以，众生的业感在时间、果报上是各不相同的。现在一些人以为</w:t>
      </w:r>
      <w:r>
        <w:rPr>
          <w:rFonts w:hint="eastAsia" w:ascii="KaiTi" w:hAnsi="KaiTi" w:eastAsia="KaiTi"/>
        </w:rPr>
        <w:t>:</w:t>
      </w:r>
      <w:r>
        <w:rPr>
          <w:spacing w:val="-3"/>
        </w:rPr>
        <w:t>今天造一个善业，今天能得到善报</w:t>
      </w:r>
      <w:r>
        <w:rPr>
          <w:rFonts w:hint="eastAsia" w:ascii="KaiTi" w:hAnsi="KaiTi" w:eastAsia="KaiTi"/>
        </w:rPr>
        <w:t xml:space="preserve">; </w:t>
      </w:r>
      <w:r>
        <w:rPr>
          <w:spacing w:val="-3"/>
        </w:rPr>
        <w:t>或今天造个恶业，今天就要得到恶报。这是不了解佛法中因果的缘故，若</w:t>
      </w:r>
      <w:r>
        <w:rPr>
          <w:spacing w:val="-12"/>
          <w:w w:val="100"/>
        </w:rPr>
        <w:t xml:space="preserve">真正了解的话，当知“缘合应时际，其果定成熟。”还有些人说：“我一 </w:t>
      </w:r>
      <w:r>
        <w:rPr>
          <w:spacing w:val="-6"/>
        </w:rPr>
        <w:t>生念佛、参禅，为积累资粮做了许多布施等善业，但我心里仍是烦恼，家</w:t>
      </w:r>
    </w:p>
    <w:p>
      <w:pPr>
        <w:pStyle w:val="2"/>
        <w:spacing w:line="278" w:lineRule="auto"/>
        <w:ind w:right="1680"/>
      </w:pPr>
      <w:r>
        <w:rPr>
          <w:spacing w:val="-7"/>
          <w:w w:val="100"/>
        </w:rPr>
        <w:t>庭不和顺，生意又不好，不知三宝的加持力哪里去了？因果是虚妄的吧！”</w:t>
      </w:r>
      <w:r>
        <w:rPr>
          <w:spacing w:val="-5"/>
        </w:rPr>
        <w:t>这都是很大的邪见。释迦教法中也没说造业是即造即成熟</w:t>
      </w:r>
      <w:r>
        <w:rPr>
          <w:rFonts w:hint="eastAsia" w:ascii="KaiTi" w:hAnsi="KaiTi" w:eastAsia="KaiTi"/>
        </w:rPr>
        <w:t>,</w:t>
      </w:r>
      <w:r>
        <w:rPr>
          <w:spacing w:val="-3"/>
        </w:rPr>
        <w:t>而是说“百劫</w:t>
      </w:r>
    </w:p>
    <w:p>
      <w:pPr>
        <w:pStyle w:val="2"/>
        <w:spacing w:line="278" w:lineRule="auto"/>
        <w:ind w:right="1786"/>
        <w:jc w:val="both"/>
      </w:pPr>
      <w:r>
        <w:t>（</w:t>
      </w:r>
      <w:r>
        <w:rPr>
          <w:rFonts w:hint="eastAsia" w:ascii="KaiTi" w:hAnsi="KaiTi" w:eastAsia="KaiTi"/>
        </w:rPr>
        <w:t>Kalpa</w:t>
      </w:r>
      <w:r>
        <w:t>）</w:t>
      </w:r>
      <w:r>
        <w:rPr>
          <w:spacing w:val="-12"/>
        </w:rPr>
        <w:t>不毁灭”。即使经过一百个大劫，其业果也是不会毁灭消失的。</w:t>
      </w:r>
      <w:r>
        <w:rPr>
          <w:spacing w:val="-6"/>
        </w:rPr>
        <w:t>所以，业果是有今生报也有来世报。如以前的瓦蒙格西造论诽谤密法，他</w:t>
      </w:r>
      <w:r>
        <w:rPr>
          <w:spacing w:val="-4"/>
        </w:rPr>
        <w:t>与一千多眷属一起活生生地由裂开的地缝堕入地狱</w:t>
      </w:r>
      <w:r>
        <w:t>（</w:t>
      </w:r>
      <w:r>
        <w:rPr>
          <w:rFonts w:hint="eastAsia" w:ascii="KaiTi" w:hAnsi="KaiTi" w:eastAsia="KaiTi"/>
        </w:rPr>
        <w:t>Niraya</w:t>
      </w:r>
      <w:r>
        <w:t>）</w:t>
      </w:r>
      <w:r>
        <w:rPr>
          <w:rFonts w:hint="eastAsia" w:ascii="KaiTi" w:hAnsi="KaiTi" w:eastAsia="KaiTi"/>
        </w:rPr>
        <w:t>,</w:t>
      </w:r>
      <w:r>
        <w:rPr>
          <w:spacing w:val="-3"/>
        </w:rPr>
        <w:t>这是现世</w:t>
      </w:r>
    </w:p>
    <w:p>
      <w:pPr>
        <w:pStyle w:val="2"/>
        <w:spacing w:line="278" w:lineRule="auto"/>
        <w:ind w:right="1574"/>
      </w:pPr>
      <w:r>
        <w:rPr>
          <w:spacing w:val="-3"/>
        </w:rPr>
        <w:t>现报。又如今生经常供养上师、僧众，自己今生中许多事业也很顺利圆满， 也是现世现报。还有如五无间⑴ 罪</w:t>
      </w:r>
      <w:r>
        <w:rPr>
          <w:rFonts w:hint="eastAsia" w:ascii="KaiTi" w:hAnsi="KaiTi" w:eastAsia="KaiTi"/>
        </w:rPr>
        <w:t>(Panca-Nantariya)</w:t>
      </w:r>
      <w:r>
        <w:rPr>
          <w:spacing w:val="-3"/>
        </w:rPr>
        <w:t>是来世成熟的，甚</w:t>
      </w:r>
      <w:r>
        <w:rPr>
          <w:w w:val="100"/>
        </w:rPr>
        <w:t>至</w:t>
      </w:r>
      <w:r>
        <w:rPr>
          <w:spacing w:val="-10"/>
          <w:w w:val="100"/>
        </w:rPr>
        <w:t>有历经几大劫、几十劫以后才成熟。</w:t>
      </w:r>
      <w:r>
        <w:rPr>
          <w:spacing w:val="-106"/>
          <w:w w:val="100"/>
        </w:rPr>
        <w:t>）</w:t>
      </w:r>
      <w:r>
        <w:rPr>
          <w:spacing w:val="-3"/>
          <w:w w:val="100"/>
        </w:rPr>
        <w:t>（译者：现在汉地、台湾有这样</w:t>
      </w:r>
    </w:p>
    <w:p>
      <w:pPr>
        <w:pStyle w:val="2"/>
        <w:spacing w:line="278" w:lineRule="auto"/>
        <w:ind w:right="1680"/>
      </w:pPr>
      <w:r>
        <w:rPr>
          <w:spacing w:val="-3"/>
        </w:rPr>
        <w:t>的现象，如果来了一位上师给别人加持，别人的病马上就好了，那别人就认为这样的上师是有能力的上师，是位高僧大德</w:t>
      </w:r>
      <w:r>
        <w:rPr>
          <w:rFonts w:hint="eastAsia" w:ascii="KaiTi" w:hAnsi="KaiTi" w:eastAsia="KaiTi"/>
          <w:spacing w:val="-3"/>
        </w:rPr>
        <w:t>;</w:t>
      </w:r>
      <w:r>
        <w:rPr>
          <w:spacing w:val="-3"/>
        </w:rPr>
        <w:t>若上师加持后病没好转， 则认为这位上师至少是没有加持力，更不可能是位大德，甚至对三宝也失</w:t>
      </w:r>
      <w:r>
        <w:rPr>
          <w:spacing w:val="-3"/>
          <w:w w:val="100"/>
        </w:rPr>
        <w:t>去了信心（</w:t>
      </w:r>
      <w:r>
        <w:rPr>
          <w:rFonts w:hint="eastAsia" w:ascii="KaiTi" w:hAnsi="KaiTi" w:eastAsia="KaiTi"/>
          <w:w w:val="100"/>
        </w:rPr>
        <w:t>Sad</w:t>
      </w:r>
      <w:r>
        <w:rPr>
          <w:rFonts w:hint="eastAsia" w:ascii="KaiTi" w:hAnsi="KaiTi" w:eastAsia="KaiTi"/>
          <w:spacing w:val="-3"/>
          <w:w w:val="100"/>
        </w:rPr>
        <w:t>h</w:t>
      </w:r>
      <w:r>
        <w:rPr>
          <w:rFonts w:hint="eastAsia" w:ascii="KaiTi" w:hAnsi="KaiTi" w:eastAsia="KaiTi"/>
          <w:spacing w:val="-1"/>
          <w:w w:val="100"/>
        </w:rPr>
        <w:t>a</w:t>
      </w:r>
      <w:r>
        <w:rPr>
          <w:spacing w:val="-106"/>
          <w:w w:val="100"/>
        </w:rPr>
        <w:t>）</w:t>
      </w:r>
      <w:r>
        <w:rPr>
          <w:spacing w:val="-3"/>
          <w:w w:val="100"/>
        </w:rPr>
        <w:t>。这是一种不懂因果的邪见。当年，法王如意宝</w:t>
      </w:r>
      <w:r>
        <w:rPr>
          <w:rFonts w:hint="eastAsia" w:ascii="KaiTi" w:hAnsi="KaiTi" w:eastAsia="KaiTi"/>
          <w:w w:val="100"/>
        </w:rPr>
        <w:t>(Ci</w:t>
      </w:r>
      <w:r>
        <w:rPr>
          <w:rFonts w:hint="eastAsia" w:ascii="KaiTi" w:hAnsi="KaiTi" w:eastAsia="KaiTi"/>
          <w:spacing w:val="-3"/>
          <w:w w:val="100"/>
        </w:rPr>
        <w:t>n</w:t>
      </w:r>
      <w:r>
        <w:rPr>
          <w:rFonts w:hint="eastAsia" w:ascii="KaiTi" w:hAnsi="KaiTi" w:eastAsia="KaiTi"/>
          <w:w w:val="100"/>
        </w:rPr>
        <w:t xml:space="preserve">ta </w:t>
      </w:r>
      <w:r>
        <w:rPr>
          <w:rFonts w:hint="eastAsia" w:ascii="KaiTi" w:hAnsi="KaiTi" w:eastAsia="KaiTi"/>
        </w:rPr>
        <w:t>Mani)</w:t>
      </w:r>
      <w:r>
        <w:rPr>
          <w:spacing w:val="-3"/>
        </w:rPr>
        <w:t>去台湾尤其担心诸如此类的事情。总之，有些业报通过上师加持今 生能解决</w:t>
      </w:r>
      <w:r>
        <w:rPr>
          <w:rFonts w:hint="eastAsia" w:ascii="KaiTi" w:hAnsi="KaiTi" w:eastAsia="KaiTi"/>
          <w:spacing w:val="-3"/>
        </w:rPr>
        <w:t>;</w:t>
      </w:r>
      <w:r>
        <w:rPr>
          <w:spacing w:val="-3"/>
        </w:rPr>
        <w:t>有些业报虽然通过努力，少许今生能解决，但大部分有待来世。因此，我们对因果报应应该长时间来作观察，否则，对因果生邪见，对上师三宝生邪见，唯有造更为严重的恶业而已。目前，世界上相信因果、如理取舍因果的人非常少。若能将此《百业经》成书流传，肯定会广利群生</w:t>
      </w:r>
      <w:r>
        <w:rPr>
          <w:spacing w:val="-7"/>
        </w:rPr>
        <w:t>的。法王在此也作了较广的论述与教证，但在此是有侧重地略作些翻译。</w:t>
      </w:r>
      <w:r>
        <w:t xml:space="preserve">） </w:t>
      </w:r>
      <w:r>
        <w:rPr>
          <w:spacing w:val="-3"/>
        </w:rPr>
        <w:t>世尊讲毕此偈复言</w:t>
      </w:r>
      <w:r>
        <w:rPr>
          <w:rFonts w:hint="eastAsia" w:ascii="KaiTi" w:hAnsi="KaiTi" w:eastAsia="KaiTi"/>
        </w:rPr>
        <w:t>:</w:t>
      </w:r>
      <w:r>
        <w:rPr>
          <w:spacing w:val="-3"/>
        </w:rPr>
        <w:t>“诸比丘，曾在贤劫人寿二万岁时，人天导师、如来</w:t>
      </w:r>
    </w:p>
    <w:p>
      <w:pPr>
        <w:pStyle w:val="2"/>
        <w:spacing w:line="268" w:lineRule="exact"/>
        <w:jc w:val="both"/>
      </w:pPr>
      <w:r>
        <w:rPr>
          <w:w w:val="100"/>
        </w:rPr>
        <w:t>（</w:t>
      </w:r>
      <w:r>
        <w:rPr>
          <w:rFonts w:hint="eastAsia" w:ascii="KaiTi" w:eastAsia="KaiTi"/>
          <w:w w:val="100"/>
        </w:rPr>
        <w:t>Tat</w:t>
      </w:r>
      <w:r>
        <w:rPr>
          <w:rFonts w:hint="eastAsia" w:ascii="KaiTi" w:eastAsia="KaiTi"/>
          <w:spacing w:val="-3"/>
          <w:w w:val="100"/>
        </w:rPr>
        <w:t>h</w:t>
      </w:r>
      <w:r>
        <w:rPr>
          <w:rFonts w:hint="eastAsia" w:ascii="KaiTi" w:eastAsia="KaiTi"/>
          <w:w w:val="100"/>
        </w:rPr>
        <w:t>aga</w:t>
      </w:r>
      <w:r>
        <w:rPr>
          <w:rFonts w:hint="eastAsia" w:ascii="KaiTi" w:eastAsia="KaiTi"/>
          <w:spacing w:val="-3"/>
          <w:w w:val="100"/>
        </w:rPr>
        <w:t>t</w:t>
      </w:r>
      <w:r>
        <w:rPr>
          <w:rFonts w:hint="eastAsia" w:ascii="KaiTi" w:eastAsia="KaiTi"/>
          <w:spacing w:val="-1"/>
          <w:w w:val="100"/>
        </w:rPr>
        <w:t>a</w:t>
      </w:r>
      <w:r>
        <w:rPr>
          <w:spacing w:val="-106"/>
          <w:w w:val="100"/>
        </w:rPr>
        <w:t>）</w:t>
      </w:r>
      <w:r>
        <w:rPr>
          <w:spacing w:val="-3"/>
          <w:w w:val="100"/>
        </w:rPr>
        <w:t>、正等觉</w:t>
      </w:r>
      <w:r>
        <w:rPr>
          <w:spacing w:val="-2"/>
          <w:w w:val="100"/>
        </w:rPr>
        <w:t>（</w:t>
      </w:r>
      <w:r>
        <w:rPr>
          <w:rFonts w:hint="eastAsia" w:ascii="KaiTi" w:eastAsia="KaiTi"/>
          <w:spacing w:val="-3"/>
          <w:w w:val="100"/>
        </w:rPr>
        <w:t>S</w:t>
      </w:r>
      <w:r>
        <w:rPr>
          <w:rFonts w:hint="eastAsia" w:ascii="KaiTi" w:eastAsia="KaiTi"/>
          <w:w w:val="100"/>
        </w:rPr>
        <w:t>amma</w:t>
      </w:r>
      <w:r>
        <w:rPr>
          <w:rFonts w:hint="eastAsia" w:ascii="KaiTi" w:eastAsia="KaiTi"/>
        </w:rPr>
        <w:t xml:space="preserve"> </w:t>
      </w:r>
      <w:r>
        <w:rPr>
          <w:rFonts w:hint="eastAsia" w:ascii="KaiTi" w:eastAsia="KaiTi"/>
          <w:spacing w:val="-3"/>
          <w:w w:val="100"/>
        </w:rPr>
        <w:t>S</w:t>
      </w:r>
      <w:r>
        <w:rPr>
          <w:rFonts w:hint="eastAsia" w:ascii="KaiTi" w:eastAsia="KaiTi"/>
          <w:w w:val="100"/>
        </w:rPr>
        <w:t>amb</w:t>
      </w:r>
      <w:r>
        <w:rPr>
          <w:rFonts w:hint="eastAsia" w:ascii="KaiTi" w:eastAsia="KaiTi"/>
          <w:spacing w:val="-3"/>
          <w:w w:val="100"/>
        </w:rPr>
        <w:t>u</w:t>
      </w:r>
      <w:r>
        <w:rPr>
          <w:rFonts w:hint="eastAsia" w:ascii="KaiTi" w:eastAsia="KaiTi"/>
          <w:w w:val="100"/>
        </w:rPr>
        <w:t>ddh</w:t>
      </w:r>
      <w:r>
        <w:rPr>
          <w:rFonts w:hint="eastAsia" w:ascii="KaiTi" w:eastAsia="KaiTi"/>
          <w:spacing w:val="-3"/>
          <w:w w:val="100"/>
        </w:rPr>
        <w:t>a</w:t>
      </w:r>
      <w:r>
        <w:rPr>
          <w:w w:val="100"/>
        </w:rPr>
        <w:t>）</w:t>
      </w:r>
      <w:r>
        <w:rPr>
          <w:spacing w:val="-3"/>
          <w:w w:val="100"/>
        </w:rPr>
        <w:t>迦叶佛出世。在印度鹿野苑</w:t>
      </w:r>
    </w:p>
    <w:p>
      <w:pPr>
        <w:pStyle w:val="2"/>
        <w:spacing w:before="42" w:line="278" w:lineRule="auto"/>
        <w:ind w:right="1785"/>
      </w:pPr>
      <w:r>
        <w:rPr>
          <w:w w:val="100"/>
        </w:rPr>
        <w:t>（</w:t>
      </w:r>
      <w:r>
        <w:rPr>
          <w:rFonts w:hint="eastAsia" w:ascii="KaiTi" w:hAnsi="KaiTi" w:eastAsia="KaiTi"/>
          <w:w w:val="100"/>
        </w:rPr>
        <w:t>Isi</w:t>
      </w:r>
      <w:r>
        <w:rPr>
          <w:rFonts w:hint="eastAsia" w:ascii="KaiTi" w:hAnsi="KaiTi" w:eastAsia="KaiTi"/>
          <w:spacing w:val="-3"/>
          <w:w w:val="100"/>
        </w:rPr>
        <w:t>p</w:t>
      </w:r>
      <w:r>
        <w:rPr>
          <w:rFonts w:hint="eastAsia" w:ascii="KaiTi" w:hAnsi="KaiTi" w:eastAsia="KaiTi"/>
          <w:w w:val="100"/>
        </w:rPr>
        <w:t>ata</w:t>
      </w:r>
      <w:r>
        <w:rPr>
          <w:rFonts w:hint="eastAsia" w:ascii="KaiTi" w:hAnsi="KaiTi" w:eastAsia="KaiTi"/>
          <w:spacing w:val="-3"/>
          <w:w w:val="100"/>
        </w:rPr>
        <w:t>n</w:t>
      </w:r>
      <w:r>
        <w:rPr>
          <w:rFonts w:hint="eastAsia" w:ascii="KaiTi" w:hAnsi="KaiTi" w:eastAsia="KaiTi"/>
          <w:w w:val="100"/>
        </w:rPr>
        <w:t>eMi</w:t>
      </w:r>
      <w:r>
        <w:rPr>
          <w:rFonts w:hint="eastAsia" w:ascii="KaiTi" w:hAnsi="KaiTi" w:eastAsia="KaiTi"/>
          <w:spacing w:val="-3"/>
          <w:w w:val="100"/>
        </w:rPr>
        <w:t>g</w:t>
      </w:r>
      <w:r>
        <w:rPr>
          <w:rFonts w:hint="eastAsia" w:ascii="KaiTi" w:hAnsi="KaiTi" w:eastAsia="KaiTi"/>
          <w:w w:val="100"/>
        </w:rPr>
        <w:t>ada</w:t>
      </w:r>
      <w:r>
        <w:rPr>
          <w:rFonts w:hint="eastAsia" w:ascii="KaiTi" w:hAnsi="KaiTi" w:eastAsia="KaiTi"/>
          <w:spacing w:val="-3"/>
          <w:w w:val="100"/>
        </w:rPr>
        <w:t>y</w:t>
      </w:r>
      <w:r>
        <w:rPr>
          <w:rFonts w:hint="eastAsia" w:ascii="KaiTi" w:hAnsi="KaiTi" w:eastAsia="KaiTi"/>
          <w:spacing w:val="-1"/>
          <w:w w:val="100"/>
        </w:rPr>
        <w:t>e</w:t>
      </w:r>
      <w:r>
        <w:rPr>
          <w:spacing w:val="-106"/>
          <w:w w:val="100"/>
        </w:rPr>
        <w:t>）</w:t>
      </w:r>
      <w:r>
        <w:rPr>
          <w:spacing w:val="-3"/>
          <w:w w:val="100"/>
        </w:rPr>
        <w:t xml:space="preserve">，有一施主，财富圆满如同多闻天子。其妻子生 </w:t>
      </w:r>
      <w:r>
        <w:rPr>
          <w:spacing w:val="-3"/>
        </w:rPr>
        <w:t>下一个相貌庄严的孩子，长大后对迦叶佛的教法生起了无比的信心，便祈求父母同意他出家。出家后他精通三学⑴，具足种种功德，成为一位非常著名的说法上师。这样一来，有许多人供养衣药饮食，其财富非常充裕。可他想</w:t>
      </w:r>
      <w:r>
        <w:rPr>
          <w:rFonts w:hint="eastAsia" w:ascii="KaiTi" w:hAnsi="KaiTi" w:eastAsia="KaiTi"/>
        </w:rPr>
        <w:t>:</w:t>
      </w:r>
      <w:r>
        <w:rPr>
          <w:spacing w:val="-3"/>
        </w:rPr>
        <w:t>这么多财物一个人用不完，应该供养僧众。他自己又为法师又当管家，培养僧才，也多方联系施主供僧。每次供僧时，他专门安排几个负责人。有一天，他将自己和其他施主的财物一起供僧，但到中午僧众却没吃到饭，也没人负责供斋。便问</w:t>
      </w:r>
      <w:r>
        <w:rPr>
          <w:rFonts w:hint="eastAsia" w:ascii="KaiTi" w:hAnsi="KaiTi" w:eastAsia="KaiTi"/>
        </w:rPr>
        <w:t>:</w:t>
      </w:r>
      <w:r>
        <w:rPr>
          <w:spacing w:val="-3"/>
        </w:rPr>
        <w:t>“今天由谁负责？”有人告诉说是某某比丘负责。原来这位罗汉比丘因上午为僧众作事，到中午有点儿困，便回房坐禅去了，所以僧众没吃到饭。这位罗汉比丘眼睛很小，于是，这位精通三藏</w:t>
      </w:r>
      <w:r>
        <w:rPr>
          <w:rFonts w:hint="eastAsia" w:ascii="KaiTi" w:hAnsi="KaiTi" w:eastAsia="KaiTi"/>
        </w:rPr>
        <w:t>(Ti-petaka)</w:t>
      </w:r>
      <w:r>
        <w:rPr>
          <w:spacing w:val="-3"/>
        </w:rPr>
        <w:t>的大管家就在僧众前，眯起眼睛示意大家</w:t>
      </w:r>
      <w:r>
        <w:rPr>
          <w:rFonts w:hint="eastAsia" w:ascii="KaiTi" w:hAnsi="KaiTi" w:eastAsia="KaiTi"/>
        </w:rPr>
        <w:t>:</w:t>
      </w:r>
      <w:r>
        <w:rPr>
          <w:spacing w:val="-3"/>
        </w:rPr>
        <w:t>‘今天就是</w:t>
      </w:r>
      <w:r>
        <w:rPr>
          <w:spacing w:val="-9"/>
        </w:rPr>
        <w:t>像我这样的小眼人负责，让大家没吃到饭。’然后，他又去面骂这位比丘</w:t>
      </w:r>
      <w:r>
        <w:rPr>
          <w:rFonts w:hint="eastAsia" w:ascii="KaiTi" w:hAnsi="KaiTi" w:eastAsia="KaiTi"/>
        </w:rPr>
        <w:t xml:space="preserve">: </w:t>
      </w:r>
      <w:r>
        <w:rPr>
          <w:spacing w:val="-3"/>
        </w:rPr>
        <w:t>‘我对僧众经常供养，也联系多方施主来供养僧众，可你呢？自己吃得饱</w:t>
      </w:r>
      <w:r>
        <w:rPr>
          <w:spacing w:val="-13"/>
          <w:w w:val="100"/>
        </w:rPr>
        <w:t>饱的，也不管僧众事，自己去坐禅，简直象狗一样！’</w:t>
      </w:r>
      <w:r>
        <w:rPr>
          <w:w w:val="100"/>
        </w:rPr>
        <w:t>（</w:t>
      </w:r>
      <w:r>
        <w:rPr>
          <w:spacing w:val="-3"/>
          <w:w w:val="100"/>
        </w:rPr>
        <w:t xml:space="preserve">师言：平时不要 </w:t>
      </w:r>
      <w:r>
        <w:rPr>
          <w:spacing w:val="-3"/>
        </w:rPr>
        <w:t>给他人取绰号、叫恶名。在我们五明佛学院这类情况较少，但有少数人喜</w:t>
      </w:r>
      <w:r>
        <w:rPr>
          <w:spacing w:val="-7"/>
          <w:w w:val="100"/>
        </w:rPr>
        <w:t>欢给他人叫什么大鼻子、小眼睛、小个子、大胖子等。或说：“那个大个</w:t>
      </w:r>
      <w:r>
        <w:rPr>
          <w:spacing w:val="-13"/>
          <w:w w:val="100"/>
        </w:rPr>
        <w:t>子不在！”若这样，也许自己后五百世一直转生为大个子，看起来很不庄</w:t>
      </w:r>
      <w:r>
        <w:rPr>
          <w:spacing w:val="-6"/>
        </w:rPr>
        <w:t>严。所以，往往我们一不小心在生活中造了很多恶业。那位法师大管家恶</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口骂的是位罗汉，而我们这里有许多是发了大菩提心的菩萨。若对境是大乘菩萨，其恶口相骂的业报将是不可思议的。对此，我们很多人不重视也</w:t>
      </w:r>
      <w:r>
        <w:rPr>
          <w:spacing w:val="-7"/>
        </w:rPr>
        <w:t>不知道有这样的因果报应，故从此，在生活中一定要谨小慎微。</w:t>
      </w:r>
      <w:r>
        <w:rPr>
          <w:spacing w:val="-3"/>
        </w:rPr>
        <w:t>）</w:t>
      </w:r>
      <w:r>
        <w:rPr>
          <w:spacing w:val="-2"/>
        </w:rPr>
        <w:t>那位罗</w:t>
      </w:r>
      <w:r>
        <w:rPr>
          <w:spacing w:val="-3"/>
        </w:rPr>
        <w:t>汉比丘觉得他恶口骂人造了很大业，便立即对法师管家说</w:t>
      </w:r>
      <w:r>
        <w:rPr>
          <w:rFonts w:hint="eastAsia" w:ascii="KaiTi" w:hAnsi="KaiTi" w:eastAsia="KaiTi"/>
        </w:rPr>
        <w:t>:</w:t>
      </w:r>
      <w:r>
        <w:rPr>
          <w:spacing w:val="-2"/>
        </w:rPr>
        <w:t>‘你觉得你是</w:t>
      </w:r>
      <w:r>
        <w:rPr>
          <w:spacing w:val="-9"/>
        </w:rPr>
        <w:t>什么人？我又是什么人？你不应该这样吧。’他却回答说</w:t>
      </w:r>
      <w:r>
        <w:rPr>
          <w:rFonts w:hint="eastAsia" w:ascii="KaiTi" w:hAnsi="KaiTi" w:eastAsia="KaiTi"/>
        </w:rPr>
        <w:t>:</w:t>
      </w:r>
      <w:r>
        <w:rPr>
          <w:spacing w:val="-3"/>
        </w:rPr>
        <w:t>‘你是出家人 我也是出家人，这有什么？’罗汉比丘说</w:t>
      </w:r>
      <w:r>
        <w:rPr>
          <w:rFonts w:hint="eastAsia" w:ascii="KaiTi" w:hAnsi="KaiTi" w:eastAsia="KaiTi"/>
        </w:rPr>
        <w:t>:</w:t>
      </w:r>
      <w:r>
        <w:rPr>
          <w:spacing w:val="-3"/>
        </w:rPr>
        <w:t>‘你是凡夫而我已经证得罗汉</w:t>
      </w:r>
      <w:r>
        <w:rPr>
          <w:spacing w:val="-9"/>
        </w:rPr>
        <w:t>果位，你这样说话果报很大，应该好好忏悔。’听了此话，大管家自忖不</w:t>
      </w:r>
      <w:r>
        <w:rPr>
          <w:spacing w:val="-5"/>
        </w:rPr>
        <w:t>应理。最后，他一生中厉力忏悔罪业且对罗汉比丘常顶礼忏其前愆，对三</w:t>
      </w:r>
      <w:r>
        <w:rPr>
          <w:spacing w:val="-4"/>
        </w:rPr>
        <w:t>宝恒时恭敬并广弘佛法。临终时，他发愿</w:t>
      </w:r>
      <w:r>
        <w:rPr>
          <w:rFonts w:hint="eastAsia" w:ascii="KaiTi" w:hAnsi="KaiTi" w:eastAsia="KaiTi"/>
        </w:rPr>
        <w:t>:</w:t>
      </w:r>
      <w:r>
        <w:rPr>
          <w:spacing w:val="-3"/>
        </w:rPr>
        <w:t>愿我一生中修习梵行</w:t>
      </w:r>
    </w:p>
    <w:p>
      <w:pPr>
        <w:pStyle w:val="2"/>
        <w:spacing w:line="278" w:lineRule="auto"/>
        <w:ind w:right="1785"/>
      </w:pPr>
      <w:r>
        <w:t>（</w:t>
      </w:r>
      <w:r>
        <w:rPr>
          <w:rFonts w:hint="eastAsia" w:ascii="KaiTi" w:hAnsi="KaiTi" w:eastAsia="KaiTi"/>
        </w:rPr>
        <w:t>Brahmacari</w:t>
      </w:r>
      <w:r>
        <w:t>）</w:t>
      </w:r>
      <w:r>
        <w:rPr>
          <w:spacing w:val="-3"/>
        </w:rPr>
        <w:t>及恒时供养僧众的功德，使我生生世世财富圆满，将来在释迦世尊出世时令佛欢喜，得以出家现证罗汉果位</w:t>
      </w:r>
      <w:r>
        <w:rPr>
          <w:rFonts w:hint="eastAsia" w:ascii="KaiTi" w:hAnsi="KaiTi" w:eastAsia="KaiTi"/>
        </w:rPr>
        <w:t>;</w:t>
      </w:r>
      <w:r>
        <w:rPr>
          <w:spacing w:val="-3"/>
        </w:rPr>
        <w:t>愿我恶口责骂圣者的果报不要成熟。诸比丘，当时大管家即今小眼沙弥也，因他恶骂</w:t>
      </w:r>
      <w:r>
        <w:rPr>
          <w:rFonts w:hint="eastAsia" w:ascii="KaiTi" w:hAnsi="KaiTi" w:eastAsia="KaiTi"/>
        </w:rPr>
        <w:t>(Pisuna- Navaca)</w:t>
      </w:r>
      <w:r>
        <w:rPr>
          <w:spacing w:val="-3"/>
        </w:rPr>
        <w:t>罗汉比丘</w:t>
      </w:r>
      <w:r>
        <w:rPr>
          <w:rFonts w:hint="eastAsia" w:ascii="KaiTi" w:hAnsi="KaiTi" w:eastAsia="KaiTi"/>
        </w:rPr>
        <w:t>(Arahan</w:t>
      </w:r>
      <w:r>
        <w:rPr>
          <w:rFonts w:hint="eastAsia" w:ascii="KaiTi" w:hAnsi="KaiTi" w:eastAsia="KaiTi"/>
          <w:spacing w:val="8"/>
        </w:rPr>
        <w:t xml:space="preserve">- </w:t>
      </w:r>
      <w:r>
        <w:rPr>
          <w:rFonts w:hint="eastAsia" w:ascii="KaiTi" w:hAnsi="KaiTi" w:eastAsia="KaiTi"/>
        </w:rPr>
        <w:t>Bhikkhu)</w:t>
      </w:r>
      <w:r>
        <w:rPr>
          <w:spacing w:val="-3"/>
        </w:rPr>
        <w:t xml:space="preserve">故，五百世转为狗身。若没能遇上舍利子，后五百世仍旧为狗。又以其愿力成熟，他生在财富圆满的施主家， </w:t>
      </w:r>
      <w:r>
        <w:rPr>
          <w:spacing w:val="-11"/>
          <w:w w:val="100"/>
        </w:rPr>
        <w:t>于我教法中出家，后证得罗汉果。这就是小眼沙弥的前后因缘。”</w:t>
      </w:r>
      <w:r>
        <w:rPr>
          <w:spacing w:val="-3"/>
          <w:w w:val="100"/>
        </w:rPr>
        <w:t>（</w:t>
      </w:r>
      <w:r>
        <w:rPr>
          <w:spacing w:val="-2"/>
          <w:w w:val="100"/>
        </w:rPr>
        <w:t>译者：</w:t>
      </w:r>
      <w:r>
        <w:rPr>
          <w:spacing w:val="-3"/>
        </w:rPr>
        <w:t xml:space="preserve">这个公案告诫我们，平时不要给他人取恶名更不能用傍生来代叫一个人， </w:t>
      </w:r>
      <w:r>
        <w:rPr>
          <w:spacing w:val="-8"/>
          <w:w w:val="100"/>
        </w:rPr>
        <w:t>其果报是不可思议的。大家要明白铭记这个道理。</w:t>
      </w:r>
      <w:r>
        <w:rPr>
          <w:spacing w:val="-108"/>
          <w:w w:val="100"/>
        </w:rPr>
        <w:t>）</w:t>
      </w:r>
      <w:r>
        <w:rPr>
          <w:w w:val="100"/>
        </w:rPr>
        <w:t>（</w:t>
      </w:r>
      <w:r>
        <w:rPr>
          <w:spacing w:val="-3"/>
          <w:w w:val="100"/>
        </w:rPr>
        <w:t xml:space="preserve">师言：我们现在应 </w:t>
      </w:r>
      <w:r>
        <w:rPr>
          <w:spacing w:val="-3"/>
        </w:rPr>
        <w:t>观清净心，在我们五明佛学院，我觉得至少有三百多位得地菩萨，这是毫无疑问的。那么平时，我们说话、办事一定要谨小慎微。虽然在显现上有些菩萨似乎有烦恼，行为似乎也不如法，但这也许是大乘菩萨度化众生的善巧方便。故我们需护持自心，不能随意恶口骂人，更不能欺负他人，不</w:t>
      </w:r>
      <w:r>
        <w:rPr>
          <w:spacing w:val="-14"/>
        </w:rPr>
        <w:t>然的话造无量的罪业。</w:t>
      </w:r>
      <w:r>
        <w:t>）</w:t>
      </w:r>
    </w:p>
    <w:p>
      <w:pPr>
        <w:pStyle w:val="2"/>
        <w:spacing w:before="3"/>
        <w:ind w:left="0"/>
        <w:rPr>
          <w:sz w:val="24"/>
        </w:rPr>
      </w:pPr>
    </w:p>
    <w:p>
      <w:pPr>
        <w:pStyle w:val="7"/>
        <w:numPr>
          <w:ilvl w:val="0"/>
          <w:numId w:val="4"/>
        </w:numPr>
        <w:tabs>
          <w:tab w:val="left" w:pos="431"/>
        </w:tabs>
        <w:spacing w:before="0" w:after="0" w:line="240" w:lineRule="auto"/>
        <w:ind w:left="430" w:right="0" w:hanging="319"/>
        <w:jc w:val="left"/>
        <w:rPr>
          <w:sz w:val="21"/>
        </w:rPr>
      </w:pPr>
      <w:r>
        <w:rPr>
          <w:spacing w:val="-3"/>
          <w:sz w:val="21"/>
        </w:rPr>
        <w:t>能愿比丘</w:t>
      </w:r>
    </w:p>
    <w:p>
      <w:pPr>
        <w:pStyle w:val="2"/>
        <w:tabs>
          <w:tab w:val="left" w:pos="1374"/>
        </w:tabs>
        <w:spacing w:before="43"/>
      </w:pPr>
      <w:r>
        <w:t>—杀</w:t>
      </w:r>
      <w:r>
        <w:rPr>
          <w:spacing w:val="-3"/>
        </w:rPr>
        <w:t>生</w:t>
      </w:r>
      <w:r>
        <w:t>之报</w:t>
      </w:r>
      <w:r>
        <w:tab/>
      </w:r>
      <w:r>
        <w:rPr>
          <w:spacing w:val="-3"/>
        </w:rPr>
        <w:t>短</w:t>
      </w:r>
      <w:r>
        <w:t>命</w:t>
      </w:r>
      <w:r>
        <w:rPr>
          <w:spacing w:val="-3"/>
        </w:rPr>
        <w:t>多</w:t>
      </w:r>
      <w:r>
        <w:t>病</w:t>
      </w:r>
    </w:p>
    <w:p>
      <w:pPr>
        <w:pStyle w:val="2"/>
        <w:spacing w:before="9"/>
        <w:ind w:left="0"/>
        <w:rPr>
          <w:sz w:val="27"/>
        </w:rPr>
      </w:pPr>
    </w:p>
    <w:p>
      <w:pPr>
        <w:pStyle w:val="2"/>
        <w:spacing w:line="278" w:lineRule="auto"/>
        <w:ind w:right="1786" w:firstLine="422"/>
      </w:pPr>
      <w:r>
        <w:rPr>
          <w:spacing w:val="-3"/>
        </w:rPr>
        <w:t>一时，佛在舍卫城。有一施主，财富圆满，犹如多闻天子。其有一 子娶妻之后，一同愉快地生活着。但美中不足的是膝下无子，因此他们常</w:t>
      </w:r>
    </w:p>
    <w:p>
      <w:pPr>
        <w:pStyle w:val="2"/>
        <w:spacing w:line="278" w:lineRule="auto"/>
        <w:ind w:right="1574"/>
      </w:pPr>
      <w:r>
        <w:t>常祈祷诸天尊，如帝释天⑴、大梵天⑵、土地神、森林神等。后来，因祈祷和其它因缘的和合，其妻子终于怀孕了。她非常高兴地告诉丈夫</w:t>
      </w:r>
      <w:r>
        <w:rPr>
          <w:rFonts w:hint="eastAsia" w:ascii="KaiTi" w:hAnsi="KaiTi" w:eastAsia="KaiTi"/>
        </w:rPr>
        <w:t>:</w:t>
      </w:r>
      <w:r>
        <w:t>“我身</w:t>
      </w:r>
    </w:p>
    <w:p>
      <w:pPr>
        <w:pStyle w:val="2"/>
        <w:spacing w:line="278" w:lineRule="auto"/>
        <w:ind w:right="1680"/>
      </w:pPr>
      <w:r>
        <w:rPr>
          <w:spacing w:val="-10"/>
        </w:rPr>
        <w:t>已有孕且右侧偏重，可能会生个男孩。”同时，她发愿</w:t>
      </w:r>
      <w:r>
        <w:rPr>
          <w:rFonts w:hint="eastAsia" w:ascii="KaiTi" w:hAnsi="KaiTi" w:eastAsia="KaiTi"/>
        </w:rPr>
        <w:t>:</w:t>
      </w:r>
      <w:r>
        <w:rPr>
          <w:spacing w:val="-2"/>
        </w:rPr>
        <w:t xml:space="preserve">“愿我的孩子将  </w:t>
      </w:r>
      <w:r>
        <w:rPr>
          <w:spacing w:val="-7"/>
        </w:rPr>
        <w:t xml:space="preserve">来孝顺父母，行持善法，对整个家族及自己的种姓有大利益。”听到这些， </w:t>
      </w:r>
      <w:r>
        <w:rPr>
          <w:spacing w:val="-5"/>
        </w:rPr>
        <w:t>大施主的儿子非常高兴。为了保养妻子的身体使其身心舒畅，他特地在自</w:t>
      </w:r>
    </w:p>
    <w:p>
      <w:pPr>
        <w:pStyle w:val="2"/>
        <w:spacing w:line="278" w:lineRule="auto"/>
        <w:ind w:right="1574"/>
      </w:pPr>
      <w:r>
        <w:t>己的房子上为她盖了一座宫殿，宫内冷暖适宜，设备齐全，还有五味饮食、动听的音乐等，非常舒适。</w:t>
      </w:r>
    </w:p>
    <w:p>
      <w:pPr>
        <w:pStyle w:val="2"/>
        <w:spacing w:line="278" w:lineRule="auto"/>
        <w:ind w:right="1786" w:firstLine="422"/>
      </w:pPr>
      <w:r>
        <w:rPr>
          <w:spacing w:val="-3"/>
          <w:w w:val="100"/>
        </w:rPr>
        <w:t>我等大师释迦世尊及十方三世一切诸佛（</w:t>
      </w:r>
      <w:r>
        <w:rPr>
          <w:rFonts w:hint="eastAsia" w:ascii="KaiTi" w:eastAsia="KaiTi"/>
          <w:w w:val="100"/>
        </w:rPr>
        <w:t>Bud</w:t>
      </w:r>
      <w:r>
        <w:rPr>
          <w:rFonts w:hint="eastAsia" w:ascii="KaiTi" w:eastAsia="KaiTi"/>
          <w:spacing w:val="-3"/>
          <w:w w:val="100"/>
        </w:rPr>
        <w:t>d</w:t>
      </w:r>
      <w:r>
        <w:rPr>
          <w:rFonts w:hint="eastAsia" w:ascii="KaiTi" w:eastAsia="KaiTi"/>
          <w:spacing w:val="-2"/>
          <w:w w:val="100"/>
        </w:rPr>
        <w:t>-</w:t>
      </w:r>
      <w:r>
        <w:rPr>
          <w:rFonts w:hint="eastAsia" w:ascii="KaiTi" w:eastAsia="KaiTi"/>
          <w:w w:val="100"/>
        </w:rPr>
        <w:t>ha</w:t>
      </w:r>
      <w:r>
        <w:rPr>
          <w:spacing w:val="-106"/>
          <w:w w:val="100"/>
        </w:rPr>
        <w:t>）</w:t>
      </w:r>
      <w:r>
        <w:rPr>
          <w:spacing w:val="-3"/>
          <w:w w:val="100"/>
        </w:rPr>
        <w:t xml:space="preserve">，时时刻刻观照 </w:t>
      </w:r>
      <w:r>
        <w:rPr>
          <w:spacing w:val="-3"/>
        </w:rPr>
        <w:t>着一切众生的苦乐。即便是大海离开波浪，佛陀对众生的大悲心刹那也不会离开。圣者罗汉</w:t>
      </w:r>
      <w:r>
        <w:t>（</w:t>
      </w:r>
      <w:r>
        <w:rPr>
          <w:rFonts w:hint="eastAsia" w:ascii="KaiTi" w:eastAsia="KaiTi"/>
        </w:rPr>
        <w:t>Arahan</w:t>
      </w:r>
      <w:r>
        <w:t>）</w:t>
      </w:r>
      <w:r>
        <w:rPr>
          <w:spacing w:val="-3"/>
        </w:rPr>
        <w:t>亦于昼夜六时中观照着世间众生。这时，阿</w:t>
      </w:r>
    </w:p>
    <w:p>
      <w:pPr>
        <w:pStyle w:val="2"/>
        <w:spacing w:line="278" w:lineRule="auto"/>
        <w:ind w:right="1471"/>
      </w:pPr>
      <w:r>
        <w:rPr>
          <w:spacing w:val="-1"/>
        </w:rPr>
        <w:t>那律⑶</w:t>
      </w:r>
      <w:r>
        <w:t>（</w:t>
      </w:r>
      <w:r>
        <w:rPr>
          <w:rFonts w:hint="eastAsia" w:ascii="KaiTi" w:hAnsi="KaiTi" w:eastAsia="KaiTi"/>
        </w:rPr>
        <w:t>Anuruddha</w:t>
      </w:r>
      <w:r>
        <w:t>）</w:t>
      </w:r>
      <w:r>
        <w:rPr>
          <w:spacing w:val="-3"/>
        </w:rPr>
        <w:t>尊者用声闻眼观知一位最后有⑷者已投胎到施主家中， 并且施主家人被调化的因缘已经成熟。尊者同时又观知应该是声闻调化而  且是由他亲自去。这样，尊者阿那律去了施主家，为他们传了相应的佛法。施主一家对尊者生起很大的信心，并皈依</w:t>
      </w:r>
      <w:r>
        <w:t>（</w:t>
      </w:r>
      <w:r>
        <w:rPr>
          <w:rFonts w:hint="eastAsia" w:ascii="KaiTi" w:hAnsi="KaiTi" w:eastAsia="KaiTi"/>
        </w:rPr>
        <w:t>Sarana</w:t>
      </w:r>
      <w:r>
        <w:t>）</w:t>
      </w:r>
      <w:r>
        <w:rPr>
          <w:spacing w:val="-3"/>
        </w:rPr>
        <w:t>了三宝，守持居士五</w:t>
      </w:r>
      <w:r>
        <w:rPr>
          <w:w w:val="100"/>
        </w:rPr>
        <w:t>戒⑸</w:t>
      </w:r>
      <w:r>
        <w:rPr>
          <w:spacing w:val="-3"/>
          <w:w w:val="100"/>
        </w:rPr>
        <w:t>（</w:t>
      </w:r>
      <w:r>
        <w:rPr>
          <w:rFonts w:hint="eastAsia" w:ascii="KaiTi" w:hAnsi="KaiTi" w:eastAsia="KaiTi"/>
          <w:w w:val="100"/>
        </w:rPr>
        <w:t>Pan</w:t>
      </w:r>
      <w:r>
        <w:rPr>
          <w:rFonts w:hint="eastAsia" w:ascii="KaiTi" w:hAnsi="KaiTi" w:eastAsia="KaiTi"/>
          <w:spacing w:val="-3"/>
          <w:w w:val="100"/>
        </w:rPr>
        <w:t>c</w:t>
      </w:r>
      <w:r>
        <w:rPr>
          <w:rFonts w:hint="eastAsia" w:ascii="KaiTi" w:hAnsi="KaiTi" w:eastAsia="KaiTi"/>
          <w:w w:val="100"/>
        </w:rPr>
        <w:t>a</w:t>
      </w:r>
      <w:r>
        <w:rPr>
          <w:rFonts w:hint="eastAsia" w:ascii="KaiTi" w:hAnsi="KaiTi" w:eastAsia="KaiTi"/>
        </w:rPr>
        <w:t xml:space="preserve"> </w:t>
      </w:r>
      <w:r>
        <w:rPr>
          <w:rFonts w:hint="eastAsia" w:ascii="KaiTi" w:hAnsi="KaiTi" w:eastAsia="KaiTi"/>
          <w:w w:val="100"/>
        </w:rPr>
        <w:t>S</w:t>
      </w:r>
      <w:r>
        <w:rPr>
          <w:rFonts w:hint="eastAsia" w:ascii="KaiTi" w:hAnsi="KaiTi" w:eastAsia="KaiTi"/>
          <w:spacing w:val="-3"/>
          <w:w w:val="100"/>
        </w:rPr>
        <w:t>i</w:t>
      </w:r>
      <w:r>
        <w:rPr>
          <w:rFonts w:hint="eastAsia" w:ascii="KaiTi" w:hAnsi="KaiTi" w:eastAsia="KaiTi"/>
          <w:w w:val="100"/>
        </w:rPr>
        <w:t>l</w:t>
      </w:r>
      <w:r>
        <w:rPr>
          <w:rFonts w:hint="eastAsia" w:ascii="KaiTi" w:hAnsi="KaiTi" w:eastAsia="KaiTi"/>
          <w:spacing w:val="-1"/>
          <w:w w:val="100"/>
        </w:rPr>
        <w:t>a</w:t>
      </w:r>
      <w:r>
        <w:rPr>
          <w:spacing w:val="-108"/>
          <w:w w:val="100"/>
        </w:rPr>
        <w:t>）</w:t>
      </w:r>
      <w:r>
        <w:rPr>
          <w:spacing w:val="-3"/>
          <w:w w:val="100"/>
        </w:rPr>
        <w:t>。施主从此做广大的布施，求施者络绎不绝，其财富</w:t>
      </w:r>
    </w:p>
    <w:p>
      <w:pPr>
        <w:pStyle w:val="2"/>
        <w:spacing w:line="268" w:lineRule="exact"/>
      </w:pPr>
      <w:r>
        <w:t>也是取之不尽。</w:t>
      </w:r>
    </w:p>
    <w:p>
      <w:pPr>
        <w:spacing w:after="0" w:line="268" w:lineRule="exact"/>
        <w:sectPr>
          <w:pgSz w:w="11910" w:h="16840"/>
          <w:pgMar w:top="1400" w:right="1640" w:bottom="280" w:left="1640" w:header="720" w:footer="720" w:gutter="0"/>
        </w:sectPr>
      </w:pPr>
    </w:p>
    <w:p>
      <w:pPr>
        <w:pStyle w:val="2"/>
        <w:spacing w:before="44" w:line="278" w:lineRule="auto"/>
        <w:ind w:right="1891" w:firstLine="422"/>
      </w:pPr>
      <w:r>
        <w:rPr>
          <w:spacing w:val="-3"/>
        </w:rPr>
        <w:t>一天，阿那律尊者独自一人去施主家。施主惊讶地问</w:t>
      </w:r>
      <w:r>
        <w:rPr>
          <w:rFonts w:hint="eastAsia" w:ascii="KaiTi" w:hAnsi="KaiTi" w:eastAsia="KaiTi"/>
        </w:rPr>
        <w:t>:</w:t>
      </w:r>
      <w:r>
        <w:rPr>
          <w:spacing w:val="-2"/>
        </w:rPr>
        <w:t>“尊者，您这</w:t>
      </w:r>
      <w:r>
        <w:rPr>
          <w:spacing w:val="-3"/>
        </w:rPr>
        <w:t>样的大罗汉怎么会没有侍者呢？”尊者说</w:t>
      </w:r>
      <w:r>
        <w:rPr>
          <w:rFonts w:hint="eastAsia" w:ascii="KaiTi" w:hAnsi="KaiTi" w:eastAsia="KaiTi"/>
        </w:rPr>
        <w:t>:</w:t>
      </w:r>
      <w:r>
        <w:rPr>
          <w:spacing w:val="-3"/>
        </w:rPr>
        <w:t>“我找不到侍者，你能否替我找一个？”施主马上说</w:t>
      </w:r>
      <w:r>
        <w:rPr>
          <w:rFonts w:hint="eastAsia" w:ascii="KaiTi" w:hAnsi="KaiTi" w:eastAsia="KaiTi"/>
          <w:spacing w:val="-3"/>
        </w:rPr>
        <w:t>:</w:t>
      </w:r>
      <w:r>
        <w:rPr>
          <w:spacing w:val="-3"/>
        </w:rPr>
        <w:t>“我家儿媳已怀孕，若生下来是男孩，一定送给</w:t>
      </w:r>
      <w:r>
        <w:rPr>
          <w:spacing w:val="-15"/>
        </w:rPr>
        <w:t>尊者作侍者。”尊者说</w:t>
      </w:r>
      <w:r>
        <w:rPr>
          <w:rFonts w:hint="eastAsia" w:ascii="KaiTi" w:hAnsi="KaiTi" w:eastAsia="KaiTi"/>
        </w:rPr>
        <w:t>:</w:t>
      </w:r>
      <w:r>
        <w:rPr>
          <w:spacing w:val="-10"/>
        </w:rPr>
        <w:t xml:space="preserve">“长者，既如此发心，那就一言为定。”说毕， </w:t>
      </w:r>
      <w:r>
        <w:rPr>
          <w:spacing w:val="-5"/>
        </w:rPr>
        <w:t>尊者便走了。</w:t>
      </w:r>
    </w:p>
    <w:p>
      <w:pPr>
        <w:pStyle w:val="2"/>
        <w:spacing w:line="278" w:lineRule="auto"/>
        <w:ind w:right="1786" w:firstLine="422"/>
      </w:pPr>
      <w:r>
        <w:rPr>
          <w:spacing w:val="-3"/>
        </w:rPr>
        <w:t>九个月后，施主的儿媳生下一个很端庄的男孩，具足身色金黄等种 种相好，家人为他举行了隆重的贺生仪式。因为家人祈祷了很久才得以满</w:t>
      </w:r>
      <w:r>
        <w:rPr>
          <w:spacing w:val="-12"/>
        </w:rPr>
        <w:t>愿，故为孩子取名“能愿”。家人请了八个姨母以丰富的营养食品来喂养</w:t>
      </w:r>
      <w:r>
        <w:rPr>
          <w:spacing w:val="-6"/>
        </w:rPr>
        <w:t>他，孩子如海中之莲很快地成长。长大后，他开始学习各种文学、武术、</w:t>
      </w:r>
      <w:r>
        <w:rPr>
          <w:spacing w:val="-4"/>
        </w:rPr>
        <w:t>天文、历算等世间学术，并且无不通达。此时，尊者观察到他出家因缘已</w:t>
      </w:r>
      <w:r>
        <w:rPr>
          <w:spacing w:val="-3"/>
        </w:rPr>
        <w:t>成熟，便著衣持钵去施主家化缘。尊者见到这个孩子就问施主</w:t>
      </w:r>
      <w:r>
        <w:rPr>
          <w:rFonts w:hint="eastAsia" w:ascii="KaiTi" w:hAnsi="KaiTi" w:eastAsia="KaiTi"/>
        </w:rPr>
        <w:t>:</w:t>
      </w:r>
      <w:r>
        <w:rPr>
          <w:spacing w:val="-1"/>
        </w:rPr>
        <w:t>“这就是</w:t>
      </w:r>
      <w:r>
        <w:rPr>
          <w:spacing w:val="-8"/>
          <w:w w:val="100"/>
        </w:rPr>
        <w:t>那个还未生下来就已答应给我做侍者的孩子吧！”施主说</w:t>
      </w:r>
      <w:r>
        <w:rPr>
          <w:rFonts w:hint="eastAsia" w:ascii="KaiTi" w:hAnsi="KaiTi" w:eastAsia="KaiTi"/>
          <w:spacing w:val="-3"/>
          <w:w w:val="100"/>
        </w:rPr>
        <w:t>:</w:t>
      </w:r>
      <w:r>
        <w:rPr>
          <w:spacing w:val="-20"/>
          <w:w w:val="100"/>
        </w:rPr>
        <w:t>“确实是。”</w:t>
      </w:r>
    </w:p>
    <w:p>
      <w:pPr>
        <w:pStyle w:val="2"/>
        <w:spacing w:line="278" w:lineRule="auto"/>
        <w:ind w:right="1786"/>
      </w:pPr>
      <w:r>
        <w:rPr>
          <w:spacing w:val="-3"/>
        </w:rPr>
        <w:t>并把他叫到身边，对他说</w:t>
      </w:r>
      <w:r>
        <w:rPr>
          <w:rFonts w:hint="eastAsia" w:ascii="KaiTi" w:hAnsi="KaiTi" w:eastAsia="KaiTi"/>
        </w:rPr>
        <w:t>:</w:t>
      </w:r>
      <w:r>
        <w:rPr>
          <w:spacing w:val="-3"/>
        </w:rPr>
        <w:t>“孩子，在你还未生下来的时候，我已答应把</w:t>
      </w:r>
      <w:r>
        <w:rPr>
          <w:spacing w:val="-12"/>
        </w:rPr>
        <w:t>你交给尊者作侍者了。”这个孩子听了，非常高兴地说</w:t>
      </w:r>
      <w:r>
        <w:rPr>
          <w:rFonts w:hint="eastAsia" w:ascii="KaiTi" w:hAnsi="KaiTi" w:eastAsia="KaiTi"/>
        </w:rPr>
        <w:t>:</w:t>
      </w:r>
      <w:r>
        <w:rPr>
          <w:spacing w:val="-2"/>
        </w:rPr>
        <w:t xml:space="preserve">“这是长辈对我 </w:t>
      </w:r>
      <w:r>
        <w:rPr>
          <w:spacing w:val="-10"/>
        </w:rPr>
        <w:t>最大的恩赐，我会好好地侍奉尊者的。”言毕，阿那律尊者就把能愿带回</w:t>
      </w:r>
      <w:r>
        <w:rPr>
          <w:spacing w:val="-5"/>
        </w:rPr>
        <w:t>经堂给他剃度、皈依、授戒、传法。能愿比丘非常精进，前夜后夜都不睡</w:t>
      </w:r>
      <w:r>
        <w:rPr>
          <w:spacing w:val="-4"/>
        </w:rPr>
        <w:t>眠而勤于修持。有一次，他得了重病，父母听说后，马上带着药品等来寺</w:t>
      </w:r>
      <w:r>
        <w:rPr>
          <w:spacing w:val="-3"/>
        </w:rPr>
        <w:t>中探望他。几天过后，能愿比丘仍旧病情严重，可父母因家务繁忙，不能长时间在寺院里照顾他。为此，他们去请示阿那律尊者</w:t>
      </w:r>
      <w:r>
        <w:rPr>
          <w:rFonts w:hint="eastAsia" w:ascii="KaiTi" w:hAnsi="KaiTi" w:eastAsia="KaiTi"/>
        </w:rPr>
        <w:t>:</w:t>
      </w:r>
      <w:r>
        <w:rPr>
          <w:spacing w:val="-3"/>
        </w:rPr>
        <w:t>“尊者，我们身</w:t>
      </w:r>
    </w:p>
    <w:p>
      <w:pPr>
        <w:pStyle w:val="2"/>
        <w:spacing w:line="278" w:lineRule="auto"/>
        <w:ind w:right="1574"/>
      </w:pPr>
      <w:r>
        <w:rPr>
          <w:spacing w:val="-3"/>
        </w:rPr>
        <w:t xml:space="preserve">为俗家，家事繁忙，寺中久住多有不便，能否开许能愿比丘回家养病呢？” 尊者观知能愿比丘回到家中也能证得罗汉果位，于是就开许了。能愿比丘 被父母接回家中，遵医嘱多方治疗。渐渐地，能愿比丘对病苦生起了无比 的厌烦心，于轮回生起了出离心。他励力精勤，最后，断除了一切烦恼， </w:t>
      </w:r>
      <w:r>
        <w:rPr>
          <w:spacing w:val="-12"/>
        </w:rPr>
        <w:t>在家中证得阿罗汉的果位。</w:t>
      </w:r>
      <w:r>
        <w:t>（</w:t>
      </w:r>
      <w:r>
        <w:rPr>
          <w:spacing w:val="-3"/>
        </w:rPr>
        <w:t xml:space="preserve">译者：也许出家人在家里也可以证悟大圆满， 但我本人没神通，不敢开许你们回家，对在家中得证悟有些怀疑。所以， 你们请假回去看病，尤其是平时很精进、持戒又清净的出家人向我请假时， 我心里很痛，经常不准假，这样许多人没有断传承。虽然当时你们可能对 我有点不高兴，可我总觉得出家人回家没多大意义，因为很多僧人容易受 环境的影响。如今社会也比较乱，若清净僧人既便是死在静处，也是很圆 </w:t>
      </w:r>
      <w:r>
        <w:rPr>
          <w:spacing w:val="-39"/>
        </w:rPr>
        <w:t>满的。</w:t>
      </w:r>
      <w:r>
        <w:t>）</w:t>
      </w:r>
    </w:p>
    <w:p>
      <w:pPr>
        <w:pStyle w:val="2"/>
        <w:spacing w:line="278" w:lineRule="auto"/>
        <w:ind w:right="1891" w:firstLine="525"/>
      </w:pPr>
      <w:r>
        <w:rPr>
          <w:spacing w:val="-3"/>
        </w:rPr>
        <w:t xml:space="preserve">能愿比丘得果后，观察父母及家人的根基，给他们传了相应的法， </w:t>
      </w:r>
      <w:r>
        <w:rPr>
          <w:spacing w:val="-3"/>
          <w:w w:val="100"/>
        </w:rPr>
        <w:t>他们用智慧金刚摧毁了萨迦耶见</w:t>
      </w:r>
      <w:r>
        <w:rPr>
          <w:w w:val="100"/>
        </w:rPr>
        <w:t>（</w:t>
      </w:r>
      <w:r>
        <w:rPr>
          <w:rFonts w:hint="eastAsia" w:ascii="KaiTi" w:eastAsia="KaiTi"/>
          <w:w w:val="100"/>
        </w:rPr>
        <w:t>S</w:t>
      </w:r>
      <w:r>
        <w:rPr>
          <w:rFonts w:hint="eastAsia" w:ascii="KaiTi" w:eastAsia="KaiTi"/>
          <w:spacing w:val="-3"/>
          <w:w w:val="100"/>
        </w:rPr>
        <w:t>a</w:t>
      </w:r>
      <w:r>
        <w:rPr>
          <w:rFonts w:hint="eastAsia" w:ascii="KaiTi" w:eastAsia="KaiTi"/>
          <w:w w:val="100"/>
        </w:rPr>
        <w:t>kaya</w:t>
      </w:r>
      <w:r>
        <w:rPr>
          <w:rFonts w:hint="eastAsia" w:ascii="KaiTi" w:eastAsia="KaiTi"/>
        </w:rPr>
        <w:t xml:space="preserve"> </w:t>
      </w:r>
      <w:r>
        <w:rPr>
          <w:rFonts w:hint="eastAsia" w:ascii="KaiTi" w:eastAsia="KaiTi"/>
          <w:w w:val="100"/>
        </w:rPr>
        <w:t>Di</w:t>
      </w:r>
      <w:r>
        <w:rPr>
          <w:rFonts w:hint="eastAsia" w:ascii="KaiTi" w:eastAsia="KaiTi"/>
          <w:spacing w:val="-3"/>
          <w:w w:val="100"/>
        </w:rPr>
        <w:t>t</w:t>
      </w:r>
      <w:r>
        <w:rPr>
          <w:rFonts w:hint="eastAsia" w:ascii="KaiTi" w:eastAsia="KaiTi"/>
          <w:w w:val="100"/>
        </w:rPr>
        <w:t>th</w:t>
      </w:r>
      <w:r>
        <w:rPr>
          <w:rFonts w:hint="eastAsia" w:ascii="KaiTi" w:eastAsia="KaiTi"/>
          <w:spacing w:val="-1"/>
          <w:w w:val="100"/>
        </w:rPr>
        <w:t>i</w:t>
      </w:r>
      <w:r>
        <w:rPr>
          <w:spacing w:val="-108"/>
          <w:w w:val="100"/>
        </w:rPr>
        <w:t>）</w:t>
      </w:r>
      <w:r>
        <w:rPr>
          <w:spacing w:val="-2"/>
          <w:w w:val="100"/>
        </w:rPr>
        <w:t>，得证预流果</w:t>
      </w:r>
    </w:p>
    <w:p>
      <w:pPr>
        <w:pStyle w:val="2"/>
        <w:tabs>
          <w:tab w:val="left" w:pos="2003"/>
          <w:tab w:val="left" w:pos="5786"/>
        </w:tabs>
        <w:spacing w:line="278" w:lineRule="auto"/>
        <w:ind w:right="1680"/>
      </w:pPr>
      <w:r>
        <w:t>（</w:t>
      </w:r>
      <w:r>
        <w:rPr>
          <w:rFonts w:hint="eastAsia" w:ascii="KaiTi" w:hAnsi="KaiTi" w:eastAsia="KaiTi"/>
        </w:rPr>
        <w:t>Sotapanna</w:t>
      </w:r>
      <w:r>
        <w:t>）位</w:t>
      </w:r>
      <w:r>
        <w:rPr>
          <w:spacing w:val="-3"/>
        </w:rPr>
        <w:t>。</w:t>
      </w:r>
      <w:r>
        <w:t>能</w:t>
      </w:r>
      <w:r>
        <w:rPr>
          <w:spacing w:val="-3"/>
        </w:rPr>
        <w:t>愿比</w:t>
      </w:r>
      <w:r>
        <w:t>丘再</w:t>
      </w:r>
      <w:r>
        <w:rPr>
          <w:spacing w:val="-3"/>
        </w:rPr>
        <w:t>观</w:t>
      </w:r>
      <w:r>
        <w:t>察</w:t>
      </w:r>
      <w:r>
        <w:rPr>
          <w:spacing w:val="-3"/>
        </w:rPr>
        <w:t>自</w:t>
      </w:r>
      <w:r>
        <w:t>己</w:t>
      </w:r>
      <w:r>
        <w:rPr>
          <w:spacing w:val="-3"/>
        </w:rPr>
        <w:t>的</w:t>
      </w:r>
      <w:r>
        <w:t>前</w:t>
      </w:r>
      <w:r>
        <w:rPr>
          <w:spacing w:val="-3"/>
        </w:rPr>
        <w:t>世</w:t>
      </w:r>
      <w:r>
        <w:t>时</w:t>
      </w:r>
      <w:r>
        <w:rPr>
          <w:spacing w:val="-3"/>
        </w:rPr>
        <w:t>，</w:t>
      </w:r>
      <w:r>
        <w:t>知道</w:t>
      </w:r>
      <w:r>
        <w:rPr>
          <w:spacing w:val="-3"/>
        </w:rPr>
        <w:t>自</w:t>
      </w:r>
      <w:r>
        <w:t>己</w:t>
      </w:r>
      <w:r>
        <w:rPr>
          <w:spacing w:val="-3"/>
        </w:rPr>
        <w:t>前</w:t>
      </w:r>
      <w:r>
        <w:t>世</w:t>
      </w:r>
      <w:r>
        <w:rPr>
          <w:spacing w:val="-3"/>
        </w:rPr>
        <w:t>是</w:t>
      </w:r>
      <w:r>
        <w:t>人， 前世</w:t>
      </w:r>
      <w:r>
        <w:rPr>
          <w:spacing w:val="-3"/>
        </w:rPr>
        <w:t>的</w:t>
      </w:r>
      <w:r>
        <w:t>前</w:t>
      </w:r>
      <w:r>
        <w:rPr>
          <w:spacing w:val="-3"/>
        </w:rPr>
        <w:t>世</w:t>
      </w:r>
      <w:r>
        <w:t>也</w:t>
      </w:r>
      <w:r>
        <w:rPr>
          <w:spacing w:val="-3"/>
        </w:rPr>
        <w:t>是</w:t>
      </w:r>
      <w:r>
        <w:t>人</w:t>
      </w:r>
      <w:r>
        <w:rPr>
          <w:spacing w:val="-3"/>
        </w:rPr>
        <w:t>，</w:t>
      </w:r>
      <w:r>
        <w:t>但</w:t>
      </w:r>
      <w:r>
        <w:rPr>
          <w:spacing w:val="-3"/>
        </w:rPr>
        <w:t>每</w:t>
      </w:r>
      <w:r>
        <w:t>次得</w:t>
      </w:r>
      <w:r>
        <w:rPr>
          <w:spacing w:val="-3"/>
        </w:rPr>
        <w:t>人</w:t>
      </w:r>
      <w:r>
        <w:t>身</w:t>
      </w:r>
      <w:r>
        <w:rPr>
          <w:spacing w:val="-3"/>
        </w:rPr>
        <w:t>都</w:t>
      </w:r>
      <w:r>
        <w:t>是</w:t>
      </w:r>
      <w:r>
        <w:rPr>
          <w:spacing w:val="-3"/>
        </w:rPr>
        <w:t>短</w:t>
      </w:r>
      <w:r>
        <w:t>命</w:t>
      </w:r>
      <w:r>
        <w:rPr>
          <w:spacing w:val="-3"/>
        </w:rPr>
        <w:t>多</w:t>
      </w:r>
      <w:r>
        <w:t>病</w:t>
      </w:r>
      <w:r>
        <w:rPr>
          <w:spacing w:val="-108"/>
        </w:rPr>
        <w:t>。</w:t>
      </w:r>
      <w:r>
        <w:rPr>
          <w:spacing w:val="-3"/>
        </w:rPr>
        <w:t>（</w:t>
      </w:r>
      <w:r>
        <w:t>译者</w:t>
      </w:r>
      <w:r>
        <w:rPr>
          <w:rFonts w:hint="eastAsia" w:ascii="KaiTi" w:hAnsi="KaiTi" w:eastAsia="KaiTi"/>
          <w:spacing w:val="-3"/>
        </w:rPr>
        <w:t>:</w:t>
      </w:r>
      <w:r>
        <w:t>这</w:t>
      </w:r>
      <w:r>
        <w:rPr>
          <w:spacing w:val="-3"/>
        </w:rPr>
        <w:t>个</w:t>
      </w:r>
      <w:r>
        <w:t>公</w:t>
      </w:r>
      <w:r>
        <w:rPr>
          <w:spacing w:val="-3"/>
        </w:rPr>
        <w:t>案</w:t>
      </w:r>
      <w:r>
        <w:t>主要  说明</w:t>
      </w:r>
      <w:r>
        <w:rPr>
          <w:spacing w:val="-3"/>
        </w:rPr>
        <w:t>杀</w:t>
      </w:r>
      <w:r>
        <w:t>生</w:t>
      </w:r>
      <w:r>
        <w:rPr>
          <w:spacing w:val="-3"/>
        </w:rPr>
        <w:t>的</w:t>
      </w:r>
      <w:r>
        <w:t>果</w:t>
      </w:r>
      <w:r>
        <w:rPr>
          <w:spacing w:val="-3"/>
        </w:rPr>
        <w:t>报</w:t>
      </w:r>
      <w:r>
        <w:t>是</w:t>
      </w:r>
      <w:r>
        <w:rPr>
          <w:spacing w:val="-3"/>
        </w:rPr>
        <w:t>短</w:t>
      </w:r>
      <w:r>
        <w:t>命</w:t>
      </w:r>
      <w:r>
        <w:rPr>
          <w:spacing w:val="-3"/>
        </w:rPr>
        <w:t>多</w:t>
      </w:r>
      <w:r>
        <w:t>病，</w:t>
      </w:r>
      <w:r>
        <w:rPr>
          <w:spacing w:val="-3"/>
        </w:rPr>
        <w:t>相</w:t>
      </w:r>
      <w:r>
        <w:t>信</w:t>
      </w:r>
      <w:r>
        <w:rPr>
          <w:spacing w:val="-3"/>
        </w:rPr>
        <w:t>会</w:t>
      </w:r>
      <w:r>
        <w:t>对</w:t>
      </w:r>
      <w:r>
        <w:rPr>
          <w:spacing w:val="-3"/>
        </w:rPr>
        <w:t>大</w:t>
      </w:r>
      <w:r>
        <w:t>家</w:t>
      </w:r>
      <w:r>
        <w:rPr>
          <w:spacing w:val="-3"/>
        </w:rPr>
        <w:t>有</w:t>
      </w:r>
      <w:r>
        <w:t>益</w:t>
      </w:r>
      <w:r>
        <w:rPr>
          <w:spacing w:val="-3"/>
        </w:rPr>
        <w:t>。</w:t>
      </w:r>
      <w:r>
        <w:t>若对</w:t>
      </w:r>
      <w:r>
        <w:rPr>
          <w:spacing w:val="-3"/>
        </w:rPr>
        <w:t>因</w:t>
      </w:r>
      <w:r>
        <w:t>果</w:t>
      </w:r>
      <w:r>
        <w:rPr>
          <w:spacing w:val="-3"/>
        </w:rPr>
        <w:t>有</w:t>
      </w:r>
      <w:r>
        <w:t>更</w:t>
      </w:r>
      <w:r>
        <w:rPr>
          <w:spacing w:val="-3"/>
        </w:rPr>
        <w:t>进</w:t>
      </w:r>
      <w:r>
        <w:t>一</w:t>
      </w:r>
      <w:r>
        <w:rPr>
          <w:spacing w:val="-3"/>
        </w:rPr>
        <w:t>步</w:t>
      </w:r>
      <w:r>
        <w:t>的认识</w:t>
      </w:r>
      <w:r>
        <w:rPr>
          <w:spacing w:val="-3"/>
        </w:rPr>
        <w:t>，</w:t>
      </w:r>
      <w:r>
        <w:t>相</w:t>
      </w:r>
      <w:r>
        <w:rPr>
          <w:spacing w:val="-3"/>
        </w:rPr>
        <w:t>信</w:t>
      </w:r>
      <w:r>
        <w:t>大</w:t>
      </w:r>
      <w:r>
        <w:rPr>
          <w:spacing w:val="-3"/>
        </w:rPr>
        <w:t>家</w:t>
      </w:r>
      <w:r>
        <w:t>今</w:t>
      </w:r>
      <w:r>
        <w:rPr>
          <w:spacing w:val="-3"/>
        </w:rPr>
        <w:t>后</w:t>
      </w:r>
      <w:r>
        <w:t>在</w:t>
      </w:r>
      <w:r>
        <w:rPr>
          <w:spacing w:val="-3"/>
        </w:rPr>
        <w:t>如</w:t>
      </w:r>
      <w:r>
        <w:t>理取</w:t>
      </w:r>
      <w:r>
        <w:rPr>
          <w:spacing w:val="-3"/>
        </w:rPr>
        <w:t>舍</w:t>
      </w:r>
      <w:r>
        <w:t>因</w:t>
      </w:r>
      <w:r>
        <w:rPr>
          <w:spacing w:val="-3"/>
        </w:rPr>
        <w:t>果</w:t>
      </w:r>
      <w:r>
        <w:t>方</w:t>
      </w:r>
      <w:r>
        <w:rPr>
          <w:spacing w:val="-3"/>
        </w:rPr>
        <w:t>面</w:t>
      </w:r>
      <w:r>
        <w:t>会</w:t>
      </w:r>
      <w:r>
        <w:rPr>
          <w:spacing w:val="-3"/>
        </w:rPr>
        <w:t>有</w:t>
      </w:r>
      <w:r>
        <w:t>很</w:t>
      </w:r>
      <w:r>
        <w:rPr>
          <w:spacing w:val="-3"/>
        </w:rPr>
        <w:t>大</w:t>
      </w:r>
      <w:r>
        <w:t>的进</w:t>
      </w:r>
      <w:r>
        <w:rPr>
          <w:spacing w:val="-3"/>
        </w:rPr>
        <w:t>步</w:t>
      </w:r>
      <w:r>
        <w:rPr>
          <w:spacing w:val="-106"/>
        </w:rPr>
        <w:t>。</w:t>
      </w:r>
      <w:r>
        <w:rPr>
          <w:spacing w:val="-3"/>
        </w:rPr>
        <w:t>）</w:t>
      </w:r>
      <w:r>
        <w:t>由</w:t>
      </w:r>
      <w:r>
        <w:rPr>
          <w:spacing w:val="-3"/>
        </w:rPr>
        <w:t>于</w:t>
      </w:r>
      <w:r>
        <w:t>能</w:t>
      </w:r>
      <w:r>
        <w:rPr>
          <w:spacing w:val="-3"/>
        </w:rPr>
        <w:t>愿</w:t>
      </w:r>
      <w:r>
        <w:t>比 丘在</w:t>
      </w:r>
      <w:r>
        <w:rPr>
          <w:spacing w:val="-3"/>
        </w:rPr>
        <w:t>生</w:t>
      </w:r>
      <w:r>
        <w:t>生</w:t>
      </w:r>
      <w:r>
        <w:rPr>
          <w:spacing w:val="-3"/>
        </w:rPr>
        <w:t>世</w:t>
      </w:r>
      <w:r>
        <w:t>世</w:t>
      </w:r>
      <w:r>
        <w:rPr>
          <w:spacing w:val="-3"/>
        </w:rPr>
        <w:t>感</w:t>
      </w:r>
      <w:r>
        <w:t>受</w:t>
      </w:r>
      <w:r>
        <w:rPr>
          <w:spacing w:val="-3"/>
        </w:rPr>
        <w:t>这</w:t>
      </w:r>
      <w:r>
        <w:t>样</w:t>
      </w:r>
      <w:r>
        <w:rPr>
          <w:spacing w:val="-3"/>
        </w:rPr>
        <w:t>的</w:t>
      </w:r>
      <w:r>
        <w:t>报应</w:t>
      </w:r>
      <w:r>
        <w:rPr>
          <w:spacing w:val="-3"/>
        </w:rPr>
        <w:t>，</w:t>
      </w:r>
      <w:r>
        <w:t>故</w:t>
      </w:r>
      <w:r>
        <w:rPr>
          <w:spacing w:val="-3"/>
        </w:rPr>
        <w:t>他</w:t>
      </w:r>
      <w:r>
        <w:t>对</w:t>
      </w:r>
      <w:r>
        <w:rPr>
          <w:spacing w:val="-3"/>
        </w:rPr>
        <w:t>自</w:t>
      </w:r>
      <w:r>
        <w:t>己</w:t>
      </w:r>
      <w:r>
        <w:rPr>
          <w:spacing w:val="-3"/>
        </w:rPr>
        <w:t>的</w:t>
      </w:r>
      <w:r>
        <w:t>肉</w:t>
      </w:r>
      <w:r>
        <w:rPr>
          <w:spacing w:val="-3"/>
        </w:rPr>
        <w:t>身</w:t>
      </w:r>
      <w:r>
        <w:t>生起</w:t>
      </w:r>
      <w:r>
        <w:rPr>
          <w:spacing w:val="-3"/>
        </w:rPr>
        <w:t>厌</w:t>
      </w:r>
      <w:r>
        <w:t>烦</w:t>
      </w:r>
      <w:r>
        <w:rPr>
          <w:spacing w:val="-3"/>
        </w:rPr>
        <w:t>心</w:t>
      </w:r>
      <w:r>
        <w:t>，</w:t>
      </w:r>
      <w:r>
        <w:rPr>
          <w:spacing w:val="-3"/>
        </w:rPr>
        <w:t>就</w:t>
      </w:r>
      <w:r>
        <w:t>显</w:t>
      </w:r>
      <w:r>
        <w:rPr>
          <w:spacing w:val="-3"/>
        </w:rPr>
        <w:t>示</w:t>
      </w:r>
      <w:r>
        <w:t>身体放</w:t>
      </w:r>
      <w:r>
        <w:rPr>
          <w:spacing w:val="-3"/>
        </w:rPr>
        <w:t>光</w:t>
      </w:r>
      <w:r>
        <w:t>、</w:t>
      </w:r>
      <w:r>
        <w:rPr>
          <w:spacing w:val="-3"/>
        </w:rPr>
        <w:t>出</w:t>
      </w:r>
      <w:r>
        <w:t>水</w:t>
      </w:r>
      <w:r>
        <w:rPr>
          <w:spacing w:val="-3"/>
        </w:rPr>
        <w:t>、</w:t>
      </w:r>
      <w:r>
        <w:t>出</w:t>
      </w:r>
      <w:r>
        <w:rPr>
          <w:spacing w:val="-3"/>
        </w:rPr>
        <w:t>火</w:t>
      </w:r>
      <w:r>
        <w:t>及</w:t>
      </w:r>
      <w:r>
        <w:rPr>
          <w:spacing w:val="-3"/>
        </w:rPr>
        <w:t>闪</w:t>
      </w:r>
      <w:r>
        <w:t>电等</w:t>
      </w:r>
      <w:r>
        <w:rPr>
          <w:spacing w:val="-3"/>
        </w:rPr>
        <w:t>各</w:t>
      </w:r>
      <w:r>
        <w:t>种</w:t>
      </w:r>
      <w:r>
        <w:rPr>
          <w:spacing w:val="-3"/>
        </w:rPr>
        <w:t>神</w:t>
      </w:r>
      <w:r>
        <w:t>变</w:t>
      </w:r>
      <w:r>
        <w:rPr>
          <w:spacing w:val="-3"/>
        </w:rPr>
        <w:t>，</w:t>
      </w:r>
      <w:r>
        <w:t>最</w:t>
      </w:r>
      <w:r>
        <w:rPr>
          <w:spacing w:val="-3"/>
        </w:rPr>
        <w:t>后</w:t>
      </w:r>
      <w:r>
        <w:t>即</w:t>
      </w:r>
      <w:r>
        <w:rPr>
          <w:spacing w:val="-3"/>
        </w:rPr>
        <w:t>趣</w:t>
      </w:r>
      <w:r>
        <w:t>入无</w:t>
      </w:r>
      <w:r>
        <w:rPr>
          <w:spacing w:val="-3"/>
        </w:rPr>
        <w:t>余</w:t>
      </w:r>
      <w:r>
        <w:t>涅</w:t>
      </w:r>
      <w:r>
        <w:tab/>
      </w:r>
      <w:r>
        <w:t>⑴（</w:t>
      </w:r>
      <w:r>
        <w:rPr>
          <w:rFonts w:hint="eastAsia" w:ascii="KaiTi" w:hAnsi="KaiTi" w:eastAsia="KaiTi"/>
        </w:rPr>
        <w:t xml:space="preserve">Maha </w:t>
      </w:r>
      <w:r>
        <w:rPr>
          <w:rFonts w:hint="eastAsia" w:ascii="KaiTi" w:hAnsi="KaiTi" w:eastAsia="KaiTi"/>
          <w:w w:val="100"/>
        </w:rPr>
        <w:t>Parin</w:t>
      </w:r>
      <w:r>
        <w:rPr>
          <w:rFonts w:hint="eastAsia" w:ascii="KaiTi" w:hAnsi="KaiTi" w:eastAsia="KaiTi"/>
          <w:spacing w:val="-3"/>
          <w:w w:val="100"/>
        </w:rPr>
        <w:t>i</w:t>
      </w:r>
      <w:r>
        <w:rPr>
          <w:rFonts w:hint="eastAsia" w:ascii="KaiTi" w:hAnsi="KaiTi" w:eastAsia="KaiTi"/>
          <w:w w:val="100"/>
        </w:rPr>
        <w:t>bba</w:t>
      </w:r>
      <w:r>
        <w:rPr>
          <w:rFonts w:hint="eastAsia" w:ascii="KaiTi" w:hAnsi="KaiTi" w:eastAsia="KaiTi"/>
          <w:spacing w:val="-3"/>
          <w:w w:val="100"/>
        </w:rPr>
        <w:t>n</w:t>
      </w:r>
      <w:r>
        <w:rPr>
          <w:rFonts w:hint="eastAsia" w:ascii="KaiTi" w:hAnsi="KaiTi" w:eastAsia="KaiTi"/>
          <w:spacing w:val="-1"/>
          <w:w w:val="100"/>
        </w:rPr>
        <w:t>a</w:t>
      </w:r>
      <w:r>
        <w:rPr>
          <w:spacing w:val="-106"/>
          <w:w w:val="100"/>
        </w:rPr>
        <w:t>）</w:t>
      </w:r>
      <w:r>
        <w:rPr>
          <w:spacing w:val="-3"/>
          <w:w w:val="100"/>
        </w:rPr>
        <w:t>。</w:t>
      </w:r>
      <w:r>
        <w:rPr>
          <w:w w:val="100"/>
        </w:rPr>
        <w:t>涅</w:t>
      </w:r>
      <w:r>
        <w:tab/>
      </w:r>
      <w:r>
        <w:rPr>
          <w:w w:val="100"/>
        </w:rPr>
        <w:t>后</w:t>
      </w:r>
      <w:r>
        <w:rPr>
          <w:spacing w:val="-3"/>
          <w:w w:val="100"/>
        </w:rPr>
        <w:t>，</w:t>
      </w:r>
      <w:r>
        <w:rPr>
          <w:w w:val="100"/>
        </w:rPr>
        <w:t>他的</w:t>
      </w:r>
      <w:r>
        <w:rPr>
          <w:spacing w:val="-3"/>
          <w:w w:val="100"/>
        </w:rPr>
        <w:t>父</w:t>
      </w:r>
      <w:r>
        <w:rPr>
          <w:w w:val="100"/>
        </w:rPr>
        <w:t>母</w:t>
      </w:r>
      <w:r>
        <w:rPr>
          <w:spacing w:val="-3"/>
          <w:w w:val="100"/>
        </w:rPr>
        <w:t>用</w:t>
      </w:r>
      <w:r>
        <w:rPr>
          <w:w w:val="100"/>
        </w:rPr>
        <w:t>白</w:t>
      </w:r>
      <w:r>
        <w:rPr>
          <w:spacing w:val="-3"/>
          <w:w w:val="100"/>
        </w:rPr>
        <w:t>、</w:t>
      </w:r>
      <w:r>
        <w:rPr>
          <w:w w:val="100"/>
        </w:rPr>
        <w:t>黄</w:t>
      </w:r>
      <w:r>
        <w:rPr>
          <w:spacing w:val="-3"/>
          <w:w w:val="100"/>
        </w:rPr>
        <w:t>、</w:t>
      </w:r>
      <w:r>
        <w:rPr>
          <w:w w:val="100"/>
        </w:rPr>
        <w:t>红</w:t>
      </w:r>
      <w:r>
        <w:rPr>
          <w:spacing w:val="-3"/>
          <w:w w:val="100"/>
        </w:rPr>
        <w:t>、</w:t>
      </w:r>
      <w:r>
        <w:rPr>
          <w:w w:val="100"/>
        </w:rPr>
        <w:t>蓝四</w:t>
      </w:r>
      <w:r>
        <w:rPr>
          <w:spacing w:val="-3"/>
          <w:w w:val="100"/>
        </w:rPr>
        <w:t>色</w:t>
      </w:r>
      <w:r>
        <w:rPr>
          <w:w w:val="100"/>
        </w:rPr>
        <w:t>布</w:t>
      </w:r>
      <w:r>
        <w:rPr>
          <w:spacing w:val="-3"/>
          <w:w w:val="100"/>
        </w:rPr>
        <w:t>包</w:t>
      </w:r>
      <w:r>
        <w:rPr>
          <w:w w:val="100"/>
        </w:rPr>
        <w:t>裹</w:t>
      </w:r>
      <w:r>
        <w:rPr>
          <w:spacing w:val="-3"/>
          <w:w w:val="100"/>
        </w:rPr>
        <w:t>其</w:t>
      </w:r>
      <w:r>
        <w:rPr>
          <w:w w:val="100"/>
        </w:rPr>
        <w:t>遗</w:t>
      </w:r>
      <w:r>
        <w:rPr>
          <w:spacing w:val="-3"/>
          <w:w w:val="100"/>
        </w:rPr>
        <w:t>体</w:t>
      </w:r>
      <w:r>
        <w:rPr>
          <w:w w:val="100"/>
        </w:rPr>
        <w:t>，</w:t>
      </w:r>
      <w:r>
        <w:t>准备</w:t>
      </w:r>
      <w:r>
        <w:rPr>
          <w:spacing w:val="-3"/>
        </w:rPr>
        <w:t>抬</w:t>
      </w:r>
      <w:r>
        <w:t>到</w:t>
      </w:r>
      <w:r>
        <w:rPr>
          <w:spacing w:val="-3"/>
        </w:rPr>
        <w:t>尸</w:t>
      </w:r>
      <w:r>
        <w:t>陀</w:t>
      </w:r>
      <w:r>
        <w:rPr>
          <w:spacing w:val="-3"/>
        </w:rPr>
        <w:t>林</w:t>
      </w:r>
      <w:r>
        <w:t>去</w:t>
      </w:r>
      <w:r>
        <w:rPr>
          <w:spacing w:val="-3"/>
        </w:rPr>
        <w:t>，</w:t>
      </w:r>
      <w:r>
        <w:t>但</w:t>
      </w:r>
      <w:r>
        <w:rPr>
          <w:spacing w:val="-3"/>
        </w:rPr>
        <w:t>众</w:t>
      </w:r>
      <w:r>
        <w:t>人无</w:t>
      </w:r>
      <w:r>
        <w:rPr>
          <w:spacing w:val="-3"/>
        </w:rPr>
        <w:t>论</w:t>
      </w:r>
      <w:r>
        <w:t>如</w:t>
      </w:r>
      <w:r>
        <w:rPr>
          <w:spacing w:val="-3"/>
        </w:rPr>
        <w:t>何</w:t>
      </w:r>
      <w:r>
        <w:t>都</w:t>
      </w:r>
      <w:r>
        <w:rPr>
          <w:spacing w:val="-3"/>
        </w:rPr>
        <w:t>抬</w:t>
      </w:r>
      <w:r>
        <w:t>不</w:t>
      </w:r>
      <w:r>
        <w:rPr>
          <w:spacing w:val="-3"/>
        </w:rPr>
        <w:t>动</w:t>
      </w:r>
      <w:r>
        <w:t>遗</w:t>
      </w:r>
      <w:r>
        <w:rPr>
          <w:spacing w:val="-3"/>
        </w:rPr>
        <w:t>体</w:t>
      </w:r>
      <w:r>
        <w:t>，便</w:t>
      </w:r>
      <w:r>
        <w:rPr>
          <w:spacing w:val="-3"/>
        </w:rPr>
        <w:t>到</w:t>
      </w:r>
      <w:r>
        <w:t>阿</w:t>
      </w:r>
      <w:r>
        <w:rPr>
          <w:spacing w:val="-3"/>
        </w:rPr>
        <w:t>那</w:t>
      </w:r>
      <w:r>
        <w:t>律</w:t>
      </w:r>
      <w:r>
        <w:rPr>
          <w:spacing w:val="-3"/>
        </w:rPr>
        <w:t>尊</w:t>
      </w:r>
      <w:r>
        <w:t>者</w:t>
      </w:r>
      <w:r>
        <w:rPr>
          <w:spacing w:val="-3"/>
        </w:rPr>
        <w:t>前</w:t>
      </w:r>
      <w:r>
        <w:t>请示。</w:t>
      </w:r>
      <w:r>
        <w:rPr>
          <w:spacing w:val="-3"/>
        </w:rPr>
        <w:t>尊</w:t>
      </w:r>
      <w:r>
        <w:t>者</w:t>
      </w:r>
      <w:r>
        <w:rPr>
          <w:spacing w:val="-3"/>
        </w:rPr>
        <w:t>觉</w:t>
      </w:r>
      <w:r>
        <w:t>得</w:t>
      </w:r>
      <w:r>
        <w:rPr>
          <w:spacing w:val="-3"/>
        </w:rPr>
        <w:t>也</w:t>
      </w:r>
      <w:r>
        <w:t>许</w:t>
      </w:r>
      <w:r>
        <w:rPr>
          <w:spacing w:val="-3"/>
        </w:rPr>
        <w:t>是</w:t>
      </w:r>
      <w:r>
        <w:t>能</w:t>
      </w:r>
      <w:r>
        <w:rPr>
          <w:spacing w:val="-3"/>
        </w:rPr>
        <w:t>愿</w:t>
      </w:r>
      <w:r>
        <w:t>比丘</w:t>
      </w:r>
      <w:r>
        <w:rPr>
          <w:spacing w:val="-3"/>
        </w:rPr>
        <w:t>前</w:t>
      </w:r>
      <w:r>
        <w:t>世</w:t>
      </w:r>
      <w:r>
        <w:rPr>
          <w:spacing w:val="-3"/>
        </w:rPr>
        <w:t>的</w:t>
      </w:r>
      <w:r>
        <w:t>愿</w:t>
      </w:r>
      <w:r>
        <w:rPr>
          <w:spacing w:val="-3"/>
        </w:rPr>
        <w:t>力</w:t>
      </w:r>
      <w:r>
        <w:t>所</w:t>
      </w:r>
      <w:r>
        <w:rPr>
          <w:spacing w:val="-3"/>
        </w:rPr>
        <w:t>致</w:t>
      </w:r>
      <w:r>
        <w:t>，</w:t>
      </w:r>
      <w:r>
        <w:rPr>
          <w:spacing w:val="-3"/>
        </w:rPr>
        <w:t>便</w:t>
      </w:r>
      <w:r>
        <w:t>往世</w:t>
      </w:r>
      <w:r>
        <w:rPr>
          <w:spacing w:val="-3"/>
        </w:rPr>
        <w:t>尊</w:t>
      </w:r>
      <w:r>
        <w:t>前</w:t>
      </w:r>
      <w:r>
        <w:rPr>
          <w:spacing w:val="-3"/>
        </w:rPr>
        <w:t>白</w:t>
      </w:r>
      <w:r>
        <w:t>言</w:t>
      </w:r>
      <w:r>
        <w:rPr>
          <w:rFonts w:hint="eastAsia" w:ascii="KaiTi" w:hAnsi="KaiTi" w:eastAsia="KaiTi"/>
        </w:rPr>
        <w:t>:</w:t>
      </w:r>
      <w:r>
        <w:t>“</w:t>
      </w:r>
      <w:r>
        <w:rPr>
          <w:spacing w:val="-3"/>
        </w:rPr>
        <w:t>世</w:t>
      </w:r>
      <w:r>
        <w:t>尊， 能愿</w:t>
      </w:r>
      <w:r>
        <w:rPr>
          <w:spacing w:val="-3"/>
        </w:rPr>
        <w:t>比</w:t>
      </w:r>
      <w:r>
        <w:t>丘</w:t>
      </w:r>
      <w:r>
        <w:rPr>
          <w:spacing w:val="-3"/>
        </w:rPr>
        <w:t>在</w:t>
      </w:r>
      <w:r>
        <w:t>家</w:t>
      </w:r>
      <w:r>
        <w:rPr>
          <w:spacing w:val="-3"/>
        </w:rPr>
        <w:t>中</w:t>
      </w:r>
      <w:r>
        <w:t>圆</w:t>
      </w:r>
      <w:r>
        <w:rPr>
          <w:spacing w:val="-3"/>
        </w:rPr>
        <w:t>寂</w:t>
      </w:r>
      <w:r>
        <w:t>了</w:t>
      </w:r>
      <w:r>
        <w:rPr>
          <w:spacing w:val="-3"/>
        </w:rPr>
        <w:t>，</w:t>
      </w:r>
      <w:r>
        <w:t>但大</w:t>
      </w:r>
      <w:r>
        <w:rPr>
          <w:spacing w:val="-3"/>
        </w:rPr>
        <w:t>家</w:t>
      </w:r>
      <w:r>
        <w:t>都</w:t>
      </w:r>
      <w:r>
        <w:rPr>
          <w:spacing w:val="-3"/>
        </w:rPr>
        <w:t>抬</w:t>
      </w:r>
      <w:r>
        <w:t>不</w:t>
      </w:r>
      <w:r>
        <w:rPr>
          <w:spacing w:val="-3"/>
        </w:rPr>
        <w:t>动</w:t>
      </w:r>
      <w:r>
        <w:t>他</w:t>
      </w:r>
      <w:r>
        <w:rPr>
          <w:spacing w:val="-3"/>
        </w:rPr>
        <w:t>的</w:t>
      </w:r>
      <w:r>
        <w:t>遗</w:t>
      </w:r>
      <w:r>
        <w:rPr>
          <w:spacing w:val="-3"/>
        </w:rPr>
        <w:t>体</w:t>
      </w:r>
      <w:r>
        <w:rPr>
          <w:spacing w:val="-108"/>
        </w:rPr>
        <w:t>。</w:t>
      </w:r>
      <w:r>
        <w:t>”世</w:t>
      </w:r>
      <w:r>
        <w:rPr>
          <w:spacing w:val="-3"/>
        </w:rPr>
        <w:t>尊</w:t>
      </w:r>
      <w:r>
        <w:t>告</w:t>
      </w:r>
      <w:r>
        <w:rPr>
          <w:spacing w:val="-3"/>
        </w:rPr>
        <w:t>诸</w:t>
      </w:r>
      <w:r>
        <w:t>比</w:t>
      </w:r>
      <w:r>
        <w:rPr>
          <w:spacing w:val="-3"/>
        </w:rPr>
        <w:t>丘</w:t>
      </w:r>
      <w:r>
        <w:t>言</w:t>
      </w:r>
      <w:r>
        <w:rPr>
          <w:rFonts w:hint="eastAsia" w:ascii="KaiTi" w:hAnsi="KaiTi" w:eastAsia="KaiTi"/>
        </w:rPr>
        <w:t xml:space="preserve">:  </w:t>
      </w:r>
      <w:r>
        <w:t>“罗</w:t>
      </w:r>
      <w:r>
        <w:rPr>
          <w:spacing w:val="-3"/>
        </w:rPr>
        <w:t>汉</w:t>
      </w:r>
      <w:r>
        <w:t>比</w:t>
      </w:r>
      <w:r>
        <w:rPr>
          <w:spacing w:val="-3"/>
        </w:rPr>
        <w:t>丘</w:t>
      </w:r>
      <w:r>
        <w:t>已</w:t>
      </w:r>
      <w:r>
        <w:rPr>
          <w:spacing w:val="-3"/>
        </w:rPr>
        <w:t>在</w:t>
      </w:r>
      <w:r>
        <w:t>家</w:t>
      </w:r>
      <w:r>
        <w:rPr>
          <w:spacing w:val="-3"/>
        </w:rPr>
        <w:t>中</w:t>
      </w:r>
      <w:r>
        <w:t>圆</w:t>
      </w:r>
      <w:r>
        <w:rPr>
          <w:spacing w:val="-3"/>
        </w:rPr>
        <w:t>寂</w:t>
      </w:r>
      <w:r>
        <w:t>了，</w:t>
      </w:r>
      <w:r>
        <w:rPr>
          <w:spacing w:val="-3"/>
        </w:rPr>
        <w:t>所</w:t>
      </w:r>
      <w:r>
        <w:t>有</w:t>
      </w:r>
      <w:r>
        <w:rPr>
          <w:spacing w:val="-3"/>
        </w:rPr>
        <w:t>比</w:t>
      </w:r>
      <w:r>
        <w:t>丘</w:t>
      </w:r>
      <w:r>
        <w:rPr>
          <w:spacing w:val="-3"/>
        </w:rPr>
        <w:t>应</w:t>
      </w:r>
      <w:r>
        <w:t>该</w:t>
      </w:r>
      <w:r>
        <w:rPr>
          <w:spacing w:val="-3"/>
        </w:rPr>
        <w:t>去</w:t>
      </w:r>
      <w:r>
        <w:t>供</w:t>
      </w:r>
      <w:r>
        <w:rPr>
          <w:spacing w:val="-3"/>
        </w:rPr>
        <w:t>养</w:t>
      </w:r>
      <w:r>
        <w:t>他的</w:t>
      </w:r>
      <w:r>
        <w:rPr>
          <w:spacing w:val="-3"/>
        </w:rPr>
        <w:t>遗</w:t>
      </w:r>
      <w:r>
        <w:t>体</w:t>
      </w:r>
      <w:r>
        <w:rPr>
          <w:spacing w:val="-3"/>
        </w:rPr>
        <w:t>，</w:t>
      </w:r>
      <w:r>
        <w:t>我</w:t>
      </w:r>
      <w:r>
        <w:rPr>
          <w:spacing w:val="-3"/>
        </w:rPr>
        <w:t>也</w:t>
      </w:r>
      <w:r>
        <w:t>同</w:t>
      </w:r>
      <w:r>
        <w:rPr>
          <w:spacing w:val="-3"/>
        </w:rPr>
        <w:t>去</w:t>
      </w:r>
      <w:r>
        <w:rPr>
          <w:spacing w:val="-106"/>
        </w:rPr>
        <w:t>。</w:t>
      </w:r>
      <w:r>
        <w:t>” 世尊</w:t>
      </w:r>
      <w:r>
        <w:rPr>
          <w:spacing w:val="-3"/>
        </w:rPr>
        <w:t>便</w:t>
      </w:r>
      <w:r>
        <w:t>率</w:t>
      </w:r>
      <w:r>
        <w:rPr>
          <w:spacing w:val="-3"/>
        </w:rPr>
        <w:t>众</w:t>
      </w:r>
      <w:r>
        <w:t>比</w:t>
      </w:r>
      <w:r>
        <w:rPr>
          <w:spacing w:val="-3"/>
        </w:rPr>
        <w:t>丘</w:t>
      </w:r>
      <w:r>
        <w:t>一</w:t>
      </w:r>
      <w:r>
        <w:rPr>
          <w:spacing w:val="-3"/>
        </w:rPr>
        <w:t>同</w:t>
      </w:r>
      <w:r>
        <w:t>前</w:t>
      </w:r>
      <w:r>
        <w:rPr>
          <w:spacing w:val="-3"/>
        </w:rPr>
        <w:t>往</w:t>
      </w:r>
      <w:r>
        <w:t>。众</w:t>
      </w:r>
      <w:r>
        <w:rPr>
          <w:spacing w:val="-3"/>
        </w:rPr>
        <w:t>生</w:t>
      </w:r>
      <w:r>
        <w:t>主</w:t>
      </w:r>
      <w:r>
        <w:rPr>
          <w:spacing w:val="-3"/>
        </w:rPr>
        <w:t>母</w:t>
      </w:r>
      <w:r>
        <w:t>（</w:t>
      </w:r>
      <w:r>
        <w:rPr>
          <w:rFonts w:hint="eastAsia" w:ascii="KaiTi" w:hAnsi="KaiTi" w:eastAsia="KaiTi"/>
        </w:rPr>
        <w:t>Maha</w:t>
      </w:r>
      <w:r>
        <w:rPr>
          <w:rFonts w:hint="eastAsia" w:ascii="KaiTi" w:hAnsi="KaiTi" w:eastAsia="KaiTi"/>
          <w:spacing w:val="10"/>
        </w:rPr>
        <w:t xml:space="preserve"> </w:t>
      </w:r>
      <w:r>
        <w:rPr>
          <w:rFonts w:hint="eastAsia" w:ascii="KaiTi" w:hAnsi="KaiTi" w:eastAsia="KaiTi"/>
        </w:rPr>
        <w:t>Praja-pradi</w:t>
      </w:r>
      <w:r>
        <w:t>）</w:t>
      </w:r>
      <w:r>
        <w:rPr>
          <w:spacing w:val="-3"/>
        </w:rPr>
        <w:t>听</w:t>
      </w:r>
      <w:r>
        <w:t>到</w:t>
      </w:r>
      <w:r>
        <w:rPr>
          <w:spacing w:val="-3"/>
        </w:rPr>
        <w:t>此</w:t>
      </w:r>
      <w:r>
        <w:t>事</w:t>
      </w:r>
      <w:r>
        <w:rPr>
          <w:spacing w:val="-3"/>
        </w:rPr>
        <w:t>后</w:t>
      </w:r>
      <w:r>
        <w:t>，</w:t>
      </w:r>
    </w:p>
    <w:p>
      <w:pPr>
        <w:spacing w:after="0" w:line="278" w:lineRule="auto"/>
        <w:sectPr>
          <w:pgSz w:w="11910" w:h="16840"/>
          <w:pgMar w:top="1400" w:right="1640" w:bottom="280" w:left="1640" w:header="720" w:footer="720" w:gutter="0"/>
        </w:sectPr>
      </w:pPr>
    </w:p>
    <w:p>
      <w:pPr>
        <w:pStyle w:val="2"/>
        <w:spacing w:before="44" w:line="278" w:lineRule="auto"/>
        <w:ind w:right="1471"/>
      </w:pPr>
      <w:r>
        <w:rPr>
          <w:spacing w:val="-3"/>
        </w:rPr>
        <w:t>也带着五百比丘尼一同前往。同时，给孤独长者⑵也带许多优婆塞</w:t>
      </w:r>
      <w:r>
        <w:rPr>
          <w:rFonts w:hint="eastAsia" w:ascii="KaiTi" w:hAnsi="KaiTi" w:eastAsia="KaiTi"/>
        </w:rPr>
        <w:t xml:space="preserve">(Upasaka) </w:t>
      </w:r>
      <w:r>
        <w:rPr>
          <w:spacing w:val="-1"/>
        </w:rPr>
        <w:t>和优婆夷</w:t>
      </w:r>
      <w:r>
        <w:rPr>
          <w:rFonts w:hint="eastAsia" w:ascii="KaiTi" w:hAnsi="KaiTi" w:eastAsia="KaiTi"/>
        </w:rPr>
        <w:t>(Upasika)</w:t>
      </w:r>
      <w:r>
        <w:rPr>
          <w:spacing w:val="-3"/>
        </w:rPr>
        <w:t>前去。这样，佛与四众弟子</w:t>
      </w:r>
      <w:r>
        <w:rPr>
          <w:rFonts w:hint="eastAsia" w:ascii="KaiTi" w:hAnsi="KaiTi" w:eastAsia="KaiTi"/>
        </w:rPr>
        <w:t>(Catu</w:t>
      </w:r>
      <w:r>
        <w:rPr>
          <w:rFonts w:hint="eastAsia" w:ascii="KaiTi" w:hAnsi="KaiTi" w:eastAsia="KaiTi"/>
          <w:spacing w:val="1"/>
        </w:rPr>
        <w:t xml:space="preserve"> </w:t>
      </w:r>
      <w:r>
        <w:rPr>
          <w:rFonts w:hint="eastAsia" w:ascii="KaiTi" w:hAnsi="KaiTi" w:eastAsia="KaiTi"/>
        </w:rPr>
        <w:t>Pari-sa)</w:t>
      </w:r>
      <w:r>
        <w:rPr>
          <w:spacing w:val="-2"/>
        </w:rPr>
        <w:t>都集聚在</w:t>
      </w:r>
    </w:p>
    <w:p>
      <w:pPr>
        <w:pStyle w:val="2"/>
        <w:spacing w:line="278" w:lineRule="auto"/>
        <w:ind w:right="1786"/>
      </w:pPr>
      <w:r>
        <w:rPr>
          <w:spacing w:val="-3"/>
        </w:rPr>
        <w:t>能愿比丘家。优婆塞们请求世尊由他们将能愿比丘的遗体抬到尸陀林去， 世尊答应了。他们就将遗体抬到尸陀林后，四众弟子</w:t>
      </w:r>
      <w:r>
        <w:rPr>
          <w:rFonts w:hint="eastAsia" w:ascii="KaiTi" w:eastAsia="KaiTi"/>
        </w:rPr>
        <w:t>(Catu</w:t>
      </w:r>
      <w:r>
        <w:rPr>
          <w:rFonts w:hint="eastAsia" w:ascii="KaiTi" w:eastAsia="KaiTi"/>
          <w:spacing w:val="12"/>
        </w:rPr>
        <w:t xml:space="preserve"> </w:t>
      </w:r>
      <w:r>
        <w:rPr>
          <w:rFonts w:hint="eastAsia" w:ascii="KaiTi" w:eastAsia="KaiTi"/>
        </w:rPr>
        <w:t>Parisa)</w:t>
      </w:r>
      <w:r>
        <w:rPr>
          <w:spacing w:val="-3"/>
        </w:rPr>
        <w:t>在遗</w:t>
      </w:r>
    </w:p>
    <w:p>
      <w:pPr>
        <w:pStyle w:val="2"/>
        <w:spacing w:line="278" w:lineRule="auto"/>
        <w:ind w:right="1471"/>
      </w:pPr>
      <w:r>
        <w:rPr>
          <w:spacing w:val="-3"/>
        </w:rPr>
        <w:t>体前发愿，并以各种花香等作供养。最后，将遗体火化</w:t>
      </w:r>
      <w:r>
        <w:rPr>
          <w:rFonts w:hint="eastAsia" w:ascii="KaiTi" w:eastAsia="KaiTi"/>
        </w:rPr>
        <w:t>(Sarira</w:t>
      </w:r>
      <w:r>
        <w:rPr>
          <w:rFonts w:hint="eastAsia" w:ascii="KaiTi" w:eastAsia="KaiTi"/>
          <w:spacing w:val="21"/>
        </w:rPr>
        <w:t xml:space="preserve"> </w:t>
      </w:r>
      <w:r>
        <w:rPr>
          <w:rFonts w:hint="eastAsia" w:ascii="KaiTi" w:eastAsia="KaiTi"/>
        </w:rPr>
        <w:t>Nissanda)</w:t>
      </w:r>
      <w:r>
        <w:t xml:space="preserve">， </w:t>
      </w:r>
      <w:r>
        <w:rPr>
          <w:spacing w:val="-3"/>
        </w:rPr>
        <w:t>并为能愿比丘造了遗塔</w:t>
      </w:r>
      <w:r>
        <w:rPr>
          <w:rFonts w:hint="eastAsia" w:ascii="KaiTi" w:eastAsia="KaiTi"/>
        </w:rPr>
        <w:t>(Cetiya)</w:t>
      </w:r>
      <w:r>
        <w:rPr>
          <w:spacing w:val="-108"/>
        </w:rPr>
        <w:t>。</w:t>
      </w:r>
      <w:r>
        <w:t>（</w:t>
      </w:r>
      <w:r>
        <w:rPr>
          <w:spacing w:val="-3"/>
        </w:rPr>
        <w:t>师言：现在修塔很多都不如法，按规</w:t>
      </w:r>
    </w:p>
    <w:p>
      <w:pPr>
        <w:pStyle w:val="2"/>
        <w:spacing w:line="278" w:lineRule="auto"/>
        <w:ind w:right="1786"/>
      </w:pPr>
      <w:r>
        <w:rPr>
          <w:spacing w:val="-3"/>
        </w:rPr>
        <w:t>矩：佛有佛的遗塔，菩萨有菩萨的遗塔，罗汉有罗汉的遗塔。现在很多人</w:t>
      </w:r>
      <w:r>
        <w:rPr>
          <w:spacing w:val="-7"/>
          <w:w w:val="100"/>
        </w:rPr>
        <w:t>不管是什么上师、师父，一旦圆寂了就造塔子。有些寺院有很多塔，“这</w:t>
      </w:r>
      <w:r>
        <w:rPr>
          <w:spacing w:val="-22"/>
          <w:w w:val="100"/>
        </w:rPr>
        <w:t>个是某某方丈的塔”，“那个是某某当家师的塔。”在《大圆满前行》中</w:t>
      </w:r>
    </w:p>
    <w:p>
      <w:pPr>
        <w:pStyle w:val="2"/>
        <w:tabs>
          <w:tab w:val="left" w:pos="6838"/>
        </w:tabs>
        <w:spacing w:line="278" w:lineRule="auto"/>
        <w:ind w:right="1575"/>
      </w:pPr>
      <w:r>
        <w:t>讲过</w:t>
      </w:r>
      <w:r>
        <w:rPr>
          <w:spacing w:val="-3"/>
        </w:rPr>
        <w:t>，</w:t>
      </w:r>
      <w:r>
        <w:t>如</w:t>
      </w:r>
      <w:r>
        <w:rPr>
          <w:spacing w:val="-3"/>
        </w:rPr>
        <w:t>上</w:t>
      </w:r>
      <w:r>
        <w:t>师</w:t>
      </w:r>
      <w:r>
        <w:rPr>
          <w:spacing w:val="-3"/>
        </w:rPr>
        <w:t>是</w:t>
      </w:r>
      <w:r>
        <w:t>佛</w:t>
      </w:r>
      <w:r>
        <w:rPr>
          <w:spacing w:val="-3"/>
        </w:rPr>
        <w:t>的</w:t>
      </w:r>
      <w:r>
        <w:t>化</w:t>
      </w:r>
      <w:r>
        <w:rPr>
          <w:spacing w:val="-3"/>
        </w:rPr>
        <w:t>身</w:t>
      </w:r>
      <w:r>
        <w:t>，应</w:t>
      </w:r>
      <w:r>
        <w:rPr>
          <w:spacing w:val="-3"/>
        </w:rPr>
        <w:t>按</w:t>
      </w:r>
      <w:r>
        <w:t>佛</w:t>
      </w:r>
      <w:r>
        <w:rPr>
          <w:spacing w:val="-3"/>
        </w:rPr>
        <w:t>的</w:t>
      </w:r>
      <w:r>
        <w:t>遗</w:t>
      </w:r>
      <w:r>
        <w:rPr>
          <w:spacing w:val="-3"/>
        </w:rPr>
        <w:t>塔</w:t>
      </w:r>
      <w:r>
        <w:t>来</w:t>
      </w:r>
      <w:r>
        <w:rPr>
          <w:spacing w:val="-3"/>
        </w:rPr>
        <w:t>造</w:t>
      </w:r>
      <w:r>
        <w:t>；</w:t>
      </w:r>
      <w:r>
        <w:rPr>
          <w:spacing w:val="-3"/>
        </w:rPr>
        <w:t>如</w:t>
      </w:r>
      <w:r>
        <w:t>是凡</w:t>
      </w:r>
      <w:r>
        <w:rPr>
          <w:spacing w:val="-3"/>
        </w:rPr>
        <w:t>夫</w:t>
      </w:r>
      <w:r>
        <w:t>则</w:t>
      </w:r>
      <w:r>
        <w:rPr>
          <w:spacing w:val="-3"/>
        </w:rPr>
        <w:t>不</w:t>
      </w:r>
      <w:r>
        <w:t>能</w:t>
      </w:r>
      <w:r>
        <w:rPr>
          <w:spacing w:val="-3"/>
        </w:rPr>
        <w:t>造</w:t>
      </w:r>
      <w:r>
        <w:t>佛</w:t>
      </w:r>
      <w:r>
        <w:rPr>
          <w:spacing w:val="-3"/>
        </w:rPr>
        <w:t>塔</w:t>
      </w:r>
      <w:r>
        <w:t>。</w:t>
      </w:r>
      <w:r>
        <w:rPr>
          <w:w w:val="100"/>
        </w:rPr>
        <w:t>你们</w:t>
      </w:r>
      <w:r>
        <w:rPr>
          <w:spacing w:val="-3"/>
          <w:w w:val="100"/>
        </w:rPr>
        <w:t>最</w:t>
      </w:r>
      <w:r>
        <w:rPr>
          <w:w w:val="100"/>
        </w:rPr>
        <w:t>好</w:t>
      </w:r>
      <w:r>
        <w:rPr>
          <w:spacing w:val="-3"/>
          <w:w w:val="100"/>
        </w:rPr>
        <w:t>翻</w:t>
      </w:r>
      <w:r>
        <w:rPr>
          <w:w w:val="100"/>
        </w:rPr>
        <w:t>查</w:t>
      </w:r>
      <w:r>
        <w:rPr>
          <w:spacing w:val="-3"/>
          <w:w w:val="100"/>
        </w:rPr>
        <w:t>历</w:t>
      </w:r>
      <w:r>
        <w:rPr>
          <w:w w:val="100"/>
        </w:rPr>
        <w:t>史</w:t>
      </w:r>
      <w:r>
        <w:rPr>
          <w:spacing w:val="-106"/>
          <w:w w:val="100"/>
        </w:rPr>
        <w:t>。</w:t>
      </w:r>
      <w:r>
        <w:rPr>
          <w:spacing w:val="-108"/>
          <w:w w:val="100"/>
        </w:rPr>
        <w:t>）</w:t>
      </w:r>
      <w:r>
        <w:rPr>
          <w:w w:val="100"/>
        </w:rPr>
        <w:t>（</w:t>
      </w:r>
      <w:r>
        <w:rPr>
          <w:spacing w:val="-3"/>
          <w:w w:val="100"/>
        </w:rPr>
        <w:t>译</w:t>
      </w:r>
      <w:r>
        <w:rPr>
          <w:w w:val="100"/>
        </w:rPr>
        <w:t>者：</w:t>
      </w:r>
      <w:r>
        <w:rPr>
          <w:spacing w:val="-3"/>
          <w:w w:val="100"/>
        </w:rPr>
        <w:t>你</w:t>
      </w:r>
      <w:r>
        <w:rPr>
          <w:w w:val="100"/>
        </w:rPr>
        <w:t>们</w:t>
      </w:r>
      <w:r>
        <w:rPr>
          <w:spacing w:val="-3"/>
          <w:w w:val="100"/>
        </w:rPr>
        <w:t>以</w:t>
      </w:r>
      <w:r>
        <w:rPr>
          <w:w w:val="100"/>
        </w:rPr>
        <w:t>后</w:t>
      </w:r>
      <w:r>
        <w:rPr>
          <w:spacing w:val="-3"/>
          <w:w w:val="100"/>
        </w:rPr>
        <w:t>作</w:t>
      </w:r>
      <w:r>
        <w:rPr>
          <w:w w:val="100"/>
        </w:rPr>
        <w:t>金</w:t>
      </w:r>
      <w:r>
        <w:rPr>
          <w:spacing w:val="-3"/>
          <w:w w:val="100"/>
        </w:rPr>
        <w:t>刚</w:t>
      </w:r>
      <w:r>
        <w:rPr>
          <w:w w:val="100"/>
        </w:rPr>
        <w:t>上</w:t>
      </w:r>
      <w:r>
        <w:rPr>
          <w:spacing w:val="-3"/>
          <w:w w:val="100"/>
        </w:rPr>
        <w:t>师</w:t>
      </w:r>
      <w:r>
        <w:rPr>
          <w:w w:val="100"/>
        </w:rPr>
        <w:t>、方</w:t>
      </w:r>
      <w:r>
        <w:rPr>
          <w:spacing w:val="-3"/>
          <w:w w:val="100"/>
        </w:rPr>
        <w:t>丈</w:t>
      </w:r>
      <w:r>
        <w:rPr>
          <w:w w:val="100"/>
        </w:rPr>
        <w:t>、</w:t>
      </w:r>
      <w:r>
        <w:rPr>
          <w:spacing w:val="-3"/>
          <w:w w:val="100"/>
        </w:rPr>
        <w:t>大</w:t>
      </w:r>
      <w:r>
        <w:rPr>
          <w:w w:val="100"/>
        </w:rPr>
        <w:t>和</w:t>
      </w:r>
      <w:r>
        <w:rPr>
          <w:spacing w:val="-3"/>
          <w:w w:val="100"/>
        </w:rPr>
        <w:t>尚</w:t>
      </w:r>
      <w:r>
        <w:rPr>
          <w:w w:val="100"/>
        </w:rPr>
        <w:t>、阿</w:t>
      </w:r>
      <w:r>
        <w:tab/>
      </w:r>
      <w:r>
        <w:rPr>
          <w:spacing w:val="-18"/>
          <w:w w:val="100"/>
        </w:rPr>
        <w:t>黎</w:t>
      </w:r>
      <w:r>
        <w:t>时，</w:t>
      </w:r>
      <w:r>
        <w:rPr>
          <w:spacing w:val="-3"/>
        </w:rPr>
        <w:t>应</w:t>
      </w:r>
      <w:r>
        <w:t>告</w:t>
      </w:r>
      <w:r>
        <w:rPr>
          <w:spacing w:val="-3"/>
        </w:rPr>
        <w:t>诉</w:t>
      </w:r>
      <w:r>
        <w:t>弟</w:t>
      </w:r>
      <w:r>
        <w:rPr>
          <w:spacing w:val="-3"/>
        </w:rPr>
        <w:t>子</w:t>
      </w:r>
      <w:r>
        <w:t>最</w:t>
      </w:r>
      <w:r>
        <w:rPr>
          <w:spacing w:val="-3"/>
        </w:rPr>
        <w:t>好</w:t>
      </w:r>
      <w:r>
        <w:t>不</w:t>
      </w:r>
      <w:r>
        <w:rPr>
          <w:spacing w:val="-3"/>
        </w:rPr>
        <w:t>要</w:t>
      </w:r>
      <w:r>
        <w:t>为自</w:t>
      </w:r>
      <w:r>
        <w:rPr>
          <w:spacing w:val="-3"/>
        </w:rPr>
        <w:t>己</w:t>
      </w:r>
      <w:r>
        <w:t>修</w:t>
      </w:r>
      <w:r>
        <w:rPr>
          <w:spacing w:val="-3"/>
        </w:rPr>
        <w:t>遗</w:t>
      </w:r>
      <w:r>
        <w:t>塔</w:t>
      </w:r>
      <w:r>
        <w:rPr>
          <w:spacing w:val="-3"/>
        </w:rPr>
        <w:t>，</w:t>
      </w:r>
      <w:r>
        <w:t>即</w:t>
      </w:r>
      <w:r>
        <w:rPr>
          <w:spacing w:val="-3"/>
        </w:rPr>
        <w:t>使</w:t>
      </w:r>
      <w:r>
        <w:t>修</w:t>
      </w:r>
      <w:r>
        <w:rPr>
          <w:spacing w:val="-3"/>
        </w:rPr>
        <w:t>了</w:t>
      </w:r>
      <w:r>
        <w:t>也没</w:t>
      </w:r>
      <w:r>
        <w:rPr>
          <w:spacing w:val="-3"/>
        </w:rPr>
        <w:t>多</w:t>
      </w:r>
      <w:r>
        <w:t>大</w:t>
      </w:r>
      <w:r>
        <w:rPr>
          <w:spacing w:val="-3"/>
        </w:rPr>
        <w:t>用</w:t>
      </w:r>
      <w:r>
        <w:t>处</w:t>
      </w:r>
      <w:r>
        <w:rPr>
          <w:spacing w:val="-3"/>
        </w:rPr>
        <w:t>。</w:t>
      </w:r>
      <w:r>
        <w:t>若</w:t>
      </w:r>
      <w:r>
        <w:rPr>
          <w:spacing w:val="-3"/>
        </w:rPr>
        <w:t>是</w:t>
      </w:r>
      <w:r>
        <w:t>一 位圣</w:t>
      </w:r>
      <w:r>
        <w:rPr>
          <w:spacing w:val="-3"/>
        </w:rPr>
        <w:t>者</w:t>
      </w:r>
      <w:r>
        <w:t>，</w:t>
      </w:r>
      <w:r>
        <w:rPr>
          <w:spacing w:val="-3"/>
        </w:rPr>
        <w:t>不</w:t>
      </w:r>
      <w:r>
        <w:t>修</w:t>
      </w:r>
      <w:r>
        <w:rPr>
          <w:spacing w:val="-3"/>
        </w:rPr>
        <w:t>塔</w:t>
      </w:r>
      <w:r>
        <w:t>也</w:t>
      </w:r>
      <w:r>
        <w:rPr>
          <w:spacing w:val="-3"/>
        </w:rPr>
        <w:t>可</w:t>
      </w:r>
      <w:r>
        <w:t>以</w:t>
      </w:r>
      <w:r>
        <w:rPr>
          <w:spacing w:val="-3"/>
        </w:rPr>
        <w:t>；</w:t>
      </w:r>
      <w:r>
        <w:t>若是</w:t>
      </w:r>
      <w:r>
        <w:rPr>
          <w:spacing w:val="-3"/>
        </w:rPr>
        <w:t>个</w:t>
      </w:r>
      <w:r>
        <w:t>凡</w:t>
      </w:r>
      <w:r>
        <w:rPr>
          <w:spacing w:val="-3"/>
        </w:rPr>
        <w:t>夫</w:t>
      </w:r>
      <w:r>
        <w:t>，</w:t>
      </w:r>
      <w:r>
        <w:rPr>
          <w:spacing w:val="-3"/>
        </w:rPr>
        <w:t>修</w:t>
      </w:r>
      <w:r>
        <w:t>了</w:t>
      </w:r>
      <w:r>
        <w:rPr>
          <w:spacing w:val="-3"/>
        </w:rPr>
        <w:t>遗</w:t>
      </w:r>
      <w:r>
        <w:t>塔</w:t>
      </w:r>
      <w:r>
        <w:rPr>
          <w:spacing w:val="-3"/>
        </w:rPr>
        <w:t>或</w:t>
      </w:r>
      <w:r>
        <w:t>许对</w:t>
      </w:r>
      <w:r>
        <w:rPr>
          <w:spacing w:val="-3"/>
        </w:rPr>
        <w:t>其</w:t>
      </w:r>
      <w:r>
        <w:t>转</w:t>
      </w:r>
      <w:r>
        <w:rPr>
          <w:spacing w:val="-3"/>
        </w:rPr>
        <w:t>生</w:t>
      </w:r>
      <w:r>
        <w:t>有</w:t>
      </w:r>
      <w:r>
        <w:rPr>
          <w:spacing w:val="-3"/>
        </w:rPr>
        <w:t>很</w:t>
      </w:r>
      <w:r>
        <w:t>大</w:t>
      </w:r>
      <w:r>
        <w:rPr>
          <w:spacing w:val="-3"/>
        </w:rPr>
        <w:t>的</w:t>
      </w:r>
      <w:r>
        <w:t>危 害</w:t>
      </w:r>
      <w:r>
        <w:rPr>
          <w:spacing w:val="-106"/>
        </w:rPr>
        <w:t>。</w:t>
      </w:r>
      <w:r>
        <w:rPr>
          <w:spacing w:val="-3"/>
        </w:rPr>
        <w:t>）</w:t>
      </w:r>
      <w:r>
        <w:t>当</w:t>
      </w:r>
      <w:r>
        <w:rPr>
          <w:spacing w:val="-3"/>
        </w:rPr>
        <w:t>下</w:t>
      </w:r>
      <w:r>
        <w:t>，</w:t>
      </w:r>
      <w:r>
        <w:rPr>
          <w:spacing w:val="-3"/>
        </w:rPr>
        <w:t>世</w:t>
      </w:r>
      <w:r>
        <w:t>尊</w:t>
      </w:r>
      <w:r>
        <w:rPr>
          <w:spacing w:val="-3"/>
        </w:rPr>
        <w:t>为</w:t>
      </w:r>
      <w:r>
        <w:t>四</w:t>
      </w:r>
      <w:r>
        <w:rPr>
          <w:spacing w:val="-3"/>
        </w:rPr>
        <w:t>众弟</w:t>
      </w:r>
      <w:r>
        <w:t>子</w:t>
      </w:r>
      <w:r>
        <w:rPr>
          <w:rFonts w:hint="eastAsia" w:ascii="KaiTi" w:eastAsia="KaiTi"/>
        </w:rPr>
        <w:t>(Catu</w:t>
      </w:r>
      <w:r>
        <w:rPr>
          <w:rFonts w:hint="eastAsia" w:ascii="KaiTi" w:eastAsia="KaiTi"/>
          <w:spacing w:val="5"/>
        </w:rPr>
        <w:t xml:space="preserve"> </w:t>
      </w:r>
      <w:r>
        <w:rPr>
          <w:rFonts w:hint="eastAsia" w:ascii="KaiTi" w:eastAsia="KaiTi"/>
        </w:rPr>
        <w:t>Parisa)</w:t>
      </w:r>
      <w:r>
        <w:rPr>
          <w:spacing w:val="-3"/>
        </w:rPr>
        <w:t>传</w:t>
      </w:r>
      <w:r>
        <w:t>无</w:t>
      </w:r>
      <w:r>
        <w:rPr>
          <w:spacing w:val="-3"/>
        </w:rPr>
        <w:t>上甚</w:t>
      </w:r>
      <w:r>
        <w:t>深妙</w:t>
      </w:r>
      <w:r>
        <w:rPr>
          <w:spacing w:val="-3"/>
        </w:rPr>
        <w:t>法</w:t>
      </w:r>
      <w:r>
        <w:t>。</w:t>
      </w:r>
      <w:r>
        <w:rPr>
          <w:spacing w:val="-3"/>
        </w:rPr>
        <w:t>待</w:t>
      </w:r>
      <w:r>
        <w:t>传</w:t>
      </w:r>
      <w:r>
        <w:rPr>
          <w:spacing w:val="-3"/>
        </w:rPr>
        <w:t>法</w:t>
      </w:r>
      <w:r>
        <w:t>圆</w:t>
      </w:r>
    </w:p>
    <w:p>
      <w:pPr>
        <w:pStyle w:val="2"/>
        <w:spacing w:line="278" w:lineRule="auto"/>
        <w:ind w:right="1577"/>
      </w:pPr>
      <w:r>
        <w:rPr>
          <w:spacing w:val="-3"/>
        </w:rPr>
        <w:t>满后，诸比丘请问</w:t>
      </w:r>
      <w:r>
        <w:rPr>
          <w:rFonts w:hint="eastAsia" w:ascii="KaiTi" w:hAnsi="KaiTi" w:eastAsia="KaiTi"/>
        </w:rPr>
        <w:t>:</w:t>
      </w:r>
      <w:r>
        <w:rPr>
          <w:spacing w:val="-3"/>
        </w:rPr>
        <w:t>“世尊，能愿比丘往昔造了什么业，今生在富贵之家  却受短命多病的业报？”世尊言</w:t>
      </w:r>
      <w:r>
        <w:rPr>
          <w:rFonts w:hint="eastAsia" w:ascii="KaiTi" w:hAnsi="KaiTi" w:eastAsia="KaiTi"/>
        </w:rPr>
        <w:t>:</w:t>
      </w:r>
      <w:r>
        <w:rPr>
          <w:spacing w:val="-3"/>
        </w:rPr>
        <w:t>“诸比丘，能愿比丘前世所造的业，无  论是善是恶，其业果都不会成熟于外境的地</w:t>
      </w:r>
      <w:r>
        <w:rPr>
          <w:rFonts w:hint="eastAsia" w:ascii="KaiTi" w:hAnsi="KaiTi" w:eastAsia="KaiTi"/>
        </w:rPr>
        <w:t>(Dhatu)</w:t>
      </w:r>
      <w:r>
        <w:t>、水</w:t>
      </w:r>
      <w:r>
        <w:rPr>
          <w:rFonts w:hint="eastAsia" w:ascii="KaiTi" w:hAnsi="KaiTi" w:eastAsia="KaiTi"/>
        </w:rPr>
        <w:t>(Ab)</w:t>
      </w:r>
      <w:r>
        <w:rPr>
          <w:spacing w:val="-2"/>
        </w:rPr>
        <w:t>、火</w:t>
      </w:r>
      <w:r>
        <w:rPr>
          <w:rFonts w:hint="eastAsia" w:ascii="KaiTi" w:hAnsi="KaiTi" w:eastAsia="KaiTi"/>
        </w:rPr>
        <w:t>(Tejo)</w:t>
      </w:r>
      <w:r>
        <w:t>、</w:t>
      </w:r>
      <w:r>
        <w:rPr>
          <w:spacing w:val="-1"/>
        </w:rPr>
        <w:t>风</w:t>
      </w:r>
      <w:r>
        <w:rPr>
          <w:rFonts w:hint="eastAsia" w:ascii="KaiTi" w:hAnsi="KaiTi" w:eastAsia="KaiTi"/>
          <w:spacing w:val="-1"/>
        </w:rPr>
        <w:t>(Vayu)</w:t>
      </w:r>
      <w:r>
        <w:rPr>
          <w:spacing w:val="-3"/>
        </w:rPr>
        <w:t>上面；一定成熟在自己的界</w:t>
      </w:r>
      <w:r>
        <w:rPr>
          <w:rFonts w:hint="eastAsia" w:ascii="KaiTi" w:hAnsi="KaiTi" w:eastAsia="KaiTi"/>
        </w:rPr>
        <w:t>(Dhatu)</w:t>
      </w:r>
      <w:r>
        <w:t>、蕴</w:t>
      </w:r>
      <w:r>
        <w:rPr>
          <w:rFonts w:hint="eastAsia" w:ascii="KaiTi" w:hAnsi="KaiTi" w:eastAsia="KaiTi"/>
        </w:rPr>
        <w:t>(Khanda)</w:t>
      </w:r>
      <w:r>
        <w:rPr>
          <w:spacing w:val="-3"/>
        </w:rPr>
        <w:t>上。如偈云</w:t>
      </w:r>
      <w:r>
        <w:rPr>
          <w:rFonts w:hint="eastAsia" w:ascii="KaiTi" w:hAnsi="KaiTi" w:eastAsia="KaiTi"/>
        </w:rPr>
        <w:t>:</w:t>
      </w:r>
      <w:r>
        <w:t>‘纵</w:t>
      </w:r>
      <w:r>
        <w:rPr>
          <w:spacing w:val="-12"/>
        </w:rPr>
        <w:t xml:space="preserve">经百千劫，所作业不亡。’众比丘，曾在贤劫人寿四万岁时有位国王，在  </w:t>
      </w:r>
      <w:r>
        <w:rPr>
          <w:spacing w:val="-6"/>
        </w:rPr>
        <w:t xml:space="preserve">国王的聚乐王宫前，住了一位大臣，大臣有两个儿子。大儿子因对轮回中 </w:t>
      </w:r>
      <w:r>
        <w:rPr>
          <w:spacing w:val="-4"/>
        </w:rPr>
        <w:t>众生的生、老、病、死生起厌离心，就去森林里静修三十七道品</w:t>
      </w:r>
      <w:r>
        <w:rPr>
          <w:rFonts w:hint="eastAsia" w:ascii="KaiTi" w:hAnsi="KaiTi" w:eastAsia="KaiTi"/>
        </w:rPr>
        <w:t>(Bodhi- Paksika)</w:t>
      </w:r>
      <w:r>
        <w:rPr>
          <w:spacing w:val="-3"/>
        </w:rPr>
        <w:t>等妙法，尔后证得无上正等觉</w:t>
      </w:r>
      <w:r>
        <w:rPr>
          <w:rFonts w:hint="eastAsia" w:ascii="KaiTi" w:hAnsi="KaiTi" w:eastAsia="KaiTi"/>
        </w:rPr>
        <w:t>(Samma</w:t>
      </w:r>
      <w:r>
        <w:rPr>
          <w:rFonts w:hint="eastAsia" w:ascii="KaiTi" w:hAnsi="KaiTi" w:eastAsia="KaiTi"/>
          <w:spacing w:val="17"/>
        </w:rPr>
        <w:t xml:space="preserve">  </w:t>
      </w:r>
      <w:r>
        <w:rPr>
          <w:rFonts w:hint="eastAsia" w:ascii="KaiTi" w:hAnsi="KaiTi" w:eastAsia="KaiTi"/>
        </w:rPr>
        <w:t>Sambuddha)</w:t>
      </w:r>
      <w:r>
        <w:rPr>
          <w:spacing w:val="-3"/>
        </w:rPr>
        <w:t>，于众生转十二大法轮，他就是贤劫中的第一尊佛—俱留逊佛⑴</w:t>
      </w:r>
      <w:r>
        <w:t>（</w:t>
      </w:r>
      <w:r>
        <w:rPr>
          <w:rFonts w:hint="eastAsia" w:ascii="KaiTi" w:hAnsi="KaiTi" w:eastAsia="KaiTi"/>
        </w:rPr>
        <w:t xml:space="preserve">Krakucchandha </w:t>
      </w:r>
      <w:r>
        <w:rPr>
          <w:rFonts w:hint="eastAsia" w:ascii="KaiTi" w:hAnsi="KaiTi" w:eastAsia="KaiTi"/>
          <w:w w:val="100"/>
        </w:rPr>
        <w:t>Buddh</w:t>
      </w:r>
      <w:r>
        <w:rPr>
          <w:rFonts w:hint="eastAsia" w:ascii="KaiTi" w:hAnsi="KaiTi" w:eastAsia="KaiTi"/>
          <w:spacing w:val="-3"/>
          <w:w w:val="100"/>
        </w:rPr>
        <w:t>a</w:t>
      </w:r>
      <w:r>
        <w:rPr>
          <w:spacing w:val="-106"/>
          <w:w w:val="100"/>
        </w:rPr>
        <w:t>）</w:t>
      </w:r>
      <w:r>
        <w:rPr>
          <w:spacing w:val="-3"/>
          <w:w w:val="100"/>
        </w:rPr>
        <w:t>。小儿子从小行为放荡，喜欢杀生邪淫等恶行，尤其是喜欢打猎，</w:t>
      </w:r>
      <w:r>
        <w:rPr>
          <w:spacing w:val="-3"/>
        </w:rPr>
        <w:t>曾伤害了成千上万条生命。后来，俱留逊佛回宫传法，他的弟弟也被教化 皈依佛门，受了居士戒。之后，他发心修一些经堂、供养僧众，并发愿：</w:t>
      </w:r>
    </w:p>
    <w:p>
      <w:pPr>
        <w:pStyle w:val="2"/>
        <w:spacing w:line="278" w:lineRule="auto"/>
        <w:ind w:right="1574"/>
      </w:pPr>
      <w:r>
        <w:rPr>
          <w:spacing w:val="-3"/>
        </w:rPr>
        <w:t xml:space="preserve">愿我生生世世财富圆满，愿我生生世世令如来欢喜，并在如来教法下出家， 证得罗汉果位！后来，他因杀生的果报成熟，无论投生哪一道都是短命多 病。又因他供养僧众及修建经堂的功德，使他生生世世财富圆满，得受如 </w:t>
      </w:r>
      <w:r>
        <w:rPr>
          <w:spacing w:val="-9"/>
        </w:rPr>
        <w:t>来教言，又在我教法下出家证得罗汉果位。”众比丘复次请问</w:t>
      </w:r>
      <w:r>
        <w:rPr>
          <w:rFonts w:hint="eastAsia" w:ascii="KaiTi" w:hAnsi="KaiTi" w:eastAsia="KaiTi"/>
        </w:rPr>
        <w:t>:</w:t>
      </w:r>
      <w:r>
        <w:rPr>
          <w:spacing w:val="-2"/>
        </w:rPr>
        <w:t>“世尊，</w:t>
      </w:r>
    </w:p>
    <w:p>
      <w:pPr>
        <w:pStyle w:val="2"/>
        <w:spacing w:line="269" w:lineRule="exact"/>
      </w:pPr>
      <w:r>
        <w:rPr>
          <w:spacing w:val="-3"/>
        </w:rPr>
        <w:t>以何因缘，能愿比丘的遗体众人抬不动？”世尊复言</w:t>
      </w:r>
      <w:r>
        <w:rPr>
          <w:rFonts w:hint="eastAsia" w:ascii="KaiTi" w:hAnsi="KaiTi" w:eastAsia="KaiTi"/>
        </w:rPr>
        <w:t>:</w:t>
      </w:r>
      <w:r>
        <w:rPr>
          <w:spacing w:val="-3"/>
        </w:rPr>
        <w:t>“在贤劫人寿两万</w:t>
      </w:r>
    </w:p>
    <w:p>
      <w:pPr>
        <w:pStyle w:val="2"/>
        <w:spacing w:before="42" w:line="278" w:lineRule="auto"/>
        <w:ind w:right="1474"/>
      </w:pPr>
      <w:r>
        <w:rPr>
          <w:spacing w:val="-3"/>
        </w:rPr>
        <w:t>岁时，人天导师</w:t>
      </w:r>
      <w:r>
        <w:rPr>
          <w:rFonts w:hint="eastAsia" w:ascii="KaiTi" w:eastAsia="KaiTi"/>
        </w:rPr>
        <w:t>(Satta</w:t>
      </w:r>
      <w:r>
        <w:rPr>
          <w:rFonts w:hint="eastAsia" w:ascii="KaiTi" w:eastAsia="KaiTi"/>
          <w:spacing w:val="3"/>
        </w:rPr>
        <w:t xml:space="preserve"> </w:t>
      </w:r>
      <w:r>
        <w:rPr>
          <w:rFonts w:hint="eastAsia" w:ascii="KaiTi" w:eastAsia="KaiTi"/>
        </w:rPr>
        <w:t>Deva</w:t>
      </w:r>
      <w:r>
        <w:rPr>
          <w:rFonts w:hint="eastAsia" w:ascii="KaiTi" w:eastAsia="KaiTi"/>
          <w:spacing w:val="3"/>
        </w:rPr>
        <w:t xml:space="preserve"> </w:t>
      </w:r>
      <w:r>
        <w:rPr>
          <w:rFonts w:hint="eastAsia" w:ascii="KaiTi" w:eastAsia="KaiTi"/>
        </w:rPr>
        <w:t>Manusanam)</w:t>
      </w:r>
      <w:r>
        <w:rPr>
          <w:spacing w:val="-2"/>
        </w:rPr>
        <w:t>、如来</w:t>
      </w:r>
      <w:r>
        <w:rPr>
          <w:rFonts w:hint="eastAsia" w:ascii="KaiTi" w:eastAsia="KaiTi"/>
        </w:rPr>
        <w:t>(Tathagata)</w:t>
      </w:r>
      <w:r>
        <w:rPr>
          <w:spacing w:val="-3"/>
        </w:rPr>
        <w:t>、正等觉</w:t>
      </w:r>
      <w:r>
        <w:rPr>
          <w:rFonts w:hint="eastAsia" w:ascii="KaiTi" w:eastAsia="KaiTi"/>
        </w:rPr>
        <w:t>(Samma Sambuddha)</w:t>
      </w:r>
      <w:r>
        <w:rPr>
          <w:spacing w:val="-2"/>
        </w:rPr>
        <w:t>、应供</w:t>
      </w:r>
      <w:r>
        <w:rPr>
          <w:rFonts w:hint="eastAsia" w:ascii="KaiTi" w:eastAsia="KaiTi"/>
        </w:rPr>
        <w:t>(Lokavidu)</w:t>
      </w:r>
      <w:r>
        <w:rPr>
          <w:spacing w:val="-2"/>
        </w:rPr>
        <w:t>迦叶佛</w:t>
      </w:r>
      <w:r>
        <w:rPr>
          <w:rFonts w:hint="eastAsia" w:ascii="KaiTi" w:eastAsia="KaiTi"/>
        </w:rPr>
        <w:t>(Kassapa Buddha)</w:t>
      </w:r>
      <w:r>
        <w:rPr>
          <w:spacing w:val="-3"/>
        </w:rPr>
        <w:t>出世。印度鹿野苑</w:t>
      </w:r>
      <w:r>
        <w:rPr>
          <w:rFonts w:hint="eastAsia" w:ascii="KaiTi" w:eastAsia="KaiTi"/>
          <w:spacing w:val="-3"/>
        </w:rPr>
        <w:t>(Isipatane</w:t>
      </w:r>
      <w:r>
        <w:rPr>
          <w:rFonts w:hint="eastAsia" w:ascii="KaiTi" w:eastAsia="KaiTi"/>
          <w:spacing w:val="2"/>
        </w:rPr>
        <w:t xml:space="preserve"> </w:t>
      </w:r>
      <w:r>
        <w:rPr>
          <w:rFonts w:hint="eastAsia" w:ascii="KaiTi" w:eastAsia="KaiTi"/>
        </w:rPr>
        <w:t>Migadaye)</w:t>
      </w:r>
      <w:r>
        <w:rPr>
          <w:rFonts w:hint="eastAsia" w:ascii="KaiTi" w:eastAsia="KaiTi"/>
          <w:spacing w:val="2"/>
        </w:rPr>
        <w:t xml:space="preserve"> </w:t>
      </w:r>
      <w:r>
        <w:rPr>
          <w:spacing w:val="-3"/>
        </w:rPr>
        <w:t>有一施主生了个孩子。这孩子出家后得罗汉果趣</w:t>
      </w:r>
    </w:p>
    <w:p>
      <w:pPr>
        <w:pStyle w:val="2"/>
        <w:tabs>
          <w:tab w:val="left" w:pos="743"/>
          <w:tab w:val="left" w:pos="5892"/>
        </w:tabs>
        <w:spacing w:line="278" w:lineRule="auto"/>
        <w:ind w:right="1891"/>
      </w:pPr>
      <w:r>
        <w:t>入涅</w:t>
      </w:r>
      <w:r>
        <w:tab/>
      </w:r>
      <w:r>
        <w:rPr>
          <w:rFonts w:hint="eastAsia" w:ascii="KaiTi" w:eastAsia="KaiTi"/>
        </w:rPr>
        <w:t>(Nibbana)</w:t>
      </w:r>
      <w:r>
        <w:rPr>
          <w:spacing w:val="-106"/>
        </w:rPr>
        <w:t>。</w:t>
      </w:r>
      <w:r>
        <w:rPr>
          <w:spacing w:val="-3"/>
        </w:rPr>
        <w:t>（</w:t>
      </w:r>
      <w:r>
        <w:t>这</w:t>
      </w:r>
      <w:r>
        <w:rPr>
          <w:spacing w:val="-3"/>
        </w:rPr>
        <w:t>孩</w:t>
      </w:r>
      <w:r>
        <w:t>子的</w:t>
      </w:r>
      <w:r>
        <w:rPr>
          <w:spacing w:val="-3"/>
        </w:rPr>
        <w:t>上</w:t>
      </w:r>
      <w:r>
        <w:t>师</w:t>
      </w:r>
      <w:r>
        <w:rPr>
          <w:spacing w:val="-3"/>
        </w:rPr>
        <w:t>就</w:t>
      </w:r>
      <w:r>
        <w:t>是</w:t>
      </w:r>
      <w:r>
        <w:rPr>
          <w:spacing w:val="-3"/>
        </w:rPr>
        <w:t>现</w:t>
      </w:r>
      <w:r>
        <w:t>在</w:t>
      </w:r>
      <w:r>
        <w:rPr>
          <w:spacing w:val="-3"/>
        </w:rPr>
        <w:t>的</w:t>
      </w:r>
      <w:r>
        <w:t>能</w:t>
      </w:r>
      <w:r>
        <w:rPr>
          <w:spacing w:val="-3"/>
        </w:rPr>
        <w:t>愿</w:t>
      </w:r>
      <w:r>
        <w:t>比丘</w:t>
      </w:r>
      <w:r>
        <w:rPr>
          <w:spacing w:val="-108"/>
        </w:rPr>
        <w:t>）</w:t>
      </w:r>
      <w:r>
        <w:t>。涅</w:t>
      </w:r>
      <w:r>
        <w:tab/>
      </w:r>
      <w:r>
        <w:rPr>
          <w:spacing w:val="-3"/>
        </w:rPr>
        <w:t xml:space="preserve">后 </w:t>
      </w:r>
      <w:r>
        <w:t>， 罗 汉的</w:t>
      </w:r>
      <w:r>
        <w:rPr>
          <w:spacing w:val="-3"/>
        </w:rPr>
        <w:t>上</w:t>
      </w:r>
      <w:r>
        <w:t>师</w:t>
      </w:r>
      <w:r>
        <w:rPr>
          <w:spacing w:val="-3"/>
        </w:rPr>
        <w:t>把</w:t>
      </w:r>
      <w:r>
        <w:t>遗</w:t>
      </w:r>
      <w:r>
        <w:rPr>
          <w:spacing w:val="-3"/>
        </w:rPr>
        <w:t>体</w:t>
      </w:r>
      <w:r>
        <w:t>供</w:t>
      </w:r>
      <w:r>
        <w:rPr>
          <w:spacing w:val="-3"/>
        </w:rPr>
        <w:t>养</w:t>
      </w:r>
      <w:r>
        <w:t>起</w:t>
      </w:r>
      <w:r>
        <w:rPr>
          <w:spacing w:val="-3"/>
        </w:rPr>
        <w:t>来</w:t>
      </w:r>
      <w:r>
        <w:t>，并</w:t>
      </w:r>
      <w:r>
        <w:rPr>
          <w:spacing w:val="-3"/>
        </w:rPr>
        <w:t>发</w:t>
      </w:r>
      <w:r>
        <w:t>愿</w:t>
      </w:r>
      <w:r>
        <w:rPr>
          <w:rFonts w:hint="eastAsia" w:ascii="KaiTi" w:eastAsia="KaiTi"/>
          <w:spacing w:val="-3"/>
        </w:rPr>
        <w:t>:</w:t>
      </w:r>
      <w:r>
        <w:t>愿</w:t>
      </w:r>
      <w:r>
        <w:rPr>
          <w:spacing w:val="-3"/>
        </w:rPr>
        <w:t>我</w:t>
      </w:r>
      <w:r>
        <w:t>将</w:t>
      </w:r>
      <w:r>
        <w:rPr>
          <w:spacing w:val="-3"/>
        </w:rPr>
        <w:t>来</w:t>
      </w:r>
      <w:r>
        <w:t>在</w:t>
      </w:r>
      <w:r>
        <w:rPr>
          <w:spacing w:val="-3"/>
        </w:rPr>
        <w:t>释迦</w:t>
      </w:r>
      <w:r>
        <w:t>佛教</w:t>
      </w:r>
      <w:r>
        <w:rPr>
          <w:spacing w:val="-3"/>
        </w:rPr>
        <w:t>法</w:t>
      </w:r>
      <w:r>
        <w:t>下</w:t>
      </w:r>
      <w:r>
        <w:rPr>
          <w:spacing w:val="-3"/>
        </w:rPr>
        <w:t>得</w:t>
      </w:r>
      <w:r>
        <w:t>罗</w:t>
      </w:r>
      <w:r>
        <w:rPr>
          <w:spacing w:val="-3"/>
        </w:rPr>
        <w:t>汉</w:t>
      </w:r>
      <w:r>
        <w:t>果，</w:t>
      </w:r>
    </w:p>
    <w:p>
      <w:pPr>
        <w:pStyle w:val="2"/>
        <w:tabs>
          <w:tab w:val="left" w:pos="743"/>
        </w:tabs>
        <w:spacing w:line="278" w:lineRule="auto"/>
        <w:ind w:right="1579"/>
      </w:pPr>
      <w:r>
        <w:t>入涅</w:t>
      </w:r>
      <w:r>
        <w:tab/>
      </w:r>
      <w:r>
        <w:t>时</w:t>
      </w:r>
      <w:r>
        <w:rPr>
          <w:spacing w:val="-3"/>
        </w:rPr>
        <w:t>，</w:t>
      </w:r>
      <w:r>
        <w:t>佛</w:t>
      </w:r>
      <w:r>
        <w:rPr>
          <w:spacing w:val="-3"/>
        </w:rPr>
        <w:t>与</w:t>
      </w:r>
      <w:r>
        <w:t>四</w:t>
      </w:r>
      <w:r>
        <w:rPr>
          <w:spacing w:val="-3"/>
        </w:rPr>
        <w:t>众</w:t>
      </w:r>
      <w:r>
        <w:t>弟</w:t>
      </w:r>
      <w:r>
        <w:rPr>
          <w:spacing w:val="-3"/>
        </w:rPr>
        <w:t>子</w:t>
      </w:r>
      <w:r>
        <w:rPr>
          <w:rFonts w:hint="eastAsia" w:ascii="KaiTi" w:hAnsi="KaiTi" w:eastAsia="KaiTi"/>
        </w:rPr>
        <w:t>(Catu</w:t>
      </w:r>
      <w:r>
        <w:rPr>
          <w:rFonts w:hint="eastAsia" w:ascii="KaiTi" w:hAnsi="KaiTi" w:eastAsia="KaiTi"/>
          <w:spacing w:val="19"/>
        </w:rPr>
        <w:t xml:space="preserve"> </w:t>
      </w:r>
      <w:r>
        <w:rPr>
          <w:rFonts w:hint="eastAsia" w:ascii="KaiTi" w:hAnsi="KaiTi" w:eastAsia="KaiTi"/>
        </w:rPr>
        <w:t>Pa-risa)</w:t>
      </w:r>
      <w:r>
        <w:t>也</w:t>
      </w:r>
      <w:r>
        <w:rPr>
          <w:spacing w:val="-3"/>
        </w:rPr>
        <w:t>供</w:t>
      </w:r>
      <w:r>
        <w:t>养</w:t>
      </w:r>
      <w:r>
        <w:rPr>
          <w:spacing w:val="-3"/>
        </w:rPr>
        <w:t>我的</w:t>
      </w:r>
      <w:r>
        <w:t>遗体</w:t>
      </w:r>
      <w:r>
        <w:rPr>
          <w:spacing w:val="-3"/>
        </w:rPr>
        <w:t>。</w:t>
      </w:r>
      <w:r>
        <w:t>因</w:t>
      </w:r>
      <w:r>
        <w:rPr>
          <w:spacing w:val="-3"/>
        </w:rPr>
        <w:t>此</w:t>
      </w:r>
      <w:r>
        <w:t>愿</w:t>
      </w:r>
      <w:r>
        <w:rPr>
          <w:spacing w:val="-3"/>
        </w:rPr>
        <w:t>力</w:t>
      </w:r>
      <w:r>
        <w:t>成</w:t>
      </w:r>
      <w:r>
        <w:rPr>
          <w:spacing w:val="-3"/>
        </w:rPr>
        <w:t>熟</w:t>
      </w:r>
      <w:r>
        <w:t>， 故今</w:t>
      </w:r>
      <w:r>
        <w:rPr>
          <w:spacing w:val="-3"/>
        </w:rPr>
        <w:t>日</w:t>
      </w:r>
      <w:r>
        <w:t>我</w:t>
      </w:r>
      <w:r>
        <w:rPr>
          <w:spacing w:val="-3"/>
        </w:rPr>
        <w:t>与</w:t>
      </w:r>
      <w:r>
        <w:t>四</w:t>
      </w:r>
      <w:r>
        <w:rPr>
          <w:spacing w:val="-3"/>
        </w:rPr>
        <w:t>众</w:t>
      </w:r>
      <w:r>
        <w:t>弟</w:t>
      </w:r>
      <w:r>
        <w:rPr>
          <w:spacing w:val="-3"/>
        </w:rPr>
        <w:t>子</w:t>
      </w:r>
      <w:r>
        <w:rPr>
          <w:rFonts w:hint="eastAsia" w:ascii="KaiTi" w:hAnsi="KaiTi" w:eastAsia="KaiTi"/>
        </w:rPr>
        <w:t>(Catu</w:t>
      </w:r>
      <w:r>
        <w:rPr>
          <w:rFonts w:hint="eastAsia" w:ascii="KaiTi" w:hAnsi="KaiTi" w:eastAsia="KaiTi"/>
          <w:spacing w:val="4"/>
        </w:rPr>
        <w:t xml:space="preserve"> </w:t>
      </w:r>
      <w:r>
        <w:rPr>
          <w:rFonts w:hint="eastAsia" w:ascii="KaiTi" w:hAnsi="KaiTi" w:eastAsia="KaiTi"/>
        </w:rPr>
        <w:t>Parisa)</w:t>
      </w:r>
      <w:r>
        <w:rPr>
          <w:spacing w:val="-3"/>
        </w:rPr>
        <w:t>去</w:t>
      </w:r>
      <w:r>
        <w:t>供</w:t>
      </w:r>
      <w:r>
        <w:rPr>
          <w:spacing w:val="-3"/>
        </w:rPr>
        <w:t>养</w:t>
      </w:r>
      <w:r>
        <w:t>那</w:t>
      </w:r>
      <w:r>
        <w:rPr>
          <w:spacing w:val="-3"/>
        </w:rPr>
        <w:t>具</w:t>
      </w:r>
      <w:r>
        <w:t>抬</w:t>
      </w:r>
      <w:r>
        <w:rPr>
          <w:spacing w:val="-3"/>
        </w:rPr>
        <w:t>不</w:t>
      </w:r>
      <w:r>
        <w:t>动的</w:t>
      </w:r>
      <w:r>
        <w:rPr>
          <w:spacing w:val="-3"/>
        </w:rPr>
        <w:t>遗</w:t>
      </w:r>
      <w:r>
        <w:t>体</w:t>
      </w:r>
      <w:r>
        <w:rPr>
          <w:spacing w:val="-108"/>
        </w:rPr>
        <w:t>。</w:t>
      </w:r>
      <w:r>
        <w:t>”</w:t>
      </w:r>
      <w:r>
        <w:rPr>
          <w:spacing w:val="-3"/>
        </w:rPr>
        <w:t>世</w:t>
      </w:r>
      <w:r>
        <w:t>尊如</w:t>
      </w:r>
    </w:p>
    <w:p>
      <w:pPr>
        <w:pStyle w:val="2"/>
        <w:spacing w:line="278" w:lineRule="auto"/>
        <w:ind w:right="1680"/>
      </w:pPr>
      <w:r>
        <w:rPr>
          <w:spacing w:val="-36"/>
        </w:rPr>
        <w:t>是说。</w:t>
      </w:r>
      <w:r>
        <w:t>（</w:t>
      </w:r>
      <w:r>
        <w:rPr>
          <w:spacing w:val="-2"/>
        </w:rPr>
        <w:t>译者</w:t>
      </w:r>
      <w:r>
        <w:rPr>
          <w:rFonts w:hint="eastAsia" w:ascii="KaiTi" w:hAnsi="KaiTi" w:eastAsia="KaiTi"/>
        </w:rPr>
        <w:t>:</w:t>
      </w:r>
      <w:r>
        <w:rPr>
          <w:spacing w:val="-3"/>
        </w:rPr>
        <w:t>这个公案主要讲杀生的报应。这是从人寿四万岁一直到人</w:t>
      </w:r>
      <w:r>
        <w:rPr>
          <w:w w:val="100"/>
        </w:rPr>
        <w:t>寿</w:t>
      </w:r>
      <w:r>
        <w:rPr>
          <w:spacing w:val="-8"/>
          <w:w w:val="100"/>
        </w:rPr>
        <w:t>八十岁之间，一个漫长的因果报应的过程。正如世尊言：“纵经百千劫，</w:t>
      </w:r>
      <w:r>
        <w:t>所</w:t>
      </w:r>
      <w:r>
        <w:rPr>
          <w:spacing w:val="-19"/>
        </w:rPr>
        <w:t>作业不亡。”大家要牢记在心间。</w:t>
      </w:r>
      <w:r>
        <w:t>）</w:t>
      </w:r>
    </w:p>
    <w:p>
      <w:pPr>
        <w:pStyle w:val="2"/>
        <w:ind w:left="0"/>
        <w:rPr>
          <w:sz w:val="20"/>
        </w:rPr>
      </w:pPr>
    </w:p>
    <w:p>
      <w:pPr>
        <w:pStyle w:val="2"/>
        <w:spacing w:before="8"/>
        <w:ind w:left="0"/>
        <w:rPr>
          <w:sz w:val="28"/>
        </w:rPr>
      </w:pPr>
    </w:p>
    <w:p>
      <w:pPr>
        <w:pStyle w:val="7"/>
        <w:numPr>
          <w:ilvl w:val="0"/>
          <w:numId w:val="4"/>
        </w:numPr>
        <w:tabs>
          <w:tab w:val="left" w:pos="431"/>
        </w:tabs>
        <w:spacing w:before="0" w:after="0" w:line="240" w:lineRule="auto"/>
        <w:ind w:left="430" w:right="0" w:hanging="319"/>
        <w:jc w:val="left"/>
        <w:rPr>
          <w:sz w:val="21"/>
        </w:rPr>
      </w:pPr>
      <w:r>
        <w:rPr>
          <w:spacing w:val="-2"/>
          <w:sz w:val="21"/>
        </w:rPr>
        <w:t>驼背人</w:t>
      </w:r>
    </w:p>
    <w:p>
      <w:pPr>
        <w:spacing w:after="0" w:line="240" w:lineRule="auto"/>
        <w:jc w:val="left"/>
        <w:rPr>
          <w:sz w:val="21"/>
        </w:rPr>
        <w:sectPr>
          <w:pgSz w:w="11910" w:h="16840"/>
          <w:pgMar w:top="1400" w:right="1640" w:bottom="280" w:left="1640" w:header="720" w:footer="720" w:gutter="0"/>
        </w:sectPr>
      </w:pPr>
    </w:p>
    <w:p>
      <w:pPr>
        <w:pStyle w:val="2"/>
        <w:tabs>
          <w:tab w:val="left" w:pos="1374"/>
        </w:tabs>
        <w:spacing w:before="44"/>
      </w:pPr>
      <w:r>
        <w:t>—无</w:t>
      </w:r>
      <w:r>
        <w:rPr>
          <w:spacing w:val="-3"/>
        </w:rPr>
        <w:t>意</w:t>
      </w:r>
      <w:r>
        <w:t>害兄</w:t>
      </w:r>
      <w:r>
        <w:tab/>
      </w:r>
      <w:r>
        <w:rPr>
          <w:spacing w:val="-3"/>
        </w:rPr>
        <w:t>受</w:t>
      </w:r>
      <w:r>
        <w:t>驼</w:t>
      </w:r>
      <w:r>
        <w:rPr>
          <w:spacing w:val="-3"/>
        </w:rPr>
        <w:t>背</w:t>
      </w:r>
      <w:r>
        <w:t>报</w:t>
      </w:r>
    </w:p>
    <w:p>
      <w:pPr>
        <w:pStyle w:val="2"/>
        <w:spacing w:before="9"/>
        <w:ind w:left="0"/>
        <w:rPr>
          <w:sz w:val="27"/>
        </w:rPr>
      </w:pPr>
    </w:p>
    <w:p>
      <w:pPr>
        <w:pStyle w:val="2"/>
        <w:spacing w:before="1" w:line="278" w:lineRule="auto"/>
        <w:ind w:right="1786" w:firstLine="422"/>
      </w:pPr>
      <w:r>
        <w:rPr>
          <w:spacing w:val="-7"/>
        </w:rPr>
        <w:t>一时，佛在舍卫城。有一施主，财富圆满，犹如多闻天子。</w:t>
      </w:r>
      <w:r>
        <w:rPr>
          <w:spacing w:val="-3"/>
        </w:rPr>
        <w:t>（</w:t>
      </w:r>
      <w:r>
        <w:t>译者</w:t>
      </w:r>
      <w:r>
        <w:rPr>
          <w:rFonts w:hint="eastAsia" w:ascii="KaiTi" w:eastAsia="KaiTi"/>
        </w:rPr>
        <w:t xml:space="preserve">: </w:t>
      </w:r>
      <w:r>
        <w:rPr>
          <w:spacing w:val="-3"/>
        </w:rPr>
        <w:t>当时印度很富裕，每位大施主都富如多闻天子，但现在很贫穷。这是不同</w:t>
      </w:r>
      <w:r>
        <w:rPr>
          <w:spacing w:val="-12"/>
        </w:rPr>
        <w:t>时期众生所感的依报不同。</w:t>
      </w:r>
      <w:r>
        <w:t>）</w:t>
      </w:r>
      <w:r>
        <w:rPr>
          <w:spacing w:val="-3"/>
        </w:rPr>
        <w:t>其有一子娶妻后，共度幸福美满的生活。其儿媳怀胎九月，生下一个庄严的男孩。全家为他举行了隆重的贺生仪式， 并给他取了一个适合种姓的名字，以各种饮食精心喂养。这孩子长大后， 学习各种文学、天文、地理，观察象、马、珍宝等世间学术，无不精通。</w:t>
      </w:r>
    </w:p>
    <w:p>
      <w:pPr>
        <w:pStyle w:val="2"/>
        <w:spacing w:line="278" w:lineRule="auto"/>
        <w:ind w:right="1786" w:firstLine="422"/>
      </w:pPr>
      <w:r>
        <w:rPr>
          <w:spacing w:val="-3"/>
        </w:rPr>
        <w:t>一天，孩子突然生病了，背上长出个大疱，腰也佝偻弯曲，成了个 驼背人。家人多方求医，花了许多钱治病也无济于事。最后，他们决定请当时著名的大德们来为孩子医治驼背的病。印度当时的外道六大本师如弗</w:t>
      </w:r>
    </w:p>
    <w:p>
      <w:pPr>
        <w:pStyle w:val="2"/>
        <w:spacing w:line="278" w:lineRule="auto"/>
        <w:ind w:right="1577"/>
      </w:pPr>
      <w:r>
        <w:rPr>
          <w:spacing w:val="-9"/>
        </w:rPr>
        <w:t>兰利、迦叶子、弗利子等是非常的出名。</w:t>
      </w:r>
      <w:r>
        <w:t>（</w:t>
      </w:r>
      <w:r>
        <w:rPr>
          <w:spacing w:val="-3"/>
        </w:rPr>
        <w:t>师言：释迦世尊居兜率</w:t>
      </w:r>
      <w:r>
        <w:rPr>
          <w:rFonts w:hint="eastAsia" w:ascii="KaiTi" w:hAnsi="KaiTi" w:eastAsia="KaiTi"/>
        </w:rPr>
        <w:t>(Tusita</w:t>
      </w:r>
      <w:r>
        <w:t xml:space="preserve">） </w:t>
      </w:r>
      <w:r>
        <w:rPr>
          <w:spacing w:val="-3"/>
        </w:rPr>
        <w:t>天时，外道很兴盛，故世尊发愿降临南瞻部洲救度被迷惑的众生。</w:t>
      </w:r>
      <w:r>
        <w:rPr>
          <w:rFonts w:hint="eastAsia" w:ascii="KaiTi" w:hAnsi="KaiTi" w:eastAsia="KaiTi"/>
        </w:rPr>
        <w:t>)</w:t>
      </w:r>
      <w:r>
        <w:rPr>
          <w:spacing w:val="-2"/>
        </w:rPr>
        <w:t xml:space="preserve">于是， </w:t>
      </w:r>
      <w:r>
        <w:rPr>
          <w:spacing w:val="-3"/>
        </w:rPr>
        <w:t>施主供养外道六大本师财物、饮食等并作礼祈求</w:t>
      </w:r>
      <w:r>
        <w:rPr>
          <w:rFonts w:hint="eastAsia" w:ascii="KaiTi" w:hAnsi="KaiTi" w:eastAsia="KaiTi"/>
          <w:spacing w:val="-3"/>
        </w:rPr>
        <w:t>:</w:t>
      </w:r>
      <w:r>
        <w:rPr>
          <w:spacing w:val="-3"/>
        </w:rPr>
        <w:t>“你们是当今出名的大</w:t>
      </w:r>
    </w:p>
    <w:p>
      <w:pPr>
        <w:pStyle w:val="2"/>
        <w:spacing w:line="278" w:lineRule="auto"/>
        <w:ind w:right="1575"/>
      </w:pPr>
      <w:r>
        <w:rPr>
          <w:spacing w:val="-3"/>
        </w:rPr>
        <w:t xml:space="preserve">德，于过去、现在、未来世间的一切无不通达。现在，我的孩子重病在身， </w:t>
      </w:r>
      <w:r>
        <w:rPr>
          <w:spacing w:val="-12"/>
        </w:rPr>
        <w:t xml:space="preserve">求你们医好他。”当时，六本师们用一些药物、咒语等用心地医治，仍不  </w:t>
      </w:r>
      <w:r>
        <w:rPr>
          <w:spacing w:val="-6"/>
        </w:rPr>
        <w:t>见效。施主一友是佛教徒，提醒他说</w:t>
      </w:r>
      <w:r>
        <w:rPr>
          <w:rFonts w:hint="eastAsia" w:ascii="KaiTi" w:hAnsi="KaiTi" w:eastAsia="KaiTi"/>
        </w:rPr>
        <w:t>:</w:t>
      </w:r>
      <w:r>
        <w:rPr>
          <w:spacing w:val="-3"/>
        </w:rPr>
        <w:t>“您不要皈依那些外道本师，应该</w:t>
      </w:r>
      <w:r>
        <w:rPr>
          <w:w w:val="100"/>
        </w:rPr>
        <w:t>皈</w:t>
      </w:r>
      <w:r>
        <w:rPr>
          <w:spacing w:val="-3"/>
          <w:w w:val="100"/>
        </w:rPr>
        <w:t>依我等大师释迦牟尼佛。世尊是能仁遍知</w:t>
      </w:r>
      <w:r>
        <w:rPr>
          <w:rFonts w:hint="eastAsia" w:ascii="KaiTi" w:hAnsi="KaiTi" w:eastAsia="KaiTi"/>
          <w:w w:val="100"/>
        </w:rPr>
        <w:t>(</w:t>
      </w:r>
      <w:r>
        <w:rPr>
          <w:rFonts w:hint="eastAsia" w:ascii="KaiTi" w:hAnsi="KaiTi" w:eastAsia="KaiTi"/>
          <w:spacing w:val="-3"/>
          <w:w w:val="100"/>
        </w:rPr>
        <w:t>S</w:t>
      </w:r>
      <w:r>
        <w:rPr>
          <w:rFonts w:hint="eastAsia" w:ascii="KaiTi" w:hAnsi="KaiTi" w:eastAsia="KaiTi"/>
          <w:w w:val="100"/>
        </w:rPr>
        <w:t>abb</w:t>
      </w:r>
      <w:r>
        <w:rPr>
          <w:rFonts w:hint="eastAsia" w:ascii="KaiTi" w:hAnsi="KaiTi" w:eastAsia="KaiTi"/>
          <w:spacing w:val="-3"/>
          <w:w w:val="100"/>
        </w:rPr>
        <w:t>a</w:t>
      </w:r>
      <w:r>
        <w:rPr>
          <w:rFonts w:hint="eastAsia" w:ascii="KaiTi" w:hAnsi="KaiTi" w:eastAsia="KaiTi"/>
          <w:spacing w:val="-2"/>
          <w:w w:val="100"/>
        </w:rPr>
        <w:t>-</w:t>
      </w:r>
      <w:r>
        <w:rPr>
          <w:rFonts w:hint="eastAsia" w:ascii="KaiTi" w:hAnsi="KaiTi" w:eastAsia="KaiTi"/>
          <w:w w:val="100"/>
        </w:rPr>
        <w:t>Vidu</w:t>
      </w:r>
      <w:r>
        <w:rPr>
          <w:rFonts w:hint="eastAsia" w:ascii="KaiTi" w:hAnsi="KaiTi" w:eastAsia="KaiTi"/>
          <w:spacing w:val="-3"/>
          <w:w w:val="100"/>
        </w:rPr>
        <w:t>)</w:t>
      </w:r>
      <w:r>
        <w:rPr>
          <w:spacing w:val="-16"/>
          <w:w w:val="100"/>
        </w:rPr>
        <w:t>，无所不能的！”</w:t>
      </w:r>
    </w:p>
    <w:p>
      <w:pPr>
        <w:pStyle w:val="2"/>
        <w:spacing w:line="278" w:lineRule="auto"/>
        <w:ind w:right="1574"/>
      </w:pPr>
      <w:r>
        <w:rPr>
          <w:spacing w:val="-3"/>
        </w:rPr>
        <w:t>施主听后，欢喜无比，便前往拜谒世尊，世尊为他传授了一些法要。尔后， 施主又祈求世尊率眷属于次日到家中应供，世尊默许了。施主非常高兴， 回到家中作了很好地准备。第二天，他又亲自去迎请世尊及众弟子。世尊 披上袈裟，手持钵盂，率众弟子前往施主家。驼背孩子看见远处走来的世 尊，尤其见到佛的三十二相好⑴</w:t>
      </w:r>
      <w:r>
        <w:rPr>
          <w:rFonts w:hint="eastAsia" w:ascii="KaiTi" w:hAnsi="KaiTi" w:eastAsia="KaiTi"/>
        </w:rPr>
        <w:t>(Devatimsa</w:t>
      </w:r>
      <w:r>
        <w:rPr>
          <w:rFonts w:hint="eastAsia" w:ascii="KaiTi" w:hAnsi="KaiTi" w:eastAsia="KaiTi"/>
          <w:spacing w:val="2"/>
        </w:rPr>
        <w:t xml:space="preserve"> </w:t>
      </w:r>
      <w:r>
        <w:rPr>
          <w:rFonts w:hint="eastAsia" w:ascii="KaiTi" w:hAnsi="KaiTi" w:eastAsia="KaiTi"/>
        </w:rPr>
        <w:t>Maha</w:t>
      </w:r>
      <w:r>
        <w:rPr>
          <w:rFonts w:hint="eastAsia" w:ascii="KaiTi" w:hAnsi="KaiTi" w:eastAsia="KaiTi"/>
          <w:spacing w:val="1"/>
        </w:rPr>
        <w:t xml:space="preserve"> </w:t>
      </w:r>
      <w:r>
        <w:rPr>
          <w:rFonts w:hint="eastAsia" w:ascii="KaiTi" w:hAnsi="KaiTi" w:eastAsia="KaiTi"/>
        </w:rPr>
        <w:t>Purisa</w:t>
      </w:r>
      <w:r>
        <w:rPr>
          <w:rFonts w:hint="eastAsia" w:ascii="KaiTi" w:hAnsi="KaiTi" w:eastAsia="KaiTi"/>
          <w:spacing w:val="1"/>
        </w:rPr>
        <w:t xml:space="preserve"> </w:t>
      </w:r>
      <w:r>
        <w:rPr>
          <w:rFonts w:hint="eastAsia" w:ascii="KaiTi" w:hAnsi="KaiTi" w:eastAsia="KaiTi"/>
        </w:rPr>
        <w:t>Lakkha-nani)</w:t>
      </w:r>
      <w:r>
        <w:t xml:space="preserve">， </w:t>
      </w:r>
      <w:r>
        <w:rPr>
          <w:spacing w:val="-3"/>
        </w:rPr>
        <w:t>心中数数欢喜，安乐无比，胜过了十二年的禅悦</w:t>
      </w:r>
      <w:r>
        <w:rPr>
          <w:rFonts w:hint="eastAsia" w:ascii="KaiTi" w:hAnsi="KaiTi" w:eastAsia="KaiTi"/>
        </w:rPr>
        <w:t>(Samapatti)</w:t>
      </w:r>
      <w:r>
        <w:rPr>
          <w:spacing w:val="-1"/>
        </w:rPr>
        <w:t>，竟然激动</w:t>
      </w:r>
    </w:p>
    <w:p>
      <w:pPr>
        <w:pStyle w:val="2"/>
        <w:spacing w:line="278" w:lineRule="auto"/>
        <w:ind w:right="1574"/>
      </w:pPr>
      <w:r>
        <w:rPr>
          <w:spacing w:val="-3"/>
        </w:rPr>
        <w:t xml:space="preserve">得在床上跳了起来。这么一跳，他的背立即直了，恢复如常人一样。便对 世尊生起了无比的信心，马上到世尊前恭敬、顶礼、供养赞叹。见此，施 主是喜于心而乐于形。虽然，他没明说请佛陀来给孩子治病，但如今未经 治疗而痊愈了。他们对世尊恭敬顶礼，敷起高座，请世尊及僧众分别入座， 以最上品的饮食作供养。圆满后复请世尊传法。传相应的法毕，他们都以 </w:t>
      </w:r>
      <w:r>
        <w:rPr>
          <w:spacing w:val="-8"/>
        </w:rPr>
        <w:t>智慧金刚摧毁了二十种萨迦耶见，得到了预流果位。</w:t>
      </w:r>
      <w:r>
        <w:t>（</w:t>
      </w:r>
      <w:r>
        <w:rPr>
          <w:spacing w:val="-3"/>
        </w:rPr>
        <w:t>师言：世尊在世时</w:t>
      </w:r>
    </w:p>
    <w:p>
      <w:pPr>
        <w:pStyle w:val="2"/>
        <w:spacing w:line="278" w:lineRule="auto"/>
        <w:ind w:right="1786"/>
      </w:pPr>
      <w:r>
        <w:rPr>
          <w:spacing w:val="-3"/>
        </w:rPr>
        <w:t>人人修法都能立即证果，善恶也是现世受报，而现在呢？我们修法不能很快得果，业报也不会很快成熟。很多人有这样的邪见。我们应了知</w:t>
      </w:r>
      <w:r>
        <w:rPr>
          <w:rFonts w:hint="eastAsia" w:ascii="KaiTi" w:hAnsi="KaiTi" w:eastAsia="KaiTi"/>
        </w:rPr>
        <w:t>:</w:t>
      </w:r>
      <w:r>
        <w:rPr>
          <w:spacing w:val="-3"/>
        </w:rPr>
        <w:t>释迦世尊住世时即是果期，修法者马上证果，尤其是证小乘果位非常快；现在是教期末后，修法是不会马上证果，但业力的本性是不变的，所谓‘纵经</w:t>
      </w:r>
      <w:r>
        <w:rPr>
          <w:spacing w:val="-17"/>
        </w:rPr>
        <w:t>百千劫，所作业不亡。’将来一定会证果的。</w:t>
      </w:r>
      <w:r>
        <w:rPr>
          <w:spacing w:val="-3"/>
        </w:rPr>
        <w:t>）当时，痊愈了的驼背人心 想</w:t>
      </w:r>
      <w:r>
        <w:rPr>
          <w:rFonts w:hint="eastAsia" w:ascii="KaiTi" w:hAnsi="KaiTi" w:eastAsia="KaiTi"/>
          <w:spacing w:val="-3"/>
        </w:rPr>
        <w:t>:</w:t>
      </w:r>
      <w:r>
        <w:rPr>
          <w:spacing w:val="-3"/>
        </w:rPr>
        <w:t>世尊治好了我的病，断除我的痛苦，使我获得了安乐，为报佛恩，我应该生生世世出家。他经父母同意后，到世尊前合掌顶礼，随佛出家受近</w:t>
      </w:r>
    </w:p>
    <w:p>
      <w:pPr>
        <w:pStyle w:val="2"/>
        <w:spacing w:line="278" w:lineRule="auto"/>
        <w:ind w:right="1682"/>
      </w:pPr>
      <w:r>
        <w:rPr>
          <w:spacing w:val="-1"/>
        </w:rPr>
        <w:t>圆戒⑴（</w:t>
      </w:r>
      <w:r>
        <w:rPr>
          <w:rFonts w:hint="eastAsia" w:ascii="KaiTi" w:hAnsi="KaiTi" w:eastAsia="KaiTi"/>
          <w:spacing w:val="-1"/>
        </w:rPr>
        <w:t>Upasama-pada)</w:t>
      </w:r>
      <w:r>
        <w:rPr>
          <w:spacing w:val="-3"/>
        </w:rPr>
        <w:t>。</w:t>
      </w:r>
      <w:r>
        <w:rPr>
          <w:rFonts w:hint="eastAsia" w:ascii="KaiTi" w:hAnsi="KaiTi" w:eastAsia="KaiTi"/>
        </w:rPr>
        <w:t>(</w:t>
      </w:r>
      <w:r>
        <w:t>师言</w:t>
      </w:r>
      <w:r>
        <w:rPr>
          <w:rFonts w:hint="eastAsia" w:ascii="KaiTi" w:hAnsi="KaiTi" w:eastAsia="KaiTi"/>
          <w:spacing w:val="-3"/>
        </w:rPr>
        <w:t>:</w:t>
      </w:r>
      <w:r>
        <w:rPr>
          <w:spacing w:val="-3"/>
        </w:rPr>
        <w:t>佛陀传戒不同于现在，当时是通过语句传戒，不需很长时间。</w:t>
      </w:r>
      <w:r>
        <w:rPr>
          <w:rFonts w:hint="eastAsia" w:ascii="KaiTi" w:hAnsi="KaiTi" w:eastAsia="KaiTi"/>
        </w:rPr>
        <w:t>)</w:t>
      </w:r>
      <w:r>
        <w:rPr>
          <w:spacing w:val="-3"/>
        </w:rPr>
        <w:t>出家后，佛陀给他传法。他精勤修持，不久，断尽 了三界烦恼，获证罗汉果位。在他的境界中</w:t>
      </w:r>
      <w:r>
        <w:rPr>
          <w:rFonts w:hint="eastAsia" w:ascii="KaiTi" w:hAnsi="KaiTi" w:eastAsia="KaiTi"/>
          <w:spacing w:val="-3"/>
        </w:rPr>
        <w:t>:</w:t>
      </w:r>
      <w:r>
        <w:rPr>
          <w:spacing w:val="-3"/>
        </w:rPr>
        <w:t>黄金与牛粪等同，虚空与手 掌无别，具足无量功德。诸天齐赞他的功德。</w:t>
      </w:r>
    </w:p>
    <w:p>
      <w:pPr>
        <w:pStyle w:val="2"/>
        <w:spacing w:line="278" w:lineRule="auto"/>
        <w:ind w:right="1786" w:firstLine="422"/>
      </w:pPr>
      <w:r>
        <w:t>时诸比丘请问</w:t>
      </w:r>
      <w:r>
        <w:rPr>
          <w:rFonts w:hint="eastAsia" w:ascii="KaiTi" w:hAnsi="KaiTi" w:eastAsia="KaiTi"/>
        </w:rPr>
        <w:t>:</w:t>
      </w:r>
      <w:r>
        <w:t>“世尊，此人以何善业得生富贵之家？以何恶业弯腰驼背？以何因缘得佛亲自加持而恢复如常？为何于您教法下断尽烦恼证得罗汉果位，请为吾等演说？”世尊告曰</w:t>
      </w:r>
      <w:r>
        <w:rPr>
          <w:rFonts w:hint="eastAsia" w:ascii="KaiTi" w:hAnsi="KaiTi" w:eastAsia="KaiTi"/>
        </w:rPr>
        <w:t>:</w:t>
      </w:r>
      <w:r>
        <w:t>“诸比丘，早在贤劫人寿二万岁</w:t>
      </w:r>
    </w:p>
    <w:p>
      <w:pPr>
        <w:spacing w:after="0" w:line="278" w:lineRule="auto"/>
        <w:sectPr>
          <w:pgSz w:w="11910" w:h="16840"/>
          <w:pgMar w:top="1400" w:right="1640" w:bottom="280" w:left="1640" w:header="720" w:footer="720" w:gutter="0"/>
        </w:sectPr>
      </w:pPr>
    </w:p>
    <w:p>
      <w:pPr>
        <w:pStyle w:val="2"/>
        <w:spacing w:before="44" w:line="278" w:lineRule="auto"/>
        <w:ind w:right="1680"/>
      </w:pPr>
      <w:r>
        <w:rPr>
          <w:spacing w:val="-2"/>
        </w:rPr>
        <w:t>时，人天导师</w:t>
      </w:r>
      <w:r>
        <w:rPr>
          <w:rFonts w:hint="eastAsia" w:ascii="KaiTi" w:hAnsi="KaiTi" w:eastAsia="KaiTi"/>
        </w:rPr>
        <w:t>(Lokavidu)</w:t>
      </w:r>
      <w:r>
        <w:rPr>
          <w:spacing w:val="-1"/>
        </w:rPr>
        <w:t>、如来</w:t>
      </w:r>
      <w:r>
        <w:rPr>
          <w:rFonts w:hint="eastAsia" w:ascii="KaiTi" w:hAnsi="KaiTi" w:eastAsia="KaiTi"/>
        </w:rPr>
        <w:t>(Tatha-gata)</w:t>
      </w:r>
      <w:r>
        <w:rPr>
          <w:spacing w:val="-2"/>
        </w:rPr>
        <w:t>、正等觉</w:t>
      </w:r>
      <w:r>
        <w:rPr>
          <w:rFonts w:hint="eastAsia" w:ascii="KaiTi" w:hAnsi="KaiTi" w:eastAsia="KaiTi"/>
        </w:rPr>
        <w:t xml:space="preserve">(Samma Sambuddha) </w:t>
      </w:r>
      <w:r>
        <w:rPr>
          <w:spacing w:val="-2"/>
        </w:rPr>
        <w:t>迦叶佛</w:t>
      </w:r>
      <w:r>
        <w:rPr>
          <w:rFonts w:hint="eastAsia" w:ascii="KaiTi" w:hAnsi="KaiTi" w:eastAsia="KaiTi"/>
        </w:rPr>
        <w:t>(Kassapa</w:t>
      </w:r>
      <w:r>
        <w:t>—</w:t>
      </w:r>
      <w:r>
        <w:rPr>
          <w:rFonts w:hint="eastAsia" w:ascii="KaiTi" w:hAnsi="KaiTi" w:eastAsia="KaiTi"/>
        </w:rPr>
        <w:t>Buddha)</w:t>
      </w:r>
      <w:r>
        <w:rPr>
          <w:spacing w:val="-3"/>
        </w:rPr>
        <w:t>出世，鹿野苑有一施主，他的儿媳生了双胞胎， 家人兴庆，作了贺生，给双胞胎取了适合种姓的名字，并用丰美的食品喂养他们。长大后他俩对迦叶佛深有信心，经父母同意后得以出家受戒。他俩认为迦叶佛教法中闻思修是得道的根本，故请问迦叶佛</w:t>
      </w:r>
      <w:r>
        <w:rPr>
          <w:rFonts w:hint="eastAsia" w:ascii="KaiTi" w:hAnsi="KaiTi" w:eastAsia="KaiTi"/>
        </w:rPr>
        <w:t>:</w:t>
      </w:r>
      <w:r>
        <w:rPr>
          <w:spacing w:val="-2"/>
        </w:rPr>
        <w:t>‘世尊，我们</w:t>
      </w:r>
      <w:r>
        <w:rPr>
          <w:w w:val="100"/>
        </w:rPr>
        <w:t>应</w:t>
      </w:r>
      <w:r>
        <w:rPr>
          <w:spacing w:val="-3"/>
          <w:w w:val="100"/>
        </w:rPr>
        <w:t>该先闻思还是先修行呢？’世尊告诉他们</w:t>
      </w:r>
      <w:r>
        <w:rPr>
          <w:rFonts w:hint="eastAsia" w:ascii="KaiTi" w:hAnsi="KaiTi" w:eastAsia="KaiTi"/>
          <w:spacing w:val="-3"/>
          <w:w w:val="100"/>
        </w:rPr>
        <w:t>:</w:t>
      </w:r>
      <w:r>
        <w:rPr>
          <w:spacing w:val="-23"/>
          <w:w w:val="100"/>
        </w:rPr>
        <w:t>‘先闻思然后再修行。’</w:t>
      </w:r>
      <w:r>
        <w:rPr>
          <w:w w:val="100"/>
        </w:rPr>
        <w:t xml:space="preserve">（师 </w:t>
      </w:r>
      <w:r>
        <w:t>言</w:t>
      </w:r>
      <w:r>
        <w:rPr>
          <w:rFonts w:hint="eastAsia" w:ascii="KaiTi" w:hAnsi="KaiTi" w:eastAsia="KaiTi"/>
        </w:rPr>
        <w:t>:</w:t>
      </w:r>
      <w:r>
        <w:rPr>
          <w:spacing w:val="-3"/>
        </w:rPr>
        <w:t>在迦叶佛出世时也是闻思修很重要。以前，世亲菩萨也说过，释迦牟</w:t>
      </w:r>
      <w:r>
        <w:rPr>
          <w:w w:val="100"/>
        </w:rPr>
        <w:t>尼佛</w:t>
      </w:r>
      <w:r>
        <w:rPr>
          <w:spacing w:val="-8"/>
          <w:w w:val="100"/>
        </w:rPr>
        <w:t>的教法最着重于闻思修，若无闻思修仅形式而已。</w:t>
      </w:r>
      <w:r>
        <w:rPr>
          <w:spacing w:val="-106"/>
          <w:w w:val="100"/>
        </w:rPr>
        <w:t>）</w:t>
      </w:r>
      <w:r>
        <w:rPr>
          <w:spacing w:val="-3"/>
          <w:w w:val="100"/>
        </w:rPr>
        <w:t xml:space="preserve">（译者：前年一  </w:t>
      </w:r>
      <w:r>
        <w:t>位活</w:t>
      </w:r>
      <w:r>
        <w:rPr>
          <w:spacing w:val="-3"/>
        </w:rPr>
        <w:t>佛在某学院住了两年后回本寺院，抵达寺院后便立即召集了所有僧众说</w:t>
      </w:r>
      <w:r>
        <w:rPr>
          <w:rFonts w:hint="eastAsia" w:ascii="KaiTi" w:hAnsi="KaiTi" w:eastAsia="KaiTi"/>
        </w:rPr>
        <w:t>:</w:t>
      </w:r>
      <w:r>
        <w:t>“</w:t>
      </w:r>
      <w:r>
        <w:rPr>
          <w:spacing w:val="-8"/>
        </w:rPr>
        <w:t>咱们寺院内没有闻思修，只不过是个形式而已。”可那位修建寺院</w:t>
      </w:r>
    </w:p>
    <w:p>
      <w:pPr>
        <w:pStyle w:val="2"/>
        <w:spacing w:line="278" w:lineRule="auto"/>
        <w:ind w:right="1786"/>
      </w:pPr>
      <w:r>
        <w:rPr>
          <w:spacing w:val="-8"/>
          <w:w w:val="100"/>
        </w:rPr>
        <w:t>的老喇嘛听后怒气冲天，负气欲走，活佛急忙好言相劝：“修寺院是闻思</w:t>
      </w:r>
      <w:r>
        <w:rPr>
          <w:spacing w:val="-13"/>
        </w:rPr>
        <w:t>修的助缘，别无它意。”又经多方劝解才平息下来。从此，活佛在寺院中</w:t>
      </w:r>
      <w:r>
        <w:rPr>
          <w:spacing w:val="-6"/>
        </w:rPr>
        <w:t xml:space="preserve">再也不敢对僧众提闻思修了。由此可见，现在的人不懂闻思修的重要性， </w:t>
      </w:r>
      <w:r>
        <w:rPr>
          <w:spacing w:val="-9"/>
        </w:rPr>
        <w:t>往往仅耽求形式上的造作，却忽略了闻思修行。</w:t>
      </w:r>
      <w:r>
        <w:rPr>
          <w:spacing w:val="-3"/>
        </w:rPr>
        <w:t>）这样，他俩白天闻思， 但每到夜晚休息时，那个顽皮的哥哥就去耍弄他那温和稳重的弟弟，经常压在他身上。日久弟弟很生气，开始起烦恼。一天，他拿了个大砖石裹在</w:t>
      </w:r>
    </w:p>
    <w:p>
      <w:pPr>
        <w:pStyle w:val="2"/>
        <w:spacing w:line="278" w:lineRule="auto"/>
        <w:ind w:right="1574"/>
      </w:pPr>
      <w:r>
        <w:t>他自己的衣服里，这时哥哥又故计重施耍弄他，结果哥哥的腰搁在砖石上， 把腰椎折断了，从此再也直不起来，成了个驼背子。弟弟心里很难过</w:t>
      </w:r>
      <w:r>
        <w:rPr>
          <w:rFonts w:hint="eastAsia" w:ascii="KaiTi" w:eastAsia="KaiTi"/>
        </w:rPr>
        <w:t>:</w:t>
      </w:r>
      <w:r>
        <w:t>哥</w:t>
      </w:r>
    </w:p>
    <w:p>
      <w:pPr>
        <w:pStyle w:val="2"/>
        <w:spacing w:line="278" w:lineRule="auto"/>
        <w:ind w:right="1786"/>
      </w:pPr>
      <w:r>
        <w:rPr>
          <w:spacing w:val="-3"/>
        </w:rPr>
        <w:t>哥虽然不应该对我无理，可我却使他残废了。带着后悔的心，他请了许多医生给哥哥治疗，渴望哥哥能早日康复。不久，哥哥终于恢复如前。因为生病，哥哥对轮回生起了无比的厌离之心，更加精进修持，终于证得了罗</w:t>
      </w:r>
      <w:r>
        <w:rPr>
          <w:spacing w:val="-29"/>
        </w:rPr>
        <w:t>汉果位。</w:t>
      </w:r>
      <w:r>
        <w:rPr>
          <w:spacing w:val="-3"/>
        </w:rPr>
        <w:t>（</w:t>
      </w:r>
      <w:r>
        <w:t>师言</w:t>
      </w:r>
      <w:r>
        <w:rPr>
          <w:rFonts w:hint="eastAsia" w:ascii="KaiTi" w:hAnsi="KaiTi" w:eastAsia="KaiTi"/>
          <w:spacing w:val="-3"/>
        </w:rPr>
        <w:t>:</w:t>
      </w:r>
      <w:r>
        <w:rPr>
          <w:spacing w:val="-3"/>
        </w:rPr>
        <w:t>生病的好处是能对上师三宝生信心，对轮回生出离心</w:t>
      </w:r>
      <w:r>
        <w:rPr>
          <w:rFonts w:hint="eastAsia" w:ascii="KaiTi" w:hAnsi="KaiTi" w:eastAsia="KaiTi"/>
          <w:spacing w:val="-3"/>
        </w:rPr>
        <w:t>;</w:t>
      </w:r>
      <w:r>
        <w:t>不</w:t>
      </w:r>
      <w:r>
        <w:rPr>
          <w:spacing w:val="-9"/>
          <w:w w:val="100"/>
        </w:rPr>
        <w:t>病的好处是能积累资粮。无著菩萨也如是说。</w:t>
      </w:r>
      <w:r>
        <w:rPr>
          <w:spacing w:val="-108"/>
          <w:w w:val="100"/>
        </w:rPr>
        <w:t>）</w:t>
      </w:r>
      <w:r>
        <w:rPr>
          <w:w w:val="100"/>
        </w:rPr>
        <w:t>（</w:t>
      </w:r>
      <w:r>
        <w:rPr>
          <w:spacing w:val="-3"/>
          <w:w w:val="100"/>
        </w:rPr>
        <w:t xml:space="preserve">译者：这里弟弟无意间 </w:t>
      </w:r>
      <w:r>
        <w:rPr>
          <w:spacing w:val="-3"/>
        </w:rPr>
        <w:t>伤害了哥哥，当时的哥哥是位凡夫。可见，即使对凡夫作一点损害，其果</w:t>
      </w:r>
      <w:r>
        <w:rPr>
          <w:spacing w:val="-24"/>
        </w:rPr>
        <w:t>报也很大。</w:t>
      </w:r>
      <w:r>
        <w:t>）</w:t>
      </w:r>
      <w:r>
        <w:rPr>
          <w:spacing w:val="-3"/>
        </w:rPr>
        <w:t>弟弟非常高兴，便经常恭敬承侍罗汉哥哥。弟弟在临终时发愿</w:t>
      </w:r>
      <w:r>
        <w:rPr>
          <w:rFonts w:hint="eastAsia" w:ascii="KaiTi" w:hAnsi="KaiTi" w:eastAsia="KaiTi"/>
          <w:spacing w:val="-3"/>
        </w:rPr>
        <w:t>:</w:t>
      </w:r>
      <w:r>
        <w:rPr>
          <w:spacing w:val="-3"/>
        </w:rPr>
        <w:t>我一生中出家持戒，愿以此功德，能生生世世转生富贵家，并能在释迦佛出世时出家，证得罗汉果，愿我害哥哥的恶业不要成熟，若因果无欺定要成熟，则愿释迦佛亲来消除我的痛苦。当时，他害哥哥的业果成熟， 而感今生的驼背，因发善愿成熟故，我今天亲自来消除他的痛苦，使他能</w:t>
      </w:r>
      <w:r>
        <w:rPr>
          <w:spacing w:val="-18"/>
          <w:w w:val="100"/>
        </w:rPr>
        <w:t>立即恢复正常，</w:t>
      </w:r>
      <w:r>
        <w:rPr>
          <w:w w:val="100"/>
        </w:rPr>
        <w:t>（</w:t>
      </w:r>
      <w:r>
        <w:rPr>
          <w:spacing w:val="-2"/>
          <w:w w:val="100"/>
        </w:rPr>
        <w:t>译者</w:t>
      </w:r>
      <w:r>
        <w:rPr>
          <w:rFonts w:hint="eastAsia" w:ascii="KaiTi" w:hAnsi="KaiTi" w:eastAsia="KaiTi"/>
          <w:w w:val="100"/>
        </w:rPr>
        <w:t>:</w:t>
      </w:r>
      <w:r>
        <w:rPr>
          <w:spacing w:val="-3"/>
          <w:w w:val="100"/>
        </w:rPr>
        <w:t xml:space="preserve">如此的发愿是一个很好的忏悔方法，我们也该如 </w:t>
      </w:r>
      <w:r>
        <w:rPr>
          <w:spacing w:val="-3"/>
        </w:rPr>
        <w:t>此发愿，愿我们往昔所造诸恶业，最好不要成熟，但若果报成熟也愿在弥勒佛出世时，蒙佛陀慈悲能亲自遣除我的一切痛苦，或者愿其他任何一尊佛，甚至祈愿法王如意宝</w:t>
      </w:r>
      <w:r>
        <w:rPr>
          <w:rFonts w:hint="eastAsia" w:ascii="KaiTi" w:hAnsi="KaiTi" w:eastAsia="KaiTi"/>
        </w:rPr>
        <w:t>(Cinta Mani)</w:t>
      </w:r>
      <w:r>
        <w:rPr>
          <w:spacing w:val="-3"/>
        </w:rPr>
        <w:t>成等正觉时，由上师老人家慈悲来</w:t>
      </w:r>
      <w:r>
        <w:rPr>
          <w:spacing w:val="-18"/>
        </w:rPr>
        <w:t>遣除我的痛苦。</w:t>
      </w:r>
      <w:r>
        <w:t>）</w:t>
      </w:r>
      <w:r>
        <w:rPr>
          <w:spacing w:val="-8"/>
        </w:rPr>
        <w:t>今生于富贵之家，并在我教法下出家获证罗汉果位。”</w:t>
      </w:r>
    </w:p>
    <w:p>
      <w:pPr>
        <w:pStyle w:val="2"/>
        <w:ind w:left="0"/>
        <w:rPr>
          <w:sz w:val="20"/>
        </w:rPr>
      </w:pPr>
    </w:p>
    <w:p>
      <w:pPr>
        <w:pStyle w:val="2"/>
        <w:spacing w:before="7"/>
        <w:ind w:left="0"/>
        <w:rPr>
          <w:sz w:val="28"/>
        </w:rPr>
      </w:pPr>
    </w:p>
    <w:p>
      <w:pPr>
        <w:pStyle w:val="7"/>
        <w:numPr>
          <w:ilvl w:val="0"/>
          <w:numId w:val="4"/>
        </w:numPr>
        <w:tabs>
          <w:tab w:val="left" w:pos="431"/>
        </w:tabs>
        <w:spacing w:before="0" w:after="0" w:line="240" w:lineRule="auto"/>
        <w:ind w:left="430" w:right="0" w:hanging="319"/>
        <w:jc w:val="left"/>
        <w:rPr>
          <w:sz w:val="21"/>
        </w:rPr>
      </w:pPr>
      <w:r>
        <w:rPr>
          <w:spacing w:val="-3"/>
          <w:sz w:val="21"/>
        </w:rPr>
        <w:t>春乾摩比丘尼</w:t>
      </w:r>
    </w:p>
    <w:p>
      <w:pPr>
        <w:pStyle w:val="2"/>
        <w:tabs>
          <w:tab w:val="left" w:pos="1374"/>
        </w:tabs>
        <w:spacing w:before="43"/>
      </w:pPr>
      <w:r>
        <w:t>—两</w:t>
      </w:r>
      <w:r>
        <w:rPr>
          <w:spacing w:val="-3"/>
        </w:rPr>
        <w:t>世</w:t>
      </w:r>
      <w:r>
        <w:t>驼背</w:t>
      </w:r>
      <w:r>
        <w:tab/>
      </w:r>
      <w:r>
        <w:rPr>
          <w:spacing w:val="-3"/>
        </w:rPr>
        <w:t>等</w:t>
      </w:r>
      <w:r>
        <w:t>流</w:t>
      </w:r>
      <w:r>
        <w:rPr>
          <w:spacing w:val="-3"/>
        </w:rPr>
        <w:t>果</w:t>
      </w:r>
      <w:r>
        <w:t>报</w:t>
      </w:r>
    </w:p>
    <w:p>
      <w:pPr>
        <w:pStyle w:val="2"/>
        <w:spacing w:before="9"/>
        <w:ind w:left="0"/>
        <w:rPr>
          <w:sz w:val="27"/>
        </w:rPr>
      </w:pPr>
    </w:p>
    <w:p>
      <w:pPr>
        <w:pStyle w:val="2"/>
        <w:spacing w:line="278" w:lineRule="auto"/>
        <w:ind w:right="1575" w:firstLine="422"/>
      </w:pPr>
      <w:r>
        <w:rPr>
          <w:spacing w:val="-3"/>
        </w:rPr>
        <w:t>一时，佛在舍卫城。有大比丘尼⑴</w:t>
      </w:r>
      <w:r>
        <w:rPr>
          <w:rFonts w:hint="eastAsia" w:ascii="KaiTi" w:hAnsi="KaiTi" w:eastAsia="KaiTi"/>
        </w:rPr>
        <w:t>(Bhikkhuni)</w:t>
      </w:r>
      <w:r>
        <w:rPr>
          <w:spacing w:val="-3"/>
        </w:rPr>
        <w:t>，名曰春乾摩，她有  众多眷属和尼众经堂。所居附近有许多戒学较高的比丘尼，她们具足种种 神变，经常以各自的神通力到北俱卢洲⑵</w:t>
      </w:r>
      <w:r>
        <w:rPr>
          <w:rFonts w:hint="eastAsia" w:ascii="KaiTi" w:hAnsi="KaiTi" w:eastAsia="KaiTi"/>
        </w:rPr>
        <w:t>(Vttara-Kuru)</w:t>
      </w:r>
      <w:r>
        <w:rPr>
          <w:spacing w:val="-3"/>
        </w:rPr>
        <w:t xml:space="preserve">、西牛贺洲⑶ </w:t>
      </w:r>
      <w:r>
        <w:rPr>
          <w:rFonts w:hint="eastAsia" w:ascii="KaiTi" w:hAnsi="KaiTi" w:eastAsia="KaiTi"/>
          <w:spacing w:val="-3"/>
        </w:rPr>
        <w:t xml:space="preserve">(Apara-Godaniya) </w:t>
      </w:r>
      <w:r>
        <w:rPr>
          <w:spacing w:val="-3"/>
        </w:rPr>
        <w:t>、 东 胜 神 洲 ⑷</w:t>
      </w:r>
      <w:r>
        <w:rPr>
          <w:rFonts w:hint="eastAsia" w:ascii="KaiTi" w:hAnsi="KaiTi" w:eastAsia="KaiTi"/>
        </w:rPr>
        <w:t xml:space="preserve">(Purva-Videha) </w:t>
      </w:r>
      <w:r>
        <w:rPr>
          <w:spacing w:val="-3"/>
        </w:rPr>
        <w:t xml:space="preserve">、 三 十 三 天 ⑸ </w:t>
      </w:r>
      <w:r>
        <w:rPr>
          <w:rFonts w:hint="eastAsia" w:ascii="KaiTi" w:hAnsi="KaiTi" w:eastAsia="KaiTi"/>
          <w:spacing w:val="-1"/>
        </w:rPr>
        <w:t>(Trayastrimsat-Deve)</w:t>
      </w:r>
      <w:r>
        <w:rPr>
          <w:spacing w:val="-3"/>
        </w:rPr>
        <w:t>及人间富贵的地方去，带回各种珍宝与美食。见此，</w:t>
      </w:r>
    </w:p>
    <w:p>
      <w:pPr>
        <w:spacing w:after="0" w:line="278" w:lineRule="auto"/>
        <w:sectPr>
          <w:pgSz w:w="11910" w:h="16840"/>
          <w:pgMar w:top="1400" w:right="1640" w:bottom="280" w:left="1640" w:header="720" w:footer="720" w:gutter="0"/>
        </w:sectPr>
      </w:pPr>
    </w:p>
    <w:p>
      <w:pPr>
        <w:pStyle w:val="2"/>
        <w:spacing w:before="44" w:line="278" w:lineRule="auto"/>
        <w:ind w:right="1682"/>
      </w:pPr>
      <w:r>
        <w:rPr>
          <w:spacing w:val="-3"/>
        </w:rPr>
        <w:t>春乾摩比丘尼十分羡慕，心想</w:t>
      </w:r>
      <w:r>
        <w:rPr>
          <w:rFonts w:hint="eastAsia" w:ascii="KaiTi" w:hAnsi="KaiTi" w:eastAsia="KaiTi"/>
          <w:spacing w:val="-3"/>
        </w:rPr>
        <w:t>:</w:t>
      </w:r>
      <w:r>
        <w:rPr>
          <w:spacing w:val="-3"/>
        </w:rPr>
        <w:t>我若能象她们那样该多好呀！她一直琢摩</w:t>
      </w:r>
      <w:r>
        <w:rPr>
          <w:rFonts w:hint="eastAsia" w:ascii="KaiTi" w:hAnsi="KaiTi" w:eastAsia="KaiTi"/>
        </w:rPr>
        <w:t xml:space="preserve">: </w:t>
      </w:r>
      <w:r>
        <w:rPr>
          <w:spacing w:val="-3"/>
        </w:rPr>
        <w:t>要学习神通，可是到哪里学呢？又跟谁学呢？去跟那些比丘尼学吧，她们</w:t>
      </w:r>
      <w:r>
        <w:rPr>
          <w:spacing w:val="-11"/>
          <w:w w:val="100"/>
        </w:rPr>
        <w:t>的嫉妒心强，怕不一定会教我，</w:t>
      </w:r>
      <w:r>
        <w:rPr>
          <w:w w:val="100"/>
        </w:rPr>
        <w:t>（</w:t>
      </w:r>
      <w:r>
        <w:rPr>
          <w:spacing w:val="-2"/>
          <w:w w:val="100"/>
        </w:rPr>
        <w:t>师言</w:t>
      </w:r>
      <w:r>
        <w:rPr>
          <w:rFonts w:hint="eastAsia" w:ascii="KaiTi" w:hAnsi="KaiTi" w:eastAsia="KaiTi"/>
          <w:w w:val="100"/>
        </w:rPr>
        <w:t>:</w:t>
      </w:r>
      <w:r>
        <w:rPr>
          <w:spacing w:val="-3"/>
          <w:w w:val="100"/>
        </w:rPr>
        <w:t xml:space="preserve">释迦佛时代的女性也是有不共的  </w:t>
      </w:r>
      <w:r>
        <w:rPr>
          <w:spacing w:val="-3"/>
        </w:rPr>
        <w:t>烦恼，尤其是嫉妒心，无论出家或在家都一样，故女众应该认识自己的烦</w:t>
      </w:r>
      <w:r>
        <w:rPr>
          <w:spacing w:val="-16"/>
        </w:rPr>
        <w:t>恼，并对症下药。</w:t>
      </w:r>
      <w:r>
        <w:rPr>
          <w:spacing w:val="-3"/>
        </w:rPr>
        <w:t xml:space="preserve">）若跟比丘学吧，男女众说话都遮止，更不要说想学窍 </w:t>
      </w:r>
      <w:r>
        <w:rPr>
          <w:spacing w:val="-39"/>
        </w:rPr>
        <w:t>诀了。</w:t>
      </w:r>
      <w:r>
        <w:t>（</w:t>
      </w:r>
      <w:r>
        <w:rPr>
          <w:spacing w:val="-2"/>
        </w:rPr>
        <w:t>译者</w:t>
      </w:r>
      <w:r>
        <w:rPr>
          <w:rFonts w:hint="eastAsia" w:ascii="KaiTi" w:hAnsi="KaiTi" w:eastAsia="KaiTi"/>
        </w:rPr>
        <w:t>:</w:t>
      </w:r>
      <w:r>
        <w:rPr>
          <w:spacing w:val="-3"/>
        </w:rPr>
        <w:t xml:space="preserve">男女僧众不许说话，在《百业经》中也有如此教证，并非  </w:t>
      </w:r>
      <w:r>
        <w:rPr>
          <w:spacing w:val="-18"/>
        </w:rPr>
        <w:t>有人擅自所定。</w:t>
      </w:r>
      <w:r>
        <w:t>）</w:t>
      </w:r>
      <w:r>
        <w:rPr>
          <w:spacing w:val="-3"/>
        </w:rPr>
        <w:t>她天天苦思冥想，终于，她想到了寺院外的六群比丘</w:t>
      </w:r>
      <w:r>
        <w:rPr>
          <w:rFonts w:hint="eastAsia" w:ascii="KaiTi" w:hAnsi="KaiTi" w:eastAsia="KaiTi"/>
          <w:spacing w:val="-3"/>
        </w:rPr>
        <w:t>(Cha-Bagiyabhikkhu)</w:t>
      </w:r>
      <w:r>
        <w:rPr>
          <w:spacing w:val="-3"/>
        </w:rPr>
        <w:t>。春乾摩这时暗自高兴，觉得</w:t>
      </w:r>
      <w:r>
        <w:rPr>
          <w:rFonts w:hint="eastAsia" w:ascii="KaiTi" w:hAnsi="KaiTi" w:eastAsia="KaiTi"/>
          <w:spacing w:val="-3"/>
        </w:rPr>
        <w:t>:</w:t>
      </w:r>
      <w:r>
        <w:rPr>
          <w:spacing w:val="-3"/>
        </w:rPr>
        <w:t>这些恶行比丘既不受寺管辖，又不受戒律束缚，谁也管不了，我可以去跟他们学神通。于是， 她就借口供斋与他们联系。她亲手做许多美味饮食好好地供养了六群比  丘。然后，她说</w:t>
      </w:r>
      <w:r>
        <w:rPr>
          <w:rFonts w:hint="eastAsia" w:ascii="KaiTi" w:hAnsi="KaiTi" w:eastAsia="KaiTi"/>
        </w:rPr>
        <w:t>:</w:t>
      </w:r>
      <w:r>
        <w:rPr>
          <w:spacing w:val="-9"/>
        </w:rPr>
        <w:t xml:space="preserve">“我有一个请求，希望你们传授我一个神变。”六群比  </w:t>
      </w:r>
      <w:r>
        <w:rPr>
          <w:spacing w:val="-6"/>
        </w:rPr>
        <w:t>丘对她说</w:t>
      </w:r>
      <w:r>
        <w:rPr>
          <w:rFonts w:hint="eastAsia" w:ascii="KaiTi" w:hAnsi="KaiTi" w:eastAsia="KaiTi"/>
        </w:rPr>
        <w:t>:</w:t>
      </w:r>
      <w:r>
        <w:rPr>
          <w:spacing w:val="-3"/>
        </w:rPr>
        <w:t>“教，倒是可以。可你要知道，窍诀可不是随便教人的。按规 矩</w:t>
      </w:r>
      <w:r>
        <w:rPr>
          <w:rFonts w:hint="eastAsia" w:ascii="KaiTi" w:hAnsi="KaiTi" w:eastAsia="KaiTi"/>
          <w:spacing w:val="-3"/>
        </w:rPr>
        <w:t>:</w:t>
      </w:r>
      <w:r>
        <w:rPr>
          <w:spacing w:val="-3"/>
        </w:rPr>
        <w:t>教窍诀，对方要么有大的供养、要么以学术交换、要么一生中不传任 何人。不过，你吗？如果三个月内天天以饮食供养我们，再供养每人六种</w:t>
      </w:r>
      <w:r>
        <w:rPr>
          <w:spacing w:val="-10"/>
        </w:rPr>
        <w:t xml:space="preserve">资具，我们可以发心教你一个神通。”听此言后，春乾摩比丘尼信以为真， </w:t>
      </w:r>
      <w:r>
        <w:rPr>
          <w:spacing w:val="-5"/>
        </w:rPr>
        <w:t>便欣然答应了。三个月当中她按要求供养了六群比丘。三个月过后，她对</w:t>
      </w:r>
      <w:r>
        <w:rPr>
          <w:spacing w:val="-4"/>
          <w:w w:val="100"/>
        </w:rPr>
        <w:t>六群比丘祈求</w:t>
      </w:r>
      <w:r>
        <w:rPr>
          <w:rFonts w:hint="eastAsia" w:ascii="KaiTi" w:hAnsi="KaiTi" w:eastAsia="KaiTi"/>
          <w:spacing w:val="-3"/>
          <w:w w:val="100"/>
        </w:rPr>
        <w:t>:</w:t>
      </w:r>
      <w:r>
        <w:rPr>
          <w:spacing w:val="-10"/>
          <w:w w:val="100"/>
        </w:rPr>
        <w:t>“我的供养圆满了，该教我神通了吧！”他们很爽快地说</w:t>
      </w:r>
      <w:r>
        <w:rPr>
          <w:rFonts w:hint="eastAsia" w:ascii="KaiTi" w:hAnsi="KaiTi" w:eastAsia="KaiTi"/>
          <w:w w:val="100"/>
        </w:rPr>
        <w:t xml:space="preserve">: </w:t>
      </w:r>
      <w:r>
        <w:rPr>
          <w:spacing w:val="-3"/>
        </w:rPr>
        <w:t>“可以。不过，学神通首先要锻炼好身体，身体越强壮，神通越容易修出</w:t>
      </w:r>
    </w:p>
    <w:p>
      <w:pPr>
        <w:pStyle w:val="2"/>
        <w:spacing w:line="278" w:lineRule="auto"/>
        <w:ind w:right="1680"/>
      </w:pPr>
      <w:r>
        <w:rPr>
          <w:spacing w:val="-18"/>
        </w:rPr>
        <w:t>来。”她赶忙问</w:t>
      </w:r>
      <w:r>
        <w:rPr>
          <w:rFonts w:hint="eastAsia" w:ascii="KaiTi" w:hAnsi="KaiTi" w:eastAsia="KaiTi"/>
        </w:rPr>
        <w:t>:</w:t>
      </w:r>
      <w:r>
        <w:rPr>
          <w:spacing w:val="-3"/>
        </w:rPr>
        <w:t>“那，我该怎样锻炼呢？”他们漫不经心地说</w:t>
      </w:r>
      <w:r>
        <w:rPr>
          <w:rFonts w:hint="eastAsia" w:ascii="KaiTi" w:hAnsi="KaiTi" w:eastAsia="KaiTi"/>
        </w:rPr>
        <w:t>:</w:t>
      </w:r>
      <w:r>
        <w:rPr>
          <w:spacing w:val="-1"/>
        </w:rPr>
        <w:t xml:space="preserve">“第一天， </w:t>
      </w:r>
      <w:r>
        <w:rPr>
          <w:spacing w:val="-3"/>
        </w:rPr>
        <w:t>先站在一个凳子上跳下来，依此类推，到第七天从第七个凳子向下跳。这样，身体锻炼得很好了</w:t>
      </w:r>
      <w:r>
        <w:rPr>
          <w:rFonts w:hint="eastAsia" w:ascii="KaiTi" w:hAnsi="KaiTi" w:eastAsia="KaiTi"/>
        </w:rPr>
        <w:t>;</w:t>
      </w:r>
      <w:r>
        <w:rPr>
          <w:spacing w:val="-3"/>
        </w:rPr>
        <w:t>接下来，第一天从一层楼上跳下来，第二天从二 层楼跳下来，直到第七层楼上跳下来，一直坚持下去。这样，身体越来越</w:t>
      </w:r>
      <w:r>
        <w:rPr>
          <w:spacing w:val="-7"/>
        </w:rPr>
        <w:t>好，神变也越来越大，以后，在空中飞来飞去肯定没多大问题。”然后，</w:t>
      </w:r>
    </w:p>
    <w:p>
      <w:pPr>
        <w:pStyle w:val="2"/>
        <w:spacing w:line="278" w:lineRule="auto"/>
        <w:ind w:right="1574"/>
      </w:pPr>
      <w:r>
        <w:rPr>
          <w:spacing w:val="-3"/>
        </w:rPr>
        <w:t>春乾摩比丘尼真的去按这个所谓的“教言”去作了，一天、两天、三天…… 结果到了第七天，她从第七个凳子上摔了下来，把腰椎骨给摔断了，成了</w:t>
      </w:r>
      <w:r>
        <w:rPr>
          <w:w w:val="100"/>
        </w:rPr>
        <w:t>驼</w:t>
      </w:r>
      <w:r>
        <w:rPr>
          <w:spacing w:val="-12"/>
          <w:w w:val="100"/>
        </w:rPr>
        <w:t>背。她痛苦地对六群比丘说：“你们给我教的是什么神变？怎么把我的</w:t>
      </w:r>
    </w:p>
    <w:p>
      <w:pPr>
        <w:pStyle w:val="2"/>
        <w:spacing w:line="278" w:lineRule="auto"/>
        <w:ind w:right="1786"/>
      </w:pPr>
      <w:r>
        <w:rPr>
          <w:spacing w:val="-12"/>
          <w:w w:val="100"/>
        </w:rPr>
        <w:t>身体‘锻炼’成这个样子！”但六群比丘神态自若，蛮不讲理地回答说</w:t>
      </w:r>
      <w:r>
        <w:rPr>
          <w:rFonts w:hint="eastAsia" w:ascii="KaiTi" w:hAnsi="KaiTi" w:eastAsia="KaiTi"/>
          <w:w w:val="100"/>
        </w:rPr>
        <w:t xml:space="preserve">: </w:t>
      </w:r>
      <w:r>
        <w:rPr>
          <w:spacing w:val="-9"/>
        </w:rPr>
        <w:t>“这，我们就不管了，该教你的都教了。”听到这番话，春乾摩比丘尼生</w:t>
      </w:r>
      <w:r>
        <w:rPr>
          <w:spacing w:val="-5"/>
        </w:rPr>
        <w:t>起大嗔恨心。无论在经堂里还是在道路旁，逢人便说六群比丘是如何如何</w:t>
      </w:r>
      <w:r>
        <w:rPr>
          <w:spacing w:val="-14"/>
        </w:rPr>
        <w:t>地作骗，使她成了驼背。</w:t>
      </w:r>
      <w:r>
        <w:rPr>
          <w:spacing w:val="-3"/>
        </w:rPr>
        <w:t>（</w:t>
      </w:r>
      <w:r>
        <w:t>译者</w:t>
      </w:r>
      <w:r>
        <w:rPr>
          <w:rFonts w:hint="eastAsia" w:ascii="KaiTi" w:hAnsi="KaiTi" w:eastAsia="KaiTi"/>
          <w:spacing w:val="-3"/>
        </w:rPr>
        <w:t>:</w:t>
      </w:r>
      <w:r>
        <w:rPr>
          <w:spacing w:val="-3"/>
        </w:rPr>
        <w:t xml:space="preserve">现在有些居士也是先供养，然后说被骗 </w:t>
      </w:r>
      <w:r>
        <w:rPr>
          <w:spacing w:val="-9"/>
        </w:rPr>
        <w:t>了。所以，首先观察供养之境，极其重要。</w:t>
      </w:r>
      <w:r>
        <w:rPr>
          <w:spacing w:val="-3"/>
        </w:rPr>
        <w:t>）众比丘听说此事后，前白佛言</w:t>
      </w:r>
      <w:r>
        <w:rPr>
          <w:rFonts w:hint="eastAsia" w:ascii="KaiTi" w:hAnsi="KaiTi" w:eastAsia="KaiTi"/>
          <w:spacing w:val="-3"/>
        </w:rPr>
        <w:t>:</w:t>
      </w:r>
      <w:r>
        <w:rPr>
          <w:spacing w:val="-3"/>
        </w:rPr>
        <w:t>“世尊，以何因缘，六群比丘作骗于春乾摩比丘尼</w:t>
      </w:r>
      <w:r>
        <w:rPr>
          <w:rFonts w:hint="eastAsia" w:ascii="KaiTi" w:hAnsi="KaiTi" w:eastAsia="KaiTi"/>
        </w:rPr>
        <w:t>?</w:t>
      </w:r>
      <w:r>
        <w:rPr>
          <w:spacing w:val="-16"/>
        </w:rPr>
        <w:t>唯愿为说。”世尊</w:t>
      </w:r>
      <w:r>
        <w:rPr>
          <w:spacing w:val="-9"/>
        </w:rPr>
        <w:t>告诸比丘</w:t>
      </w:r>
      <w:r>
        <w:rPr>
          <w:rFonts w:hint="eastAsia" w:ascii="KaiTi" w:hAnsi="KaiTi" w:eastAsia="KaiTi"/>
        </w:rPr>
        <w:t>:</w:t>
      </w:r>
      <w:r>
        <w:rPr>
          <w:spacing w:val="-3"/>
        </w:rPr>
        <w:t>“此乃前世因缘。现在六群比丘骗了她，往昔也曾骗过她。那是很久以前，印度鹿野苑有位梵施国王，准备兴建王宫，请了许多木匠。这些木匠每天在那些弯曲粗硬的木料上，画线凿锯将木料做得端直平滑， 手艺非凡。一位看国库的驼背妇女见此情景，心想</w:t>
      </w:r>
      <w:r>
        <w:rPr>
          <w:rFonts w:hint="eastAsia" w:ascii="KaiTi" w:hAnsi="KaiTi" w:eastAsia="KaiTi"/>
        </w:rPr>
        <w:t>:</w:t>
      </w:r>
      <w:r>
        <w:rPr>
          <w:spacing w:val="-3"/>
        </w:rPr>
        <w:t>这些木匠技艺如此高超，能否把我的身体也做直了？那些木料弯曲不直又粗又硬，而我的身体是比较柔软光滑的，应该更容易做直吧。几经思考后，她就去对木匠说</w:t>
      </w:r>
      <w:r>
        <w:rPr>
          <w:rFonts w:hint="eastAsia" w:ascii="KaiTi" w:hAnsi="KaiTi" w:eastAsia="KaiTi"/>
        </w:rPr>
        <w:t xml:space="preserve">: </w:t>
      </w:r>
      <w:r>
        <w:rPr>
          <w:spacing w:val="-3"/>
        </w:rPr>
        <w:t>‘您们的手艺很不错，能不能把我的身体做得象木料那样端直？’这些木匠说</w:t>
      </w:r>
      <w:r>
        <w:rPr>
          <w:rFonts w:hint="eastAsia" w:ascii="KaiTi" w:hAnsi="KaiTi" w:eastAsia="KaiTi"/>
          <w:spacing w:val="-3"/>
        </w:rPr>
        <w:t>:</w:t>
      </w:r>
      <w:r>
        <w:rPr>
          <w:spacing w:val="-3"/>
        </w:rPr>
        <w:t xml:space="preserve">‘按道理是可以。但有个条件，如果三个月内每天供养我们食物， </w:t>
      </w:r>
      <w:r>
        <w:rPr>
          <w:spacing w:val="-13"/>
        </w:rPr>
        <w:t>我们就愿意。’听毕此言，这个驼背妇女欣然应允。三个月过后，她对木</w:t>
      </w:r>
      <w:r>
        <w:rPr>
          <w:spacing w:val="-10"/>
        </w:rPr>
        <w:t>匠们说</w:t>
      </w:r>
      <w:r>
        <w:rPr>
          <w:rFonts w:hint="eastAsia" w:ascii="KaiTi" w:hAnsi="KaiTi" w:eastAsia="KaiTi"/>
        </w:rPr>
        <w:t>:</w:t>
      </w:r>
      <w:r>
        <w:rPr>
          <w:spacing w:val="-3"/>
        </w:rPr>
        <w:t>‘已经供养你们三个月了，现在可以把我的身体做直了吧？’这些木匠一本正经地说</w:t>
      </w:r>
      <w:r>
        <w:rPr>
          <w:rFonts w:hint="eastAsia" w:ascii="KaiTi" w:hAnsi="KaiTi" w:eastAsia="KaiTi"/>
        </w:rPr>
        <w:t>:</w:t>
      </w:r>
      <w:r>
        <w:rPr>
          <w:spacing w:val="-3"/>
        </w:rPr>
        <w:t>‘是，现在可以了。不过，我们作木料是先在上面画线，再用斧子砍、锯子锯，这样木料就做得端直了。同样，也让我们在</w:t>
      </w:r>
    </w:p>
    <w:p>
      <w:pPr>
        <w:spacing w:after="0" w:line="278" w:lineRule="auto"/>
        <w:sectPr>
          <w:pgSz w:w="11910" w:h="16840"/>
          <w:pgMar w:top="1400" w:right="1640" w:bottom="280" w:left="1640" w:header="720" w:footer="720" w:gutter="0"/>
        </w:sectPr>
      </w:pPr>
    </w:p>
    <w:p>
      <w:pPr>
        <w:pStyle w:val="2"/>
        <w:spacing w:before="44" w:line="278" w:lineRule="auto"/>
        <w:ind w:right="1577"/>
      </w:pPr>
      <w:r>
        <w:rPr>
          <w:spacing w:val="-3"/>
        </w:rPr>
        <w:t>你身上画线，再用斧子砍、锯子锯，……’听到这话，那个驼背妇女毛骨 悚然，很害怕地说</w:t>
      </w:r>
      <w:r>
        <w:rPr>
          <w:rFonts w:hint="eastAsia" w:ascii="KaiTi" w:hAnsi="KaiTi" w:eastAsia="KaiTi"/>
        </w:rPr>
        <w:t>:</w:t>
      </w:r>
      <w:r>
        <w:rPr>
          <w:spacing w:val="-3"/>
        </w:rPr>
        <w:t>‘怎么？用斧子砍？那不就把我砍死了吗？’木匠们  满不在乎地说</w:t>
      </w:r>
      <w:r>
        <w:rPr>
          <w:rFonts w:hint="eastAsia" w:ascii="KaiTi" w:hAnsi="KaiTi" w:eastAsia="KaiTi"/>
        </w:rPr>
        <w:t>:</w:t>
      </w:r>
      <w:r>
        <w:rPr>
          <w:spacing w:val="-7"/>
        </w:rPr>
        <w:t xml:space="preserve">‘那又有什么办法？除了斧子砍、锯子锯，我们别无它法。’ </w:t>
      </w:r>
      <w:r>
        <w:rPr>
          <w:spacing w:val="-5"/>
        </w:rPr>
        <w:t xml:space="preserve">当时，驼背妇女很伤心，但又不敢向任何人言及此事。诸比丘，当时的驼 </w:t>
      </w:r>
      <w:r>
        <w:rPr>
          <w:spacing w:val="-4"/>
        </w:rPr>
        <w:t>背妇女就是现在的春乾摩比丘尼，木匠们就是现在的六群比丘。往昔他们</w:t>
      </w:r>
      <w:r>
        <w:rPr>
          <w:w w:val="100"/>
        </w:rPr>
        <w:t>骗</w:t>
      </w:r>
      <w:r>
        <w:rPr>
          <w:spacing w:val="-16"/>
          <w:w w:val="100"/>
        </w:rPr>
        <w:t>了她，没满其愿，今世她继续受骗。”</w:t>
      </w:r>
      <w:r>
        <w:rPr>
          <w:spacing w:val="-3"/>
          <w:w w:val="100"/>
        </w:rPr>
        <w:t>（师言：这是同行等流果⑴。就</w:t>
      </w:r>
    </w:p>
    <w:p>
      <w:pPr>
        <w:pStyle w:val="2"/>
        <w:spacing w:line="278" w:lineRule="auto"/>
        <w:ind w:right="1574"/>
      </w:pPr>
      <w:r>
        <w:rPr>
          <w:spacing w:val="-3"/>
        </w:rPr>
        <w:t xml:space="preserve">是我们人与人之间的亲怨若今生不了，则一直生生世世报下去。所以，我 们平时对一个素不相识的人，第一眼觉得很好或讨厌，这都是前世的因缘， </w:t>
      </w:r>
      <w:r>
        <w:rPr>
          <w:spacing w:val="-14"/>
        </w:rPr>
        <w:t>大家要明白这个道理。</w:t>
      </w:r>
      <w:r>
        <w:t>）</w:t>
      </w:r>
    </w:p>
    <w:p>
      <w:pPr>
        <w:pStyle w:val="2"/>
        <w:spacing w:line="269" w:lineRule="exact"/>
      </w:pPr>
      <w:r>
        <w:t>（</w:t>
      </w:r>
      <w:r>
        <w:rPr>
          <w:rFonts w:hint="eastAsia" w:ascii="KaiTi" w:eastAsia="KaiTi"/>
        </w:rPr>
        <w:t>6</w:t>
      </w:r>
      <w:r>
        <w:t>）恰嘎国王</w:t>
      </w:r>
    </w:p>
    <w:p>
      <w:pPr>
        <w:pStyle w:val="2"/>
        <w:tabs>
          <w:tab w:val="left" w:pos="1374"/>
        </w:tabs>
        <w:spacing w:before="43"/>
      </w:pPr>
      <w:r>
        <w:t>—轻</w:t>
      </w:r>
      <w:r>
        <w:rPr>
          <w:spacing w:val="-3"/>
        </w:rPr>
        <w:t>慢</w:t>
      </w:r>
      <w:r>
        <w:t>尊者</w:t>
      </w:r>
      <w:r>
        <w:tab/>
      </w:r>
      <w:r>
        <w:rPr>
          <w:spacing w:val="-3"/>
        </w:rPr>
        <w:t>王</w:t>
      </w:r>
      <w:r>
        <w:t>位</w:t>
      </w:r>
      <w:r>
        <w:rPr>
          <w:spacing w:val="-3"/>
        </w:rPr>
        <w:t>复</w:t>
      </w:r>
      <w:r>
        <w:t>得</w:t>
      </w:r>
    </w:p>
    <w:p>
      <w:pPr>
        <w:pStyle w:val="2"/>
        <w:spacing w:before="9"/>
        <w:ind w:left="0"/>
        <w:rPr>
          <w:sz w:val="27"/>
        </w:rPr>
      </w:pPr>
    </w:p>
    <w:p>
      <w:pPr>
        <w:pStyle w:val="2"/>
        <w:tabs>
          <w:tab w:val="left" w:pos="4209"/>
        </w:tabs>
        <w:spacing w:line="278" w:lineRule="auto"/>
        <w:ind w:right="1891" w:firstLine="525"/>
      </w:pPr>
      <w:r>
        <w:t>一</w:t>
      </w:r>
      <w:r>
        <w:rPr>
          <w:spacing w:val="-3"/>
        </w:rPr>
        <w:t>时</w:t>
      </w:r>
      <w:r>
        <w:t>，</w:t>
      </w:r>
      <w:r>
        <w:rPr>
          <w:spacing w:val="-3"/>
        </w:rPr>
        <w:t>佛</w:t>
      </w:r>
      <w:r>
        <w:t>在</w:t>
      </w:r>
      <w:r>
        <w:rPr>
          <w:spacing w:val="-3"/>
        </w:rPr>
        <w:t>舍</w:t>
      </w:r>
      <w:r>
        <w:t>卫</w:t>
      </w:r>
      <w:r>
        <w:rPr>
          <w:spacing w:val="-3"/>
        </w:rPr>
        <w:t>城，</w:t>
      </w:r>
      <w:r>
        <w:t>有位</w:t>
      </w:r>
      <w:r>
        <w:rPr>
          <w:spacing w:val="-3"/>
        </w:rPr>
        <w:t>布</w:t>
      </w:r>
      <w:r>
        <w:t>德</w:t>
      </w:r>
      <w:r>
        <w:rPr>
          <w:spacing w:val="-3"/>
        </w:rPr>
        <w:t>作</w:t>
      </w:r>
      <w:r>
        <w:t>拉巴</w:t>
      </w:r>
      <w:r>
        <w:tab/>
      </w:r>
      <w:r>
        <w:rPr>
          <w:spacing w:val="-3"/>
        </w:rPr>
        <w:t>多</w:t>
      </w:r>
      <w:r>
        <w:t>扎</w:t>
      </w:r>
      <w:r>
        <w:rPr>
          <w:spacing w:val="-3"/>
        </w:rPr>
        <w:t>的</w:t>
      </w:r>
      <w:r>
        <w:t>人。</w:t>
      </w:r>
      <w:r>
        <w:rPr>
          <w:spacing w:val="-3"/>
        </w:rPr>
        <w:t>他</w:t>
      </w:r>
      <w:r>
        <w:t>依</w:t>
      </w:r>
      <w:r>
        <w:rPr>
          <w:spacing w:val="-3"/>
        </w:rPr>
        <w:t>佛</w:t>
      </w:r>
      <w:r>
        <w:t>陀</w:t>
      </w:r>
      <w:r>
        <w:rPr>
          <w:spacing w:val="-3"/>
        </w:rPr>
        <w:t>的</w:t>
      </w:r>
      <w:r>
        <w:t>加</w:t>
      </w:r>
      <w:r>
        <w:rPr>
          <w:spacing w:val="-13"/>
        </w:rPr>
        <w:t>持</w:t>
      </w:r>
      <w:r>
        <w:t>力遣</w:t>
      </w:r>
      <w:r>
        <w:rPr>
          <w:spacing w:val="-3"/>
        </w:rPr>
        <w:t>除</w:t>
      </w:r>
      <w:r>
        <w:t>了</w:t>
      </w:r>
      <w:r>
        <w:rPr>
          <w:spacing w:val="-3"/>
        </w:rPr>
        <w:t>三</w:t>
      </w:r>
      <w:r>
        <w:t>界</w:t>
      </w:r>
      <w:r>
        <w:rPr>
          <w:rFonts w:hint="eastAsia" w:ascii="KaiTi" w:eastAsia="KaiTi"/>
        </w:rPr>
        <w:t>(Tisso</w:t>
      </w:r>
      <w:r>
        <w:rPr>
          <w:rFonts w:hint="eastAsia" w:ascii="KaiTi" w:eastAsia="KaiTi"/>
          <w:spacing w:val="21"/>
        </w:rPr>
        <w:t xml:space="preserve"> </w:t>
      </w:r>
      <w:r>
        <w:rPr>
          <w:rFonts w:hint="eastAsia" w:ascii="KaiTi" w:eastAsia="KaiTi"/>
        </w:rPr>
        <w:t>Dhatu)</w:t>
      </w:r>
      <w:r>
        <w:t>轮</w:t>
      </w:r>
      <w:r>
        <w:rPr>
          <w:spacing w:val="-3"/>
        </w:rPr>
        <w:t>回</w:t>
      </w:r>
      <w:r>
        <w:t>的</w:t>
      </w:r>
      <w:r>
        <w:rPr>
          <w:spacing w:val="-3"/>
        </w:rPr>
        <w:t>痛</w:t>
      </w:r>
      <w:r>
        <w:t>苦</w:t>
      </w:r>
      <w:r>
        <w:rPr>
          <w:spacing w:val="-3"/>
        </w:rPr>
        <w:t>，</w:t>
      </w:r>
      <w:r>
        <w:t>获</w:t>
      </w:r>
      <w:r>
        <w:rPr>
          <w:spacing w:val="-3"/>
        </w:rPr>
        <w:t>证</w:t>
      </w:r>
      <w:r>
        <w:t>了</w:t>
      </w:r>
      <w:r>
        <w:rPr>
          <w:spacing w:val="-3"/>
        </w:rPr>
        <w:t>圣</w:t>
      </w:r>
      <w:r>
        <w:t>者罗</w:t>
      </w:r>
      <w:r>
        <w:rPr>
          <w:spacing w:val="-3"/>
        </w:rPr>
        <w:t>汉</w:t>
      </w:r>
      <w:r>
        <w:t>的</w:t>
      </w:r>
      <w:r>
        <w:rPr>
          <w:spacing w:val="-3"/>
        </w:rPr>
        <w:t>果</w:t>
      </w:r>
      <w:r>
        <w:t>位</w:t>
      </w:r>
      <w:r>
        <w:rPr>
          <w:spacing w:val="-3"/>
        </w:rPr>
        <w:t>。</w:t>
      </w:r>
      <w:r>
        <w:t>尊者</w:t>
      </w:r>
    </w:p>
    <w:p>
      <w:pPr>
        <w:pStyle w:val="2"/>
        <w:spacing w:line="278" w:lineRule="auto"/>
        <w:ind w:right="1574"/>
        <w:rPr>
          <w:rFonts w:hint="eastAsia" w:ascii="KaiTi" w:hAnsi="KaiTi" w:eastAsia="KaiTi"/>
        </w:rPr>
      </w:pPr>
      <w:r>
        <w:rPr>
          <w:spacing w:val="-3"/>
        </w:rPr>
        <w:t>觉得世尊恩深似海，为报佛恩，他决定度化无边的众生。依所化众生的时、处、因缘等观察，他观知南方果贤巴</w:t>
      </w:r>
      <w:r>
        <w:t>（</w:t>
      </w:r>
      <w:r>
        <w:rPr>
          <w:spacing w:val="-3"/>
        </w:rPr>
        <w:t>印度六大城市之一，汉译萨弥城</w:t>
      </w:r>
      <w:r>
        <w:t xml:space="preserve">） </w:t>
      </w:r>
      <w:r>
        <w:rPr>
          <w:spacing w:val="-3"/>
        </w:rPr>
        <w:t>的众生与他有缘，且度化的时机已成熟。他便披上袈裟、手持钵盂往果贤 巴城化缘。果然，城里一位著名的大施主和其他眷属经常供养他。尊者观 察他们的根基意乐，给他们传授了相应的佛法。有的人得暖位⑴</w:t>
      </w:r>
      <w:r>
        <w:rPr>
          <w:rFonts w:hint="eastAsia" w:ascii="KaiTi" w:hAnsi="KaiTi" w:eastAsia="KaiTi"/>
        </w:rPr>
        <w:t>(Usma</w:t>
      </w:r>
    </w:p>
    <w:p>
      <w:pPr>
        <w:pStyle w:val="2"/>
        <w:spacing w:line="278" w:lineRule="auto"/>
        <w:ind w:right="1053"/>
      </w:pPr>
      <w:r>
        <w:rPr>
          <w:rFonts w:hint="eastAsia" w:ascii="KaiTi" w:hAnsi="KaiTi" w:eastAsia="KaiTi"/>
          <w:w w:val="100"/>
        </w:rPr>
        <w:t>Gata</w:t>
      </w:r>
      <w:r>
        <w:rPr>
          <w:rFonts w:hint="eastAsia" w:ascii="KaiTi" w:hAnsi="KaiTi" w:eastAsia="KaiTi"/>
          <w:spacing w:val="-3"/>
          <w:w w:val="100"/>
        </w:rPr>
        <w:t>)</w:t>
      </w:r>
      <w:r>
        <w:rPr>
          <w:spacing w:val="-3"/>
          <w:w w:val="100"/>
        </w:rPr>
        <w:t>、顶位⑵</w:t>
      </w:r>
      <w:r>
        <w:rPr>
          <w:spacing w:val="-1"/>
          <w:w w:val="100"/>
        </w:rPr>
        <w:t>（</w:t>
      </w:r>
      <w:r>
        <w:rPr>
          <w:rFonts w:hint="eastAsia" w:ascii="KaiTi" w:hAnsi="KaiTi" w:eastAsia="KaiTi"/>
          <w:w w:val="100"/>
        </w:rPr>
        <w:t>Mu</w:t>
      </w:r>
      <w:r>
        <w:rPr>
          <w:rFonts w:hint="eastAsia" w:ascii="KaiTi" w:hAnsi="KaiTi" w:eastAsia="KaiTi"/>
          <w:spacing w:val="-3"/>
          <w:w w:val="100"/>
        </w:rPr>
        <w:t>r</w:t>
      </w:r>
      <w:r>
        <w:rPr>
          <w:rFonts w:hint="eastAsia" w:ascii="KaiTi" w:hAnsi="KaiTi" w:eastAsia="KaiTi"/>
          <w:w w:val="100"/>
        </w:rPr>
        <w:t>dha</w:t>
      </w:r>
      <w:r>
        <w:rPr>
          <w:rFonts w:hint="eastAsia" w:ascii="KaiTi" w:hAnsi="KaiTi" w:eastAsia="KaiTi"/>
          <w:spacing w:val="-3"/>
          <w:w w:val="100"/>
        </w:rPr>
        <w:t>n</w:t>
      </w:r>
      <w:r>
        <w:rPr>
          <w:rFonts w:hint="eastAsia" w:ascii="KaiTi" w:hAnsi="KaiTi" w:eastAsia="KaiTi"/>
          <w:spacing w:val="-2"/>
          <w:w w:val="100"/>
        </w:rPr>
        <w:t>a</w:t>
      </w:r>
      <w:r>
        <w:rPr>
          <w:spacing w:val="-106"/>
          <w:w w:val="100"/>
        </w:rPr>
        <w:t>）</w:t>
      </w:r>
      <w:r>
        <w:rPr>
          <w:spacing w:val="-2"/>
          <w:w w:val="100"/>
        </w:rPr>
        <w:t>、忍位⑶</w:t>
      </w:r>
      <w:r>
        <w:rPr>
          <w:rFonts w:hint="eastAsia" w:ascii="KaiTi" w:hAnsi="KaiTi" w:eastAsia="KaiTi"/>
          <w:spacing w:val="-3"/>
          <w:w w:val="100"/>
        </w:rPr>
        <w:t>(</w:t>
      </w:r>
      <w:r>
        <w:rPr>
          <w:rFonts w:hint="eastAsia" w:ascii="KaiTi" w:hAnsi="KaiTi" w:eastAsia="KaiTi"/>
          <w:w w:val="100"/>
        </w:rPr>
        <w:t>Kha</w:t>
      </w:r>
      <w:r>
        <w:rPr>
          <w:rFonts w:hint="eastAsia" w:ascii="KaiTi" w:hAnsi="KaiTi" w:eastAsia="KaiTi"/>
          <w:spacing w:val="-3"/>
          <w:w w:val="100"/>
        </w:rPr>
        <w:t>n</w:t>
      </w:r>
      <w:r>
        <w:rPr>
          <w:rFonts w:hint="eastAsia" w:ascii="KaiTi" w:hAnsi="KaiTi" w:eastAsia="KaiTi"/>
          <w:w w:val="100"/>
        </w:rPr>
        <w:t>ti</w:t>
      </w:r>
      <w:r>
        <w:rPr>
          <w:rFonts w:hint="eastAsia" w:ascii="KaiTi" w:hAnsi="KaiTi" w:eastAsia="KaiTi"/>
          <w:spacing w:val="-3"/>
          <w:w w:val="100"/>
        </w:rPr>
        <w:t>)</w:t>
      </w:r>
      <w:r>
        <w:rPr>
          <w:spacing w:val="-3"/>
          <w:w w:val="100"/>
        </w:rPr>
        <w:t>、圣法位⑷（</w:t>
      </w:r>
      <w:r>
        <w:rPr>
          <w:rFonts w:hint="eastAsia" w:ascii="KaiTi" w:hAnsi="KaiTi" w:eastAsia="KaiTi"/>
          <w:w w:val="100"/>
        </w:rPr>
        <w:t>Lok</w:t>
      </w:r>
      <w:r>
        <w:rPr>
          <w:rFonts w:hint="eastAsia" w:ascii="KaiTi" w:hAnsi="KaiTi" w:eastAsia="KaiTi"/>
          <w:spacing w:val="-3"/>
          <w:w w:val="100"/>
        </w:rPr>
        <w:t>i</w:t>
      </w:r>
      <w:r>
        <w:rPr>
          <w:rFonts w:hint="eastAsia" w:ascii="KaiTi" w:hAnsi="KaiTi" w:eastAsia="KaiTi"/>
          <w:w w:val="100"/>
        </w:rPr>
        <w:t>kag</w:t>
      </w:r>
      <w:r>
        <w:rPr>
          <w:rFonts w:hint="eastAsia" w:ascii="KaiTi" w:hAnsi="KaiTi" w:eastAsia="KaiTi"/>
          <w:spacing w:val="-3"/>
          <w:w w:val="100"/>
        </w:rPr>
        <w:t>r</w:t>
      </w:r>
      <w:r>
        <w:rPr>
          <w:rFonts w:hint="eastAsia" w:ascii="KaiTi" w:hAnsi="KaiTi" w:eastAsia="KaiTi"/>
          <w:w w:val="100"/>
        </w:rPr>
        <w:t>a</w:t>
      </w:r>
      <w:r>
        <w:rPr>
          <w:rFonts w:hint="eastAsia" w:ascii="KaiTi" w:hAnsi="KaiTi" w:eastAsia="KaiTi"/>
        </w:rPr>
        <w:t xml:space="preserve"> </w:t>
      </w:r>
      <w:r>
        <w:rPr>
          <w:rFonts w:hint="eastAsia" w:ascii="KaiTi" w:hAnsi="KaiTi" w:eastAsia="KaiTi"/>
          <w:w w:val="100"/>
        </w:rPr>
        <w:t>D</w:t>
      </w:r>
      <w:r>
        <w:rPr>
          <w:rFonts w:hint="eastAsia" w:ascii="KaiTi" w:hAnsi="KaiTi" w:eastAsia="KaiTi"/>
          <w:spacing w:val="-3"/>
          <w:w w:val="100"/>
        </w:rPr>
        <w:t>h</w:t>
      </w:r>
      <w:r>
        <w:rPr>
          <w:rFonts w:hint="eastAsia" w:ascii="KaiTi" w:hAnsi="KaiTi" w:eastAsia="KaiTi"/>
          <w:spacing w:val="-1"/>
          <w:w w:val="100"/>
        </w:rPr>
        <w:t>a</w:t>
      </w:r>
      <w:r>
        <w:rPr>
          <w:rFonts w:hint="eastAsia" w:ascii="KaiTi" w:hAnsi="KaiTi" w:eastAsia="KaiTi"/>
          <w:w w:val="100"/>
        </w:rPr>
        <w:t>rm</w:t>
      </w:r>
      <w:r>
        <w:rPr>
          <w:rFonts w:hint="eastAsia" w:ascii="KaiTi" w:hAnsi="KaiTi" w:eastAsia="KaiTi"/>
          <w:spacing w:val="-3"/>
          <w:w w:val="100"/>
        </w:rPr>
        <w:t>a</w:t>
      </w:r>
      <w:r>
        <w:rPr>
          <w:w w:val="100"/>
        </w:rPr>
        <w:t>）</w:t>
      </w:r>
      <w:r>
        <w:rPr>
          <w:rFonts w:hint="eastAsia" w:ascii="KaiTi" w:hAnsi="KaiTi" w:eastAsia="KaiTi"/>
          <w:w w:val="100"/>
        </w:rPr>
        <w:t>;</w:t>
      </w:r>
      <w:r>
        <w:rPr>
          <w:spacing w:val="-2"/>
          <w:w w:val="100"/>
        </w:rPr>
        <w:t>有的得预流果</w:t>
      </w:r>
      <w:r>
        <w:rPr>
          <w:spacing w:val="-3"/>
          <w:w w:val="100"/>
        </w:rPr>
        <w:t>（</w:t>
      </w:r>
      <w:r>
        <w:rPr>
          <w:rFonts w:hint="eastAsia" w:ascii="KaiTi" w:hAnsi="KaiTi" w:eastAsia="KaiTi"/>
          <w:w w:val="100"/>
        </w:rPr>
        <w:t>Sot</w:t>
      </w:r>
      <w:r>
        <w:rPr>
          <w:rFonts w:hint="eastAsia" w:ascii="KaiTi" w:hAnsi="KaiTi" w:eastAsia="KaiTi"/>
          <w:spacing w:val="-3"/>
          <w:w w:val="100"/>
        </w:rPr>
        <w:t>a</w:t>
      </w:r>
      <w:r>
        <w:rPr>
          <w:rFonts w:hint="eastAsia" w:ascii="KaiTi" w:hAnsi="KaiTi" w:eastAsia="KaiTi"/>
          <w:w w:val="100"/>
        </w:rPr>
        <w:t>pan</w:t>
      </w:r>
      <w:r>
        <w:rPr>
          <w:rFonts w:hint="eastAsia" w:ascii="KaiTi" w:hAnsi="KaiTi" w:eastAsia="KaiTi"/>
          <w:spacing w:val="-3"/>
          <w:w w:val="100"/>
        </w:rPr>
        <w:t>n</w:t>
      </w:r>
      <w:r>
        <w:rPr>
          <w:rFonts w:hint="eastAsia" w:ascii="KaiTi" w:hAnsi="KaiTi" w:eastAsia="KaiTi"/>
          <w:w w:val="100"/>
        </w:rPr>
        <w:t>a</w:t>
      </w:r>
      <w:r>
        <w:rPr>
          <w:rFonts w:hint="eastAsia" w:ascii="KaiTi" w:hAnsi="KaiTi" w:eastAsia="KaiTi"/>
          <w:spacing w:val="-2"/>
        </w:rPr>
        <w:t xml:space="preserve"> </w:t>
      </w:r>
      <w:r>
        <w:rPr>
          <w:rFonts w:hint="eastAsia" w:ascii="KaiTi" w:hAnsi="KaiTi" w:eastAsia="KaiTi"/>
          <w:w w:val="100"/>
        </w:rPr>
        <w:t>Phal</w:t>
      </w:r>
      <w:r>
        <w:rPr>
          <w:rFonts w:hint="eastAsia" w:ascii="KaiTi" w:hAnsi="KaiTi" w:eastAsia="KaiTi"/>
          <w:spacing w:val="-3"/>
          <w:w w:val="100"/>
        </w:rPr>
        <w:t>a</w:t>
      </w:r>
      <w:r>
        <w:rPr>
          <w:spacing w:val="-106"/>
          <w:w w:val="100"/>
        </w:rPr>
        <w:t>）</w:t>
      </w:r>
      <w:r>
        <w:rPr>
          <w:spacing w:val="-3"/>
          <w:w w:val="100"/>
        </w:rPr>
        <w:t>、一来果⑸</w:t>
      </w:r>
      <w:r>
        <w:rPr>
          <w:spacing w:val="-1"/>
          <w:w w:val="100"/>
        </w:rPr>
        <w:t>（</w:t>
      </w:r>
      <w:r>
        <w:rPr>
          <w:rFonts w:hint="eastAsia" w:ascii="KaiTi" w:hAnsi="KaiTi" w:eastAsia="KaiTi"/>
          <w:w w:val="100"/>
        </w:rPr>
        <w:t>Si</w:t>
      </w:r>
      <w:r>
        <w:rPr>
          <w:rFonts w:hint="eastAsia" w:ascii="KaiTi" w:hAnsi="KaiTi" w:eastAsia="KaiTi"/>
          <w:spacing w:val="-3"/>
          <w:w w:val="100"/>
        </w:rPr>
        <w:t>ki</w:t>
      </w:r>
      <w:r>
        <w:rPr>
          <w:rFonts w:hint="eastAsia" w:ascii="KaiTi" w:hAnsi="KaiTi" w:eastAsia="KaiTi"/>
          <w:w w:val="100"/>
        </w:rPr>
        <w:t>tagami</w:t>
      </w:r>
      <w:r>
        <w:rPr>
          <w:rFonts w:hint="eastAsia" w:ascii="KaiTi" w:hAnsi="KaiTi" w:eastAsia="KaiTi"/>
          <w:spacing w:val="-2"/>
        </w:rPr>
        <w:t xml:space="preserve"> </w:t>
      </w:r>
      <w:r>
        <w:rPr>
          <w:rFonts w:hint="eastAsia" w:ascii="KaiTi" w:hAnsi="KaiTi" w:eastAsia="KaiTi"/>
          <w:w w:val="100"/>
        </w:rPr>
        <w:t>Ph</w:t>
      </w:r>
      <w:r>
        <w:rPr>
          <w:rFonts w:hint="eastAsia" w:ascii="KaiTi" w:hAnsi="KaiTi" w:eastAsia="KaiTi"/>
          <w:spacing w:val="-3"/>
          <w:w w:val="100"/>
        </w:rPr>
        <w:t>a</w:t>
      </w:r>
      <w:r>
        <w:rPr>
          <w:rFonts w:hint="eastAsia" w:ascii="KaiTi" w:hAnsi="KaiTi" w:eastAsia="KaiTi"/>
          <w:w w:val="100"/>
        </w:rPr>
        <w:t>la</w:t>
      </w:r>
      <w:r>
        <w:rPr>
          <w:spacing w:val="-108"/>
          <w:w w:val="100"/>
        </w:rPr>
        <w:t>）</w:t>
      </w:r>
      <w:r>
        <w:rPr>
          <w:w w:val="100"/>
        </w:rPr>
        <w:t>、不</w:t>
      </w:r>
    </w:p>
    <w:p>
      <w:pPr>
        <w:pStyle w:val="2"/>
        <w:spacing w:line="278" w:lineRule="auto"/>
        <w:ind w:right="1682"/>
        <w:jc w:val="both"/>
      </w:pPr>
      <w:r>
        <w:rPr>
          <w:spacing w:val="-1"/>
          <w:w w:val="100"/>
        </w:rPr>
        <w:t>来果⑹（</w:t>
      </w:r>
      <w:r>
        <w:rPr>
          <w:rFonts w:hint="eastAsia" w:ascii="KaiTi" w:hAnsi="KaiTi" w:eastAsia="KaiTi"/>
          <w:w w:val="100"/>
        </w:rPr>
        <w:t>A</w:t>
      </w:r>
      <w:r>
        <w:rPr>
          <w:rFonts w:hint="eastAsia" w:ascii="KaiTi" w:hAnsi="KaiTi" w:eastAsia="KaiTi"/>
          <w:spacing w:val="-3"/>
          <w:w w:val="100"/>
        </w:rPr>
        <w:t>n</w:t>
      </w:r>
      <w:r>
        <w:rPr>
          <w:rFonts w:hint="eastAsia" w:ascii="KaiTi" w:hAnsi="KaiTi" w:eastAsia="KaiTi"/>
          <w:w w:val="100"/>
        </w:rPr>
        <w:t>aga</w:t>
      </w:r>
      <w:r>
        <w:rPr>
          <w:rFonts w:hint="eastAsia" w:ascii="KaiTi" w:hAnsi="KaiTi" w:eastAsia="KaiTi"/>
          <w:spacing w:val="-3"/>
          <w:w w:val="100"/>
        </w:rPr>
        <w:t>m</w:t>
      </w:r>
      <w:r>
        <w:rPr>
          <w:rFonts w:hint="eastAsia" w:ascii="KaiTi" w:hAnsi="KaiTi" w:eastAsia="KaiTi"/>
          <w:w w:val="100"/>
        </w:rPr>
        <w:t>i</w:t>
      </w:r>
      <w:r>
        <w:rPr>
          <w:rFonts w:hint="eastAsia" w:ascii="KaiTi" w:hAnsi="KaiTi" w:eastAsia="KaiTi"/>
        </w:rPr>
        <w:t xml:space="preserve"> </w:t>
      </w:r>
      <w:r>
        <w:rPr>
          <w:rFonts w:hint="eastAsia" w:ascii="KaiTi" w:hAnsi="KaiTi" w:eastAsia="KaiTi"/>
          <w:w w:val="100"/>
        </w:rPr>
        <w:t>P</w:t>
      </w:r>
      <w:r>
        <w:rPr>
          <w:rFonts w:hint="eastAsia" w:ascii="KaiTi" w:hAnsi="KaiTi" w:eastAsia="KaiTi"/>
          <w:spacing w:val="-3"/>
          <w:w w:val="100"/>
        </w:rPr>
        <w:t>h</w:t>
      </w:r>
      <w:r>
        <w:rPr>
          <w:rFonts w:hint="eastAsia" w:ascii="KaiTi" w:hAnsi="KaiTi" w:eastAsia="KaiTi"/>
          <w:spacing w:val="-1"/>
          <w:w w:val="100"/>
        </w:rPr>
        <w:t>a</w:t>
      </w:r>
      <w:r>
        <w:rPr>
          <w:rFonts w:hint="eastAsia" w:ascii="KaiTi" w:hAnsi="KaiTi" w:eastAsia="KaiTi"/>
          <w:w w:val="100"/>
        </w:rPr>
        <w:t>-l</w:t>
      </w:r>
      <w:r>
        <w:rPr>
          <w:rFonts w:hint="eastAsia" w:ascii="KaiTi" w:hAnsi="KaiTi" w:eastAsia="KaiTi"/>
          <w:spacing w:val="-2"/>
          <w:w w:val="100"/>
        </w:rPr>
        <w:t>a</w:t>
      </w:r>
      <w:r>
        <w:rPr>
          <w:spacing w:val="-108"/>
          <w:w w:val="100"/>
        </w:rPr>
        <w:t>）</w:t>
      </w:r>
      <w:r>
        <w:rPr>
          <w:spacing w:val="-2"/>
          <w:w w:val="100"/>
        </w:rPr>
        <w:t>、罗汉果⑴</w:t>
      </w:r>
      <w:r>
        <w:rPr>
          <w:spacing w:val="-1"/>
          <w:w w:val="100"/>
        </w:rPr>
        <w:t>（</w:t>
      </w:r>
      <w:r>
        <w:rPr>
          <w:rFonts w:hint="eastAsia" w:ascii="KaiTi" w:hAnsi="KaiTi" w:eastAsia="KaiTi"/>
          <w:w w:val="100"/>
        </w:rPr>
        <w:t>A</w:t>
      </w:r>
      <w:r>
        <w:rPr>
          <w:rFonts w:hint="eastAsia" w:ascii="KaiTi" w:hAnsi="KaiTi" w:eastAsia="KaiTi"/>
          <w:spacing w:val="-3"/>
          <w:w w:val="100"/>
        </w:rPr>
        <w:t>r</w:t>
      </w:r>
      <w:r>
        <w:rPr>
          <w:rFonts w:hint="eastAsia" w:ascii="KaiTi" w:hAnsi="KaiTi" w:eastAsia="KaiTi"/>
          <w:w w:val="100"/>
        </w:rPr>
        <w:t>aha</w:t>
      </w:r>
      <w:r>
        <w:rPr>
          <w:rFonts w:hint="eastAsia" w:ascii="KaiTi" w:hAnsi="KaiTi" w:eastAsia="KaiTi"/>
          <w:spacing w:val="-3"/>
          <w:w w:val="100"/>
        </w:rPr>
        <w:t>t</w:t>
      </w:r>
      <w:r>
        <w:rPr>
          <w:rFonts w:hint="eastAsia" w:ascii="KaiTi" w:hAnsi="KaiTi" w:eastAsia="KaiTi"/>
          <w:spacing w:val="-1"/>
          <w:w w:val="100"/>
        </w:rPr>
        <w:t>),</w:t>
      </w:r>
      <w:r>
        <w:rPr>
          <w:spacing w:val="-3"/>
          <w:w w:val="100"/>
        </w:rPr>
        <w:t>有的得金轮王、梵天、帝</w:t>
      </w:r>
      <w:r>
        <w:rPr>
          <w:spacing w:val="-3"/>
        </w:rPr>
        <w:t>释天</w:t>
      </w:r>
      <w:r>
        <w:rPr>
          <w:rFonts w:hint="eastAsia" w:ascii="KaiTi" w:hAnsi="KaiTi" w:eastAsia="KaiTi"/>
          <w:spacing w:val="-3"/>
        </w:rPr>
        <w:t>;</w:t>
      </w:r>
      <w:r>
        <w:rPr>
          <w:spacing w:val="-3"/>
        </w:rPr>
        <w:t>有的得缘觉⑵的果位，有的种下了如来正等觉的种子，更多的人对三宝</w:t>
      </w:r>
      <w:r>
        <w:rPr>
          <w:rFonts w:hint="eastAsia" w:ascii="KaiTi" w:hAnsi="KaiTi" w:eastAsia="KaiTi"/>
          <w:spacing w:val="-3"/>
        </w:rPr>
        <w:t>(Ti-Ratana)</w:t>
      </w:r>
      <w:r>
        <w:rPr>
          <w:spacing w:val="-15"/>
        </w:rPr>
        <w:t>生起了不共的信心。</w:t>
      </w:r>
      <w:r>
        <w:rPr>
          <w:spacing w:val="-3"/>
        </w:rPr>
        <w:t>（译者：一些汉人在我们学院住了一</w:t>
      </w:r>
    </w:p>
    <w:p>
      <w:pPr>
        <w:pStyle w:val="2"/>
        <w:spacing w:line="278" w:lineRule="auto"/>
        <w:ind w:right="1786"/>
      </w:pPr>
      <w:r>
        <w:rPr>
          <w:spacing w:val="-3"/>
        </w:rPr>
        <w:t>段时间后，为报答法王如意宝</w:t>
      </w:r>
      <w:r>
        <w:rPr>
          <w:rFonts w:hint="eastAsia" w:ascii="KaiTi" w:hAnsi="KaiTi" w:eastAsia="KaiTi"/>
        </w:rPr>
        <w:t>(Cinta Mani)</w:t>
      </w:r>
      <w:r>
        <w:rPr>
          <w:spacing w:val="-3"/>
        </w:rPr>
        <w:t>的无比恩德，在汉地兴起广度众生的宏伟事业，其弟子肯定也有不同的证悟吧。所以，我们也有这样的</w:t>
      </w:r>
      <w:r>
        <w:rPr>
          <w:spacing w:val="-39"/>
        </w:rPr>
        <w:t>缘起。</w:t>
      </w:r>
      <w:r>
        <w:t>）</w:t>
      </w:r>
      <w:r>
        <w:rPr>
          <w:spacing w:val="-3"/>
        </w:rPr>
        <w:t>已得果的众弟子对尊者祈求</w:t>
      </w:r>
      <w:r>
        <w:rPr>
          <w:rFonts w:hint="eastAsia" w:ascii="KaiTi" w:hAnsi="KaiTi" w:eastAsia="KaiTi"/>
        </w:rPr>
        <w:t>:</w:t>
      </w:r>
      <w:r>
        <w:rPr>
          <w:spacing w:val="-3"/>
        </w:rPr>
        <w:t>“尊者，您对我们的恩德很大，把 我们从三恶趣中解救出来，从此，再也不堕入轮回</w:t>
      </w:r>
      <w:r>
        <w:t>（</w:t>
      </w:r>
      <w:r>
        <w:rPr>
          <w:rFonts w:hint="eastAsia" w:ascii="KaiTi" w:hAnsi="KaiTi" w:eastAsia="KaiTi"/>
        </w:rPr>
        <w:t>Samsara</w:t>
      </w:r>
      <w:r>
        <w:t>）</w:t>
      </w:r>
      <w:r>
        <w:rPr>
          <w:spacing w:val="-3"/>
        </w:rPr>
        <w:t>中。我们度过了生死海，越过了骨架山。所以，我们诚祈尊者在有生之年能接受果</w:t>
      </w:r>
      <w:r>
        <w:rPr>
          <w:spacing w:val="-12"/>
        </w:rPr>
        <w:t>贤巴信徒们的供养。”尊者和善地说</w:t>
      </w:r>
      <w:r>
        <w:rPr>
          <w:rFonts w:hint="eastAsia" w:ascii="KaiTi" w:hAnsi="KaiTi" w:eastAsia="KaiTi"/>
        </w:rPr>
        <w:t>:</w:t>
      </w:r>
      <w:r>
        <w:rPr>
          <w:spacing w:val="-3"/>
        </w:rPr>
        <w:t xml:space="preserve">“在这里也可以，但我还要饶益其 </w:t>
      </w:r>
      <w:r>
        <w:rPr>
          <w:spacing w:val="-12"/>
        </w:rPr>
        <w:t>他有情。”在场的信徒们都对尊者广度众生的大悲心赞叹不已。祈请者们</w:t>
      </w:r>
      <w:r>
        <w:rPr>
          <w:spacing w:val="-6"/>
        </w:rPr>
        <w:t>礼毕尊者后各自回去了，可四面八方朝拜者纷沓而来。</w:t>
      </w:r>
    </w:p>
    <w:p>
      <w:pPr>
        <w:pStyle w:val="2"/>
        <w:spacing w:line="278" w:lineRule="auto"/>
        <w:ind w:right="1785" w:firstLine="422"/>
      </w:pPr>
      <w:r>
        <w:rPr>
          <w:spacing w:val="-3"/>
          <w:w w:val="100"/>
        </w:rPr>
        <w:t>正当此时，恰嘎国王率领着四大军队打猎</w:t>
      </w:r>
      <w:r>
        <w:rPr>
          <w:rFonts w:hint="eastAsia" w:ascii="KaiTi" w:eastAsia="KaiTi"/>
          <w:w w:val="100"/>
        </w:rPr>
        <w:t>,</w:t>
      </w:r>
      <w:r>
        <w:rPr>
          <w:spacing w:val="-15"/>
          <w:w w:val="100"/>
        </w:rPr>
        <w:t>经过此施主门前时，</w:t>
      </w:r>
      <w:r>
        <w:rPr>
          <w:w w:val="100"/>
        </w:rPr>
        <w:t xml:space="preserve">（师 </w:t>
      </w:r>
      <w:r>
        <w:rPr>
          <w:spacing w:val="-3"/>
        </w:rPr>
        <w:t>言：印度的国王总是爱好打猎，殊不知打猎是下劣种姓所为，非国王所应</w:t>
      </w:r>
      <w:r>
        <w:rPr>
          <w:spacing w:val="-10"/>
        </w:rPr>
        <w:t>为，可他们无聊，赖以打猎虚度时日。</w:t>
      </w:r>
      <w:r>
        <w:rPr>
          <w:spacing w:val="-3"/>
        </w:rPr>
        <w:t>）国王见施主院内济济满堂，便问</w:t>
      </w:r>
    </w:p>
    <w:p>
      <w:pPr>
        <w:pStyle w:val="2"/>
        <w:tabs>
          <w:tab w:val="left" w:pos="6833"/>
        </w:tabs>
        <w:spacing w:line="278" w:lineRule="auto"/>
        <w:ind w:right="1579"/>
      </w:pPr>
      <w:r>
        <w:t>手下</w:t>
      </w:r>
      <w:r>
        <w:rPr>
          <w:spacing w:val="-3"/>
        </w:rPr>
        <w:t>大</w:t>
      </w:r>
      <w:r>
        <w:t>臣</w:t>
      </w:r>
      <w:r>
        <w:rPr>
          <w:rFonts w:hint="eastAsia" w:ascii="KaiTi" w:hAnsi="KaiTi" w:eastAsia="KaiTi"/>
        </w:rPr>
        <w:t>:</w:t>
      </w:r>
      <w:r>
        <w:t>“</w:t>
      </w:r>
      <w:r>
        <w:rPr>
          <w:spacing w:val="-3"/>
        </w:rPr>
        <w:t>这</w:t>
      </w:r>
      <w:r>
        <w:t>个</w:t>
      </w:r>
      <w:r>
        <w:rPr>
          <w:spacing w:val="-3"/>
        </w:rPr>
        <w:t>院</w:t>
      </w:r>
      <w:r>
        <w:t>里</w:t>
      </w:r>
      <w:r>
        <w:rPr>
          <w:spacing w:val="-3"/>
        </w:rPr>
        <w:t>怎么</w:t>
      </w:r>
      <w:r>
        <w:t>这么</w:t>
      </w:r>
      <w:r>
        <w:rPr>
          <w:spacing w:val="-3"/>
        </w:rPr>
        <w:t>多</w:t>
      </w:r>
      <w:r>
        <w:t>人？”</w:t>
      </w:r>
      <w:r>
        <w:rPr>
          <w:spacing w:val="-3"/>
        </w:rPr>
        <w:t>大</w:t>
      </w:r>
      <w:r>
        <w:t>臣</w:t>
      </w:r>
      <w:r>
        <w:rPr>
          <w:spacing w:val="-3"/>
        </w:rPr>
        <w:t>说</w:t>
      </w:r>
      <w:r>
        <w:rPr>
          <w:rFonts w:hint="eastAsia" w:ascii="KaiTi" w:hAnsi="KaiTi" w:eastAsia="KaiTi"/>
        </w:rPr>
        <w:t>:</w:t>
      </w:r>
      <w:r>
        <w:t>“</w:t>
      </w:r>
      <w:r>
        <w:rPr>
          <w:spacing w:val="-3"/>
        </w:rPr>
        <w:t>听</w:t>
      </w:r>
      <w:r>
        <w:t>说有</w:t>
      </w:r>
      <w:r>
        <w:rPr>
          <w:spacing w:val="-3"/>
        </w:rPr>
        <w:t>位</w:t>
      </w:r>
      <w:r>
        <w:t>布</w:t>
      </w:r>
      <w:r>
        <w:rPr>
          <w:spacing w:val="-3"/>
        </w:rPr>
        <w:t>德</w:t>
      </w:r>
      <w:r>
        <w:t>作</w:t>
      </w:r>
      <w:r>
        <w:rPr>
          <w:spacing w:val="-3"/>
        </w:rPr>
        <w:t>拉</w:t>
      </w:r>
      <w:r>
        <w:t>巴</w:t>
      </w:r>
      <w:r>
        <w:tab/>
      </w:r>
      <w:r>
        <w:rPr>
          <w:spacing w:val="-17"/>
        </w:rPr>
        <w:t>多</w:t>
      </w:r>
      <w:r>
        <w:t>扎的</w:t>
      </w:r>
      <w:r>
        <w:rPr>
          <w:spacing w:val="-3"/>
        </w:rPr>
        <w:t>人</w:t>
      </w:r>
      <w:r>
        <w:t>在</w:t>
      </w:r>
      <w:r>
        <w:rPr>
          <w:spacing w:val="-3"/>
        </w:rPr>
        <w:t>这</w:t>
      </w:r>
      <w:r>
        <w:t>里</w:t>
      </w:r>
      <w:r>
        <w:rPr>
          <w:spacing w:val="-3"/>
        </w:rPr>
        <w:t>，</w:t>
      </w:r>
      <w:r>
        <w:t>所</w:t>
      </w:r>
      <w:r>
        <w:rPr>
          <w:spacing w:val="-3"/>
        </w:rPr>
        <w:t>以</w:t>
      </w:r>
      <w:r>
        <w:t>，</w:t>
      </w:r>
      <w:r>
        <w:rPr>
          <w:spacing w:val="-3"/>
        </w:rPr>
        <w:t>有</w:t>
      </w:r>
      <w:r>
        <w:t>很多</w:t>
      </w:r>
      <w:r>
        <w:rPr>
          <w:spacing w:val="-3"/>
        </w:rPr>
        <w:t>人</w:t>
      </w:r>
      <w:r>
        <w:t>来</w:t>
      </w:r>
      <w:r>
        <w:rPr>
          <w:spacing w:val="-3"/>
        </w:rPr>
        <w:t>朝</w:t>
      </w:r>
      <w:r>
        <w:t>拜</w:t>
      </w:r>
      <w:r>
        <w:rPr>
          <w:spacing w:val="-3"/>
        </w:rPr>
        <w:t>他</w:t>
      </w:r>
      <w:r>
        <w:rPr>
          <w:spacing w:val="-106"/>
        </w:rPr>
        <w:t>。</w:t>
      </w:r>
      <w:r>
        <w:rPr>
          <w:spacing w:val="-3"/>
        </w:rPr>
        <w:t>”</w:t>
      </w:r>
      <w:r>
        <w:t>国</w:t>
      </w:r>
      <w:r>
        <w:rPr>
          <w:spacing w:val="-3"/>
        </w:rPr>
        <w:t>王听</w:t>
      </w:r>
      <w:r>
        <w:t>了尊</w:t>
      </w:r>
      <w:r>
        <w:rPr>
          <w:spacing w:val="-3"/>
        </w:rPr>
        <w:t>者</w:t>
      </w:r>
      <w:r>
        <w:t>的</w:t>
      </w:r>
      <w:r>
        <w:rPr>
          <w:spacing w:val="-3"/>
        </w:rPr>
        <w:t>名</w:t>
      </w:r>
      <w:r>
        <w:t>字</w:t>
      </w:r>
      <w:r>
        <w:rPr>
          <w:spacing w:val="-3"/>
        </w:rPr>
        <w:t>，</w:t>
      </w:r>
      <w:r>
        <w:t>知道  他是</w:t>
      </w:r>
      <w:r>
        <w:rPr>
          <w:spacing w:val="-3"/>
        </w:rPr>
        <w:t>邻</w:t>
      </w:r>
      <w:r>
        <w:t>国</w:t>
      </w:r>
      <w:r>
        <w:rPr>
          <w:spacing w:val="-3"/>
        </w:rPr>
        <w:t>一</w:t>
      </w:r>
      <w:r>
        <w:t>位</w:t>
      </w:r>
      <w:r>
        <w:rPr>
          <w:spacing w:val="-3"/>
        </w:rPr>
        <w:t>国</w:t>
      </w:r>
      <w:r>
        <w:t>王</w:t>
      </w:r>
      <w:r>
        <w:rPr>
          <w:spacing w:val="-3"/>
        </w:rPr>
        <w:t>的</w:t>
      </w:r>
      <w:r>
        <w:t>太</w:t>
      </w:r>
      <w:r>
        <w:rPr>
          <w:spacing w:val="-3"/>
        </w:rPr>
        <w:t>子</w:t>
      </w:r>
      <w:r>
        <w:t>，出</w:t>
      </w:r>
      <w:r>
        <w:rPr>
          <w:spacing w:val="-3"/>
        </w:rPr>
        <w:t>家</w:t>
      </w:r>
      <w:r>
        <w:t>后</w:t>
      </w:r>
      <w:r>
        <w:rPr>
          <w:spacing w:val="-3"/>
        </w:rPr>
        <w:t>证</w:t>
      </w:r>
      <w:r>
        <w:t>得</w:t>
      </w:r>
      <w:r>
        <w:rPr>
          <w:spacing w:val="-3"/>
        </w:rPr>
        <w:t>了</w:t>
      </w:r>
      <w:r>
        <w:t>罗</w:t>
      </w:r>
      <w:r>
        <w:rPr>
          <w:spacing w:val="-3"/>
        </w:rPr>
        <w:t>汉</w:t>
      </w:r>
      <w:r>
        <w:t>果</w:t>
      </w:r>
      <w:r>
        <w:rPr>
          <w:spacing w:val="-3"/>
        </w:rPr>
        <w:t>，</w:t>
      </w:r>
      <w:r>
        <w:t>而且</w:t>
      </w:r>
      <w:r>
        <w:rPr>
          <w:spacing w:val="-3"/>
        </w:rPr>
        <w:t>与</w:t>
      </w:r>
      <w:r>
        <w:t>他</w:t>
      </w:r>
      <w:r>
        <w:rPr>
          <w:spacing w:val="-3"/>
        </w:rPr>
        <w:t>尊</w:t>
      </w:r>
      <w:r>
        <w:t>者</w:t>
      </w:r>
      <w:r>
        <w:rPr>
          <w:spacing w:val="-3"/>
        </w:rPr>
        <w:t>的</w:t>
      </w:r>
      <w:r>
        <w:t>父</w:t>
      </w:r>
      <w:r>
        <w:rPr>
          <w:spacing w:val="-3"/>
        </w:rPr>
        <w:t>亲</w:t>
      </w:r>
      <w:r>
        <w:t>是 故友</w:t>
      </w:r>
      <w:r>
        <w:rPr>
          <w:spacing w:val="-3"/>
        </w:rPr>
        <w:t>挚</w:t>
      </w:r>
      <w:r>
        <w:t>交</w:t>
      </w:r>
      <w:r>
        <w:rPr>
          <w:spacing w:val="-108"/>
        </w:rPr>
        <w:t>。</w:t>
      </w:r>
      <w:r>
        <w:t>“</w:t>
      </w:r>
      <w:r>
        <w:rPr>
          <w:spacing w:val="-3"/>
        </w:rPr>
        <w:t>哦</w:t>
      </w:r>
      <w:r>
        <w:t>！</w:t>
      </w:r>
      <w:r>
        <w:rPr>
          <w:spacing w:val="-3"/>
        </w:rPr>
        <w:t>原</w:t>
      </w:r>
      <w:r>
        <w:t>来</w:t>
      </w:r>
      <w:r>
        <w:rPr>
          <w:spacing w:val="-3"/>
        </w:rPr>
        <w:t>是那</w:t>
      </w:r>
      <w:r>
        <w:t>个人</w:t>
      </w:r>
      <w:r>
        <w:rPr>
          <w:spacing w:val="-3"/>
        </w:rPr>
        <w:t>，</w:t>
      </w:r>
      <w:r>
        <w:t>我</w:t>
      </w:r>
      <w:r>
        <w:rPr>
          <w:spacing w:val="-3"/>
        </w:rPr>
        <w:t>应</w:t>
      </w:r>
      <w:r>
        <w:t>该</w:t>
      </w:r>
      <w:r>
        <w:rPr>
          <w:spacing w:val="-3"/>
        </w:rPr>
        <w:t>去</w:t>
      </w:r>
      <w:r>
        <w:t>看</w:t>
      </w:r>
      <w:r>
        <w:rPr>
          <w:spacing w:val="-3"/>
        </w:rPr>
        <w:t>看</w:t>
      </w:r>
      <w:r>
        <w:t>他</w:t>
      </w:r>
      <w:r>
        <w:rPr>
          <w:spacing w:val="-108"/>
        </w:rPr>
        <w:t>。</w:t>
      </w:r>
      <w:r>
        <w:rPr>
          <w:spacing w:val="-3"/>
        </w:rPr>
        <w:t>”</w:t>
      </w:r>
      <w:r>
        <w:t>于是</w:t>
      </w:r>
      <w:r>
        <w:rPr>
          <w:spacing w:val="-3"/>
        </w:rPr>
        <w:t>，</w:t>
      </w:r>
      <w:r>
        <w:t>国</w:t>
      </w:r>
      <w:r>
        <w:rPr>
          <w:spacing w:val="-3"/>
        </w:rPr>
        <w:t>王</w:t>
      </w:r>
      <w:r>
        <w:t>等</w:t>
      </w:r>
      <w:r>
        <w:rPr>
          <w:spacing w:val="-3"/>
        </w:rPr>
        <w:t>来</w:t>
      </w:r>
      <w:r>
        <w:t>到</w:t>
      </w:r>
    </w:p>
    <w:p>
      <w:pPr>
        <w:pStyle w:val="2"/>
        <w:spacing w:line="278" w:lineRule="auto"/>
        <w:ind w:right="1682"/>
      </w:pPr>
      <w:r>
        <w:rPr>
          <w:spacing w:val="-3"/>
        </w:rPr>
        <w:t>了院内。尊者没出外迎接，也没起身，依然坐在法座上。国王顿时不悦， 但还是勉强礼拜了尊者。之后，国王生气地说</w:t>
      </w:r>
      <w:r>
        <w:rPr>
          <w:rFonts w:hint="eastAsia" w:ascii="KaiTi" w:hAnsi="KaiTi" w:eastAsia="KaiTi"/>
        </w:rPr>
        <w:t>:</w:t>
      </w:r>
      <w:r>
        <w:rPr>
          <w:spacing w:val="-3"/>
        </w:rPr>
        <w:t xml:space="preserve">“他毕竟是在我的国土上， </w:t>
      </w:r>
      <w:r>
        <w:rPr>
          <w:spacing w:val="-12"/>
          <w:w w:val="100"/>
        </w:rPr>
        <w:t xml:space="preserve">居然敢对我不恭！”大臣们也议论纷纷，对尊者说些失礼的话。国王更是 </w:t>
      </w:r>
      <w:r>
        <w:rPr>
          <w:spacing w:val="-6"/>
        </w:rPr>
        <w:t>火上加油，怒气横生。打猎返回时，国王说</w:t>
      </w:r>
      <w:r>
        <w:rPr>
          <w:rFonts w:hint="eastAsia" w:ascii="KaiTi" w:hAnsi="KaiTi" w:eastAsia="KaiTi"/>
        </w:rPr>
        <w:t>:</w:t>
      </w:r>
      <w:r>
        <w:rPr>
          <w:spacing w:val="-3"/>
        </w:rPr>
        <w:t>“我们再去，若那位尊者仍</w:t>
      </w:r>
      <w:r>
        <w:rPr>
          <w:w w:val="100"/>
        </w:rPr>
        <w:t>是</w:t>
      </w:r>
      <w:r>
        <w:rPr>
          <w:spacing w:val="-20"/>
          <w:w w:val="100"/>
        </w:rPr>
        <w:t>那副姿态的话，我就砍断他的头。”“对，我们应该如此。”众大臣也</w:t>
      </w:r>
    </w:p>
    <w:p>
      <w:pPr>
        <w:spacing w:after="0" w:line="278" w:lineRule="auto"/>
        <w:sectPr>
          <w:pgSz w:w="11910" w:h="16840"/>
          <w:pgMar w:top="1400" w:right="1640" w:bottom="280" w:left="1640" w:header="720" w:footer="720" w:gutter="0"/>
        </w:sectPr>
      </w:pPr>
    </w:p>
    <w:p>
      <w:pPr>
        <w:pStyle w:val="2"/>
        <w:spacing w:before="44" w:line="278" w:lineRule="auto"/>
        <w:ind w:right="1682"/>
      </w:pPr>
      <w:r>
        <w:rPr>
          <w:spacing w:val="-3"/>
        </w:rPr>
        <w:t>随声附和着。尊者知道国王发了恶愿，便向前跨了六步去迎接国王。因劳尊者亲自迎接，国王身上原有的光立即消失了，大地瞬间裂开。见此，国王非常害怕，他知道是尊者迎接他的缘故，便马上跪下来向尊者顶礼并祈求</w:t>
      </w:r>
      <w:r>
        <w:rPr>
          <w:rFonts w:hint="eastAsia" w:ascii="KaiTi" w:hAnsi="KaiTi" w:eastAsia="KaiTi"/>
          <w:spacing w:val="-3"/>
        </w:rPr>
        <w:t>:</w:t>
      </w:r>
      <w:r>
        <w:rPr>
          <w:spacing w:val="-10"/>
        </w:rPr>
        <w:t>“寡人愚昧无知，愿一心一意求忏悔。”尊者悲颜，慈眼看着他说</w:t>
      </w:r>
      <w:r>
        <w:rPr>
          <w:rFonts w:hint="eastAsia" w:ascii="KaiTi" w:hAnsi="KaiTi" w:eastAsia="KaiTi"/>
        </w:rPr>
        <w:t>:</w:t>
      </w:r>
      <w:r>
        <w:rPr>
          <w:spacing w:val="-2"/>
        </w:rPr>
        <w:t>“这</w:t>
      </w:r>
      <w:r>
        <w:rPr>
          <w:spacing w:val="-7"/>
        </w:rPr>
        <w:t>对我倒没什么，只是您既然知道错了，好好忏悔就可以了。”国王再三祈 问</w:t>
      </w:r>
      <w:r>
        <w:rPr>
          <w:rFonts w:hint="eastAsia" w:ascii="KaiTi" w:hAnsi="KaiTi" w:eastAsia="KaiTi"/>
          <w:spacing w:val="-7"/>
        </w:rPr>
        <w:t>:</w:t>
      </w:r>
      <w:r>
        <w:rPr>
          <w:spacing w:val="-5"/>
        </w:rPr>
        <w:t xml:space="preserve">“我心发恶愿，身造恶业，惊动了尊者，这样对我的王位有没有影响？ </w:t>
      </w:r>
      <w:r>
        <w:rPr>
          <w:spacing w:val="-4"/>
        </w:rPr>
        <w:t>对我的生命有没有危害？”尊者安慰道</w:t>
      </w:r>
      <w:r>
        <w:rPr>
          <w:rFonts w:hint="eastAsia" w:ascii="KaiTi" w:hAnsi="KaiTi" w:eastAsia="KaiTi"/>
        </w:rPr>
        <w:t>:</w:t>
      </w:r>
      <w:r>
        <w:rPr>
          <w:spacing w:val="-3"/>
        </w:rPr>
        <w:t xml:space="preserve">“不用担心，对您的生命没有危 害。但因我前迈六步迎接您的缘故，您将于六个月中失去王位，因您忏悔的缘故，王位会失而复得。若您对我生欢喜心，则身上的光可立即恢复， </w:t>
      </w:r>
      <w:r>
        <w:rPr>
          <w:spacing w:val="-12"/>
        </w:rPr>
        <w:t xml:space="preserve">裂开的大地也无害于您。”国王立即生起欢喜心。当下，身光复原，地缝 </w:t>
      </w:r>
      <w:r>
        <w:rPr>
          <w:spacing w:val="-6"/>
        </w:rPr>
        <w:t>闭合。国王对尊者作礼，便回宫了。</w:t>
      </w:r>
    </w:p>
    <w:p>
      <w:pPr>
        <w:pStyle w:val="2"/>
        <w:spacing w:line="278" w:lineRule="auto"/>
        <w:ind w:right="1786" w:firstLine="422"/>
      </w:pPr>
      <w:r>
        <w:rPr>
          <w:spacing w:val="-3"/>
        </w:rPr>
        <w:t>时过不久，恰嘎国王又带着四大军队去森林中狩猎，捕杀了不少野 兽。当时，国王自己向一方追捕，后来脱离了自己的眷属，在森林中迷失了方向。他心中很着急，四处狂奔，得见一牧童家便冲进去了。但牧童不知道他是国王，只是暂时让他安住下来一起生活。国王因害怕、着急及委</w:t>
      </w:r>
    </w:p>
    <w:p>
      <w:pPr>
        <w:pStyle w:val="2"/>
        <w:spacing w:line="278" w:lineRule="auto"/>
        <w:ind w:right="1574"/>
      </w:pPr>
      <w:r>
        <w:rPr>
          <w:spacing w:val="-3"/>
        </w:rPr>
        <w:t>屈，而神志不清，迷迷糊糊，以至疯狂。太子、大臣等在森林中四处寻觅， 却不见国王身影，他们只好作罢回宫。六个月过后的一天，国王手下的一 位大臣忽然又想起了丢失的国王，与众大臣商量</w:t>
      </w:r>
      <w:r>
        <w:rPr>
          <w:rFonts w:hint="eastAsia" w:ascii="KaiTi" w:hAnsi="KaiTi" w:eastAsia="KaiTi"/>
          <w:spacing w:val="-3"/>
        </w:rPr>
        <w:t>:</w:t>
      </w:r>
      <w:r>
        <w:rPr>
          <w:spacing w:val="-3"/>
        </w:rPr>
        <w:t>“我们再去寻找国王吧， 若能找回来，就最好</w:t>
      </w:r>
      <w:r>
        <w:rPr>
          <w:rFonts w:hint="eastAsia" w:ascii="KaiTi" w:hAnsi="KaiTi" w:eastAsia="KaiTi"/>
        </w:rPr>
        <w:t>;</w:t>
      </w:r>
      <w:r>
        <w:rPr>
          <w:spacing w:val="-10"/>
        </w:rPr>
        <w:t>若是找不回来，则另立太子为国君。”议毕，太子</w:t>
      </w:r>
    </w:p>
    <w:p>
      <w:pPr>
        <w:pStyle w:val="2"/>
        <w:spacing w:line="278" w:lineRule="auto"/>
        <w:ind w:right="1786"/>
      </w:pPr>
      <w:r>
        <w:rPr>
          <w:spacing w:val="-3"/>
        </w:rPr>
        <w:t>与大臣共同外出寻找国王。同时，国王的神志已清醒，牧童也认出了他是国王，准备把他送回宫去。正巧在路上与寻找国王的大臣们邂逅，太子异常兴奋地问</w:t>
      </w:r>
      <w:r>
        <w:rPr>
          <w:rFonts w:hint="eastAsia" w:ascii="KaiTi" w:hAnsi="KaiTi" w:eastAsia="KaiTi"/>
        </w:rPr>
        <w:t>:</w:t>
      </w:r>
      <w:r>
        <w:rPr>
          <w:spacing w:val="-3"/>
        </w:rPr>
        <w:t>“父王六个月来是如何度日的？”国王便将六个月中如何如何详细述说于太子。在他详述时，聪慧的太子就回想起尊者当时对父王的授记。便禀白父王事情的前前后后，是应验了尊者的授记。国王听毕，也觉得此事不可思议，顿时，对尊者增上了信心，对太子说</w:t>
      </w:r>
      <w:r>
        <w:rPr>
          <w:rFonts w:hint="eastAsia" w:ascii="KaiTi" w:hAnsi="KaiTi" w:eastAsia="KaiTi"/>
        </w:rPr>
        <w:t>:</w:t>
      </w:r>
      <w:r>
        <w:rPr>
          <w:spacing w:val="-2"/>
        </w:rPr>
        <w:t>“父王暂不回</w:t>
      </w:r>
      <w:r>
        <w:rPr>
          <w:spacing w:val="-12"/>
        </w:rPr>
        <w:t>宫，先礼尊者去。”他们直奔果贤巴城的施主家去拜见尊者，国王一见尊</w:t>
      </w:r>
      <w:r>
        <w:rPr>
          <w:spacing w:val="-6"/>
        </w:rPr>
        <w:t>者便立即上前恭敬顶礼，祈请传法，尊者给他传了相应的法。之后国王请求</w:t>
      </w:r>
      <w:r>
        <w:rPr>
          <w:rFonts w:hint="eastAsia" w:ascii="KaiTi" w:hAnsi="KaiTi" w:eastAsia="KaiTi"/>
          <w:spacing w:val="-6"/>
        </w:rPr>
        <w:t>:</w:t>
      </w:r>
      <w:r>
        <w:rPr>
          <w:spacing w:val="-4"/>
        </w:rPr>
        <w:t>“尊者，您能否接受我在七天中的供养？”尊者默许了。国王心悦神</w:t>
      </w:r>
      <w:r>
        <w:rPr>
          <w:spacing w:val="-3"/>
        </w:rPr>
        <w:t>怡，在七天中，以各种上好饮食供养尊者。受供圆满后，尊者又给他们传了相应的法，他们赞叹尊者的传法功德后，返回宫中。时世尊与眷属也莅临果贤巴城住到施主家。恰嘎国王得知后立即去拜见世尊，世尊也对他传了法。国王请求</w:t>
      </w:r>
      <w:r>
        <w:rPr>
          <w:rFonts w:hint="eastAsia" w:ascii="KaiTi" w:hAnsi="KaiTi" w:eastAsia="KaiTi"/>
        </w:rPr>
        <w:t>:</w:t>
      </w:r>
      <w:r>
        <w:rPr>
          <w:spacing w:val="-3"/>
        </w:rPr>
        <w:t>“世尊，您能否在三个月中接受我的供养？”世尊默然应允。在三个月的广大供养中，国王总是对尊者另眼相待，其余比丘众心怀不解，便问尊者</w:t>
      </w:r>
      <w:r>
        <w:rPr>
          <w:rFonts w:hint="eastAsia" w:ascii="KaiTi" w:hAnsi="KaiTi" w:eastAsia="KaiTi"/>
        </w:rPr>
        <w:t>:</w:t>
      </w:r>
      <w:r>
        <w:rPr>
          <w:spacing w:val="-3"/>
        </w:rPr>
        <w:t>“为什么国王总是特殊对待您？”尊着就将国王对待他的前前后后告诉了众比丘，众比丘听毕，往世尊前请问</w:t>
      </w:r>
      <w:r>
        <w:rPr>
          <w:rFonts w:hint="eastAsia" w:ascii="KaiTi" w:hAnsi="KaiTi" w:eastAsia="KaiTi"/>
        </w:rPr>
        <w:t>:</w:t>
      </w:r>
      <w:r>
        <w:rPr>
          <w:spacing w:val="-2"/>
        </w:rPr>
        <w:t>“世尊，以何</w:t>
      </w:r>
      <w:r>
        <w:rPr>
          <w:spacing w:val="-3"/>
        </w:rPr>
        <w:t>因缘，国王先对尊者生嗔心导致身失光色，后生信心使身光恢复？唯愿为</w:t>
      </w:r>
      <w:r>
        <w:rPr>
          <w:spacing w:val="-15"/>
        </w:rPr>
        <w:t>说。”世尊告诸比丘</w:t>
      </w:r>
      <w:r>
        <w:rPr>
          <w:rFonts w:hint="eastAsia" w:ascii="KaiTi" w:hAnsi="KaiTi" w:eastAsia="KaiTi"/>
        </w:rPr>
        <w:t>:</w:t>
      </w:r>
      <w:r>
        <w:rPr>
          <w:spacing w:val="-3"/>
        </w:rPr>
        <w:t>“此乃前世因缘。久远以前，在追培城里有位宁布 国王，他在位期间，国泰民安，风调雨顺，富裕祥和。宁布国王部下的一位小国王家降生了位小太子。太子长大后，精通了经诗史学等十八明。这位颖慧的太子观察到他的父王时而利于民众，时而害于民众，及人生的苦乐悲欢截然不同而深有感触。经过日久的观察，太子生起了一个猛厉的出离心，便舍弃王位到寂静的森林中修行。他修得四禅八定⑴、五种神通⑵</w:t>
      </w:r>
    </w:p>
    <w:p>
      <w:pPr>
        <w:pStyle w:val="2"/>
        <w:spacing w:line="278" w:lineRule="auto"/>
        <w:ind w:right="1680"/>
        <w:rPr>
          <w:rFonts w:hint="eastAsia" w:ascii="KaiTi" w:eastAsia="KaiTi"/>
        </w:rPr>
      </w:pPr>
      <w:r>
        <w:rPr>
          <w:w w:val="100"/>
        </w:rPr>
        <w:t>（</w:t>
      </w:r>
      <w:r>
        <w:rPr>
          <w:rFonts w:hint="eastAsia" w:ascii="KaiTi" w:eastAsia="KaiTi"/>
          <w:w w:val="100"/>
        </w:rPr>
        <w:t>Pan</w:t>
      </w:r>
      <w:r>
        <w:rPr>
          <w:rFonts w:hint="eastAsia" w:ascii="KaiTi" w:eastAsia="KaiTi"/>
          <w:spacing w:val="-3"/>
          <w:w w:val="100"/>
        </w:rPr>
        <w:t>c</w:t>
      </w:r>
      <w:r>
        <w:rPr>
          <w:rFonts w:hint="eastAsia" w:ascii="KaiTi" w:eastAsia="KaiTi"/>
          <w:w w:val="100"/>
        </w:rPr>
        <w:t>abh</w:t>
      </w:r>
      <w:r>
        <w:rPr>
          <w:rFonts w:hint="eastAsia" w:ascii="KaiTi" w:eastAsia="KaiTi"/>
          <w:spacing w:val="-3"/>
          <w:w w:val="100"/>
        </w:rPr>
        <w:t>i</w:t>
      </w:r>
      <w:r>
        <w:rPr>
          <w:rFonts w:hint="eastAsia" w:ascii="KaiTi" w:eastAsia="KaiTi"/>
          <w:w w:val="100"/>
        </w:rPr>
        <w:t>nn</w:t>
      </w:r>
      <w:r>
        <w:rPr>
          <w:rFonts w:hint="eastAsia" w:ascii="KaiTi" w:eastAsia="KaiTi"/>
          <w:spacing w:val="-1"/>
          <w:w w:val="100"/>
        </w:rPr>
        <w:t>a</w:t>
      </w:r>
      <w:r>
        <w:rPr>
          <w:spacing w:val="-108"/>
          <w:w w:val="100"/>
        </w:rPr>
        <w:t>）</w:t>
      </w:r>
      <w:r>
        <w:rPr>
          <w:spacing w:val="-3"/>
          <w:w w:val="100"/>
        </w:rPr>
        <w:t xml:space="preserve">，成了一位著名的仙人。之后，他回宫传法，当时，对  </w:t>
      </w:r>
      <w:r>
        <w:rPr>
          <w:spacing w:val="-3"/>
        </w:rPr>
        <w:t>他恭敬供养者多不胜数。那位宁布国王打猎路过见到众多人群，就问大臣</w:t>
      </w:r>
      <w:r>
        <w:rPr>
          <w:rFonts w:hint="eastAsia" w:ascii="KaiTi" w:eastAsia="KaiTi"/>
        </w:rPr>
        <w:t>:</w:t>
      </w:r>
    </w:p>
    <w:p>
      <w:pPr>
        <w:spacing w:after="0" w:line="278" w:lineRule="auto"/>
        <w:rPr>
          <w:rFonts w:hint="eastAsia" w:ascii="KaiTi" w:eastAsia="KaiTi"/>
        </w:rPr>
        <w:sectPr>
          <w:pgSz w:w="11910" w:h="16840"/>
          <w:pgMar w:top="1400" w:right="1640" w:bottom="280" w:left="1640" w:header="720" w:footer="720" w:gutter="0"/>
        </w:sectPr>
      </w:pPr>
    </w:p>
    <w:p>
      <w:pPr>
        <w:pStyle w:val="2"/>
        <w:spacing w:before="44" w:line="278" w:lineRule="auto"/>
        <w:ind w:right="1682"/>
      </w:pPr>
      <w:r>
        <w:rPr>
          <w:spacing w:val="-3"/>
        </w:rPr>
        <w:t>‘怎么有那么多人会集？’臣曰</w:t>
      </w:r>
      <w:r>
        <w:rPr>
          <w:rFonts w:hint="eastAsia" w:ascii="KaiTi" w:hAnsi="KaiTi" w:eastAsia="KaiTi"/>
        </w:rPr>
        <w:t>:</w:t>
      </w:r>
      <w:r>
        <w:rPr>
          <w:spacing w:val="-3"/>
        </w:rPr>
        <w:t xml:space="preserve">‘是您部下的一位小王子修证成仙人， </w:t>
      </w:r>
      <w:r>
        <w:rPr>
          <w:spacing w:val="-12"/>
        </w:rPr>
        <w:t>回宫传法，所以众人济济。’听此言，国王心想</w:t>
      </w:r>
      <w:r>
        <w:rPr>
          <w:rFonts w:hint="eastAsia" w:ascii="KaiTi" w:hAnsi="KaiTi" w:eastAsia="KaiTi"/>
        </w:rPr>
        <w:t>:</w:t>
      </w:r>
      <w:r>
        <w:rPr>
          <w:spacing w:val="-3"/>
        </w:rPr>
        <w:t xml:space="preserve">以前我们彼此颇为友好， </w:t>
      </w:r>
      <w:r>
        <w:rPr>
          <w:spacing w:val="-16"/>
        </w:rPr>
        <w:t>现应该去看看他。</w:t>
      </w:r>
      <w:r>
        <w:rPr>
          <w:spacing w:val="-3"/>
        </w:rPr>
        <w:t>（师言：今世的果报与前世的果报在细节上也几乎相同。佛陀曾在经中说</w:t>
      </w:r>
      <w:r>
        <w:rPr>
          <w:rFonts w:hint="eastAsia" w:ascii="KaiTi" w:hAnsi="KaiTi" w:eastAsia="KaiTi"/>
        </w:rPr>
        <w:t>:</w:t>
      </w:r>
      <w:r>
        <w:rPr>
          <w:spacing w:val="-3"/>
        </w:rPr>
        <w:t>“今生作何业，来世亦受如是果。如今生对某人生嗔心， 后来化解合好，肯定在前世也有同样的过程，这就是同行等流果。经中佛</w:t>
      </w:r>
      <w:r>
        <w:rPr>
          <w:spacing w:val="-23"/>
          <w:w w:val="100"/>
        </w:rPr>
        <w:t>说：‘造业受报五百世’的喻意即此也。”</w:t>
      </w:r>
      <w:r>
        <w:rPr>
          <w:spacing w:val="-3"/>
          <w:w w:val="100"/>
        </w:rPr>
        <w:t>）宁布国王来拜见仙人时，仙</w:t>
      </w:r>
    </w:p>
    <w:p>
      <w:pPr>
        <w:pStyle w:val="2"/>
        <w:spacing w:line="278" w:lineRule="auto"/>
        <w:ind w:right="1680"/>
      </w:pPr>
      <w:r>
        <w:rPr>
          <w:spacing w:val="-3"/>
        </w:rPr>
        <w:t>人也是没起身相迎，当下国王顿起嗔心，想要杀掉他。正动念之时，国王身光消失，大地裂开，他害怕极了，立刻到仙人前求忏悔。仙人慈悲地说</w:t>
      </w:r>
      <w:r>
        <w:rPr>
          <w:rFonts w:hint="eastAsia" w:ascii="KaiTi" w:hAnsi="KaiTi" w:eastAsia="KaiTi"/>
        </w:rPr>
        <w:t xml:space="preserve">: </w:t>
      </w:r>
      <w:r>
        <w:rPr>
          <w:spacing w:val="-8"/>
        </w:rPr>
        <w:t>‘这对我没什么，但您要从因果方面考虑考虑。’国王再三祈求</w:t>
      </w:r>
      <w:r>
        <w:rPr>
          <w:rFonts w:hint="eastAsia" w:ascii="KaiTi" w:hAnsi="KaiTi" w:eastAsia="KaiTi"/>
        </w:rPr>
        <w:t>:</w:t>
      </w:r>
      <w:r>
        <w:t xml:space="preserve">‘我对  </w:t>
      </w:r>
      <w:r>
        <w:rPr>
          <w:spacing w:val="-3"/>
        </w:rPr>
        <w:t>您发了恶心，将来对我的王位会不会有影响？对我的未来有什么报应？’ 仙人安慰他说</w:t>
      </w:r>
      <w:r>
        <w:rPr>
          <w:rFonts w:hint="eastAsia" w:ascii="KaiTi" w:hAnsi="KaiTi" w:eastAsia="KaiTi"/>
        </w:rPr>
        <w:t>:</w:t>
      </w:r>
      <w:r>
        <w:rPr>
          <w:spacing w:val="-3"/>
        </w:rPr>
        <w:t xml:space="preserve">‘您的王位不会有影响，如果您对我生起信心与欢喜心， </w:t>
      </w:r>
      <w:r>
        <w:rPr>
          <w:spacing w:val="-12"/>
        </w:rPr>
        <w:t xml:space="preserve">身光会恢复如故。’国王立刻对仙人生起了欢喜心，眼前的地裂也合闭了， </w:t>
      </w:r>
      <w:r>
        <w:rPr>
          <w:spacing w:val="-6"/>
        </w:rPr>
        <w:t>身光也恢复了。众比丘，当时的仙人，即今布德作拉巴 多扎尊者也</w:t>
      </w:r>
      <w:r>
        <w:rPr>
          <w:rFonts w:hint="eastAsia" w:ascii="KaiTi" w:hAnsi="KaiTi" w:eastAsia="KaiTi"/>
        </w:rPr>
        <w:t>;</w:t>
      </w:r>
      <w:r>
        <w:rPr>
          <w:spacing w:val="-3"/>
        </w:rPr>
        <w:t>时宁</w:t>
      </w:r>
      <w:r>
        <w:rPr>
          <w:spacing w:val="-8"/>
          <w:w w:val="100"/>
        </w:rPr>
        <w:t>布国王者，即今的恰嘎国王也。因果如是毫厘不爽！”</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5"/>
        <w:ind w:left="0"/>
        <w:rPr>
          <w:sz w:val="17"/>
        </w:rPr>
      </w:pPr>
    </w:p>
    <w:p>
      <w:pPr>
        <w:pStyle w:val="7"/>
        <w:numPr>
          <w:ilvl w:val="0"/>
          <w:numId w:val="5"/>
        </w:numPr>
        <w:tabs>
          <w:tab w:val="left" w:pos="431"/>
        </w:tabs>
        <w:spacing w:before="0" w:after="0" w:line="240" w:lineRule="auto"/>
        <w:ind w:left="430" w:right="0" w:hanging="319"/>
        <w:jc w:val="left"/>
        <w:rPr>
          <w:sz w:val="21"/>
        </w:rPr>
      </w:pPr>
      <w:r>
        <w:rPr>
          <w:spacing w:val="-3"/>
          <w:sz w:val="21"/>
        </w:rPr>
        <w:t>嘎希美女</w:t>
      </w:r>
    </w:p>
    <w:p>
      <w:pPr>
        <w:pStyle w:val="2"/>
        <w:tabs>
          <w:tab w:val="left" w:pos="1374"/>
        </w:tabs>
        <w:spacing w:before="43"/>
      </w:pPr>
      <w:r>
        <w:t>—六</w:t>
      </w:r>
      <w:r>
        <w:rPr>
          <w:spacing w:val="-3"/>
        </w:rPr>
        <w:t>国</w:t>
      </w:r>
      <w:r>
        <w:t>争娶</w:t>
      </w:r>
      <w:r>
        <w:tab/>
      </w:r>
      <w:r>
        <w:rPr>
          <w:spacing w:val="-3"/>
        </w:rPr>
        <w:t>毅</w:t>
      </w:r>
      <w:r>
        <w:t>然</w:t>
      </w:r>
      <w:r>
        <w:rPr>
          <w:spacing w:val="-3"/>
        </w:rPr>
        <w:t>出</w:t>
      </w:r>
      <w:r>
        <w:t>家</w:t>
      </w:r>
    </w:p>
    <w:p>
      <w:pPr>
        <w:pStyle w:val="2"/>
        <w:spacing w:before="8"/>
        <w:ind w:left="0"/>
        <w:rPr>
          <w:sz w:val="27"/>
        </w:rPr>
      </w:pPr>
    </w:p>
    <w:p>
      <w:pPr>
        <w:pStyle w:val="2"/>
        <w:spacing w:before="1" w:line="278" w:lineRule="auto"/>
        <w:ind w:right="1574" w:firstLine="422"/>
      </w:pPr>
      <w:r>
        <w:rPr>
          <w:spacing w:val="-3"/>
        </w:rPr>
        <w:t>一时，佛在舍卫城。鹿野苑有位著名的国王—梵施国王。他在位期间， 国泰民安、风调雨顺、林园果囿、牛肥马壮，整个国家呈现一派生机勃勃、繁荣昌盛的景象。梵施国王如理如法地掌管着这个国家，人们过着祥和的 生活。不久，王妃怀孕，十月后生下一个美丽端庄的女孩，宫庭内外为她 举行一个隆重的贺生仪式，准备给她取名时，因为王家种姓是嘎希，而她 又天生丽质，秀美非凡，故取名嘎希美女。国王特地为她请了八位姨母，</w:t>
      </w:r>
    </w:p>
    <w:p>
      <w:pPr>
        <w:pStyle w:val="2"/>
        <w:spacing w:line="278" w:lineRule="auto"/>
        <w:ind w:right="1786"/>
      </w:pPr>
      <w:r>
        <w:t>（</w:t>
      </w:r>
      <w:r>
        <w:rPr>
          <w:spacing w:val="-2"/>
        </w:rPr>
        <w:t>师言</w:t>
      </w:r>
      <w:r>
        <w:rPr>
          <w:rFonts w:hint="eastAsia" w:ascii="KaiTi" w:eastAsia="KaiTi"/>
        </w:rPr>
        <w:t>:</w:t>
      </w:r>
      <w:r>
        <w:rPr>
          <w:spacing w:val="-3"/>
        </w:rPr>
        <w:t xml:space="preserve">世尊时代，印度有个习俗，富家孩子由姨母抚养。世尊亦如此， </w:t>
      </w:r>
      <w:r>
        <w:rPr>
          <w:spacing w:val="-8"/>
        </w:rPr>
        <w:t>只是因世尊的母亲在世尊出世七天后与世长辞了。</w:t>
      </w:r>
      <w:r>
        <w:rPr>
          <w:spacing w:val="-3"/>
        </w:rPr>
        <w:t>）八位姨母分门别类， 从吃喝拉撒睡到玩耍戏乐无不精心地照顾抚养她，她如海中的莲花很快地成长。自幼她便学习各种文武理数、经史诗赋等，并对释迦牟尼佛有无比信心，还经常藉父母之力供养三宝。时嘎希美女青春芳龄，窈窕贤淑，其貌美丽质堪称世间第一，无与伦比，以至于六国的国王无不知晓，均欲据为己有。六国各派信使往印度梵施王那里希求通婚。梵施国王听后心里很是不安。心想</w:t>
      </w:r>
      <w:r>
        <w:rPr>
          <w:rFonts w:hint="eastAsia" w:ascii="KaiTi" w:eastAsia="KaiTi"/>
          <w:spacing w:val="-3"/>
        </w:rPr>
        <w:t>:</w:t>
      </w:r>
      <w:r>
        <w:rPr>
          <w:spacing w:val="-3"/>
        </w:rPr>
        <w:t>我仅有一女，若答应其中一位，则其余五国必定挑战，将危及到举国臣民。他有些担忧，故未答应任何一位国王。六位国王都按捺不住内心的不悦，各自统帅四大军队向鹿野苑进军，准备抢人。</w:t>
      </w:r>
    </w:p>
    <w:p>
      <w:pPr>
        <w:pStyle w:val="2"/>
        <w:spacing w:line="278" w:lineRule="auto"/>
        <w:ind w:right="1786" w:firstLine="422"/>
      </w:pPr>
      <w:r>
        <w:rPr>
          <w:spacing w:val="-3"/>
        </w:rPr>
        <w:t>一天早上，梵施国王登上鹿野苑的城墙时，出现在眼前的竟然是六 国的军队。突然，他觉得一切都完了，内心万分焦急，拖着沉重的步子无精打采地回到房顶上，托腮凝思。这时，嘎希美女来到梵施国王身边，见父王满面愁容，忙问</w:t>
      </w:r>
      <w:r>
        <w:rPr>
          <w:rFonts w:hint="eastAsia" w:ascii="KaiTi" w:hAnsi="KaiTi" w:eastAsia="KaiTi"/>
        </w:rPr>
        <w:t>:</w:t>
      </w:r>
      <w:r>
        <w:rPr>
          <w:spacing w:val="-3"/>
        </w:rPr>
        <w:t>“父王为何心事重重？”王曰</w:t>
      </w:r>
      <w:r>
        <w:rPr>
          <w:rFonts w:hint="eastAsia" w:ascii="KaiTi" w:hAnsi="KaiTi" w:eastAsia="KaiTi"/>
        </w:rPr>
        <w:t>:</w:t>
      </w:r>
      <w:r>
        <w:rPr>
          <w:spacing w:val="-27"/>
        </w:rPr>
        <w:t xml:space="preserve">“为你”。“为我， </w:t>
      </w:r>
      <w:r>
        <w:rPr>
          <w:spacing w:val="-8"/>
        </w:rPr>
        <w:t>莫非是我貌不够美？”梵施国王苦笑着说</w:t>
      </w:r>
      <w:r>
        <w:rPr>
          <w:rFonts w:hint="eastAsia" w:ascii="KaiTi" w:hAnsi="KaiTi" w:eastAsia="KaiTi"/>
        </w:rPr>
        <w:t>:</w:t>
      </w:r>
      <w:r>
        <w:rPr>
          <w:spacing w:val="-3"/>
        </w:rPr>
        <w:t>“不是因为不美，而是因为你太美了，六国竞相争娶，我一一回绝，以至今日六国兵临城下，这可如何是好？”嘎希美女略作思索便问</w:t>
      </w:r>
      <w:r>
        <w:rPr>
          <w:rFonts w:hint="eastAsia" w:ascii="KaiTi" w:hAnsi="KaiTi" w:eastAsia="KaiTi"/>
        </w:rPr>
        <w:t>:</w:t>
      </w:r>
      <w:r>
        <w:rPr>
          <w:spacing w:val="-3"/>
        </w:rPr>
        <w:t>“父王，女人有没有自己选择婚姻的权</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6"/>
          <w:w w:val="100"/>
        </w:rPr>
        <w:t>力？”</w:t>
      </w:r>
      <w:r>
        <w:rPr>
          <w:w w:val="100"/>
        </w:rPr>
        <w:t>（</w:t>
      </w:r>
      <w:r>
        <w:rPr>
          <w:spacing w:val="-2"/>
          <w:w w:val="100"/>
        </w:rPr>
        <w:t>师言</w:t>
      </w:r>
      <w:r>
        <w:rPr>
          <w:rFonts w:hint="eastAsia" w:ascii="KaiTi" w:hAnsi="KaiTi" w:eastAsia="KaiTi"/>
          <w:w w:val="100"/>
        </w:rPr>
        <w:t>:</w:t>
      </w:r>
      <w:r>
        <w:rPr>
          <w:spacing w:val="-3"/>
          <w:w w:val="100"/>
        </w:rPr>
        <w:t xml:space="preserve">按佛法与法律来说，每人都有婚姻自由，但现在有些地方 </w:t>
      </w:r>
      <w:r>
        <w:rPr>
          <w:spacing w:val="-3"/>
        </w:rPr>
        <w:t xml:space="preserve">的习俗仍是父母包办婚姻，子女们生活得并不融洽，如果自己选择的话， </w:t>
      </w:r>
      <w:r>
        <w:rPr>
          <w:spacing w:val="-21"/>
        </w:rPr>
        <w:t>相对会好些。</w:t>
      </w:r>
      <w:r>
        <w:rPr>
          <w:spacing w:val="-3"/>
        </w:rPr>
        <w:t>）国王痛快地回答</w:t>
      </w:r>
      <w:r>
        <w:rPr>
          <w:rFonts w:hint="eastAsia" w:ascii="KaiTi" w:hAnsi="KaiTi" w:eastAsia="KaiTi"/>
        </w:rPr>
        <w:t>:</w:t>
      </w:r>
      <w:r>
        <w:rPr>
          <w:spacing w:val="-12"/>
        </w:rPr>
        <w:t>“有自己选择的权力。”嘎希美女得到</w:t>
      </w:r>
    </w:p>
    <w:p>
      <w:pPr>
        <w:pStyle w:val="2"/>
        <w:spacing w:line="278" w:lineRule="auto"/>
        <w:ind w:right="1785"/>
      </w:pPr>
      <w:r>
        <w:rPr>
          <w:spacing w:val="-3"/>
        </w:rPr>
        <w:t>开许后，对父王宽慰道</w:t>
      </w:r>
      <w:r>
        <w:rPr>
          <w:rFonts w:hint="eastAsia" w:ascii="KaiTi" w:hAnsi="KaiTi" w:eastAsia="KaiTi"/>
          <w:spacing w:val="-3"/>
        </w:rPr>
        <w:t>:</w:t>
      </w:r>
      <w:r>
        <w:rPr>
          <w:spacing w:val="-3"/>
        </w:rPr>
        <w:t>“父王，请不要担忧，您告诉六位国王，我将亲</w:t>
      </w:r>
      <w:r>
        <w:rPr>
          <w:spacing w:val="-13"/>
        </w:rPr>
        <w:t>自挑选他们。”国王听完这些话，心里轻松了许多，便派了六个信使将此</w:t>
      </w:r>
      <w:r>
        <w:rPr>
          <w:spacing w:val="-6"/>
        </w:rPr>
        <w:t>事告诉六位国王，请他们收兵稍候几天，准备参加候选。六个国王这时都</w:t>
      </w:r>
      <w:r>
        <w:rPr>
          <w:spacing w:val="-4"/>
        </w:rPr>
        <w:t>骄傲地认为嘎希美女一定会选中自己，因此，他们都不约而同地答应退兵</w:t>
      </w:r>
    </w:p>
    <w:p>
      <w:pPr>
        <w:pStyle w:val="2"/>
        <w:spacing w:line="278" w:lineRule="auto"/>
        <w:ind w:right="1574"/>
      </w:pPr>
      <w:r>
        <w:t>了。信使把情况如实地禀白了国王，国王心想，女儿肯定要出嫁作王妃了， 但不管怎样，只要国泰民安，吾心足矣。他的心渐渐平静下来了。</w:t>
      </w:r>
    </w:p>
    <w:p>
      <w:pPr>
        <w:pStyle w:val="2"/>
        <w:spacing w:line="278" w:lineRule="auto"/>
        <w:ind w:right="1680" w:firstLine="422"/>
      </w:pPr>
      <w:r>
        <w:rPr>
          <w:spacing w:val="-3"/>
        </w:rPr>
        <w:t>那六位候选的国王各自兴修宫殿，身着各种宝饰，带上大象财宝及  眷属，几乎是倾其所有，准时来到了鹿野苑。他们各自为阵，坐在狮子座上，等候着嘎希美女的到来。嘎希美女著妙衣宝饰，骑着大象，徐徐从每一位国王面前走过，最后真诚地告诉他们</w:t>
      </w:r>
      <w:r>
        <w:rPr>
          <w:rFonts w:hint="eastAsia" w:ascii="KaiTi" w:hAnsi="KaiTi" w:eastAsia="KaiTi"/>
        </w:rPr>
        <w:t>:</w:t>
      </w:r>
      <w:r>
        <w:rPr>
          <w:spacing w:val="-3"/>
        </w:rPr>
        <w:t>“我不愿与任何人过世间真真</w:t>
      </w:r>
      <w:r>
        <w:rPr>
          <w:w w:val="100"/>
        </w:rPr>
        <w:t>假</w:t>
      </w:r>
      <w:r>
        <w:rPr>
          <w:spacing w:val="-10"/>
          <w:w w:val="100"/>
        </w:rPr>
        <w:t xml:space="preserve">假的生活，我愿意礼拜释迦牟尼佛！”说毕离去。六位国王及眷属都看 </w:t>
      </w:r>
      <w:r>
        <w:t>着</w:t>
      </w:r>
      <w:r>
        <w:rPr>
          <w:spacing w:val="-3"/>
        </w:rPr>
        <w:t>她姗姗远去的背影，都深感失望，但又觉稀有</w:t>
      </w:r>
      <w:r>
        <w:rPr>
          <w:rFonts w:hint="eastAsia" w:ascii="KaiTi" w:hAnsi="KaiTi" w:eastAsia="KaiTi"/>
          <w:spacing w:val="-3"/>
        </w:rPr>
        <w:t>:</w:t>
      </w:r>
      <w:r>
        <w:rPr>
          <w:spacing w:val="-3"/>
        </w:rPr>
        <w:t>这么美丽的女子，却不 贪恋世间的生活，又不愿享受人生的荣华富贵，居然情愿皈依佛陀。梵施国王及眷属们也目睹了嘎希美女此举，他们半信半疑地尾随着嘎希美女观其真相。 嘎希美女路途中能骑则骑</w:t>
      </w:r>
      <w:r>
        <w:rPr>
          <w:rFonts w:hint="eastAsia" w:ascii="KaiTi" w:hAnsi="KaiTi" w:eastAsia="KaiTi"/>
          <w:spacing w:val="-3"/>
        </w:rPr>
        <w:t>,</w:t>
      </w:r>
      <w:r>
        <w:rPr>
          <w:spacing w:val="-3"/>
        </w:rPr>
        <w:t>不能骑则徒步前行，一路风尘仆仆， 终于到了佛陀圣居。见到佛陀后，她于佛足下合掌，恭敬顶礼，祈求</w:t>
      </w:r>
      <w:r>
        <w:rPr>
          <w:rFonts w:hint="eastAsia" w:ascii="KaiTi" w:hAnsi="KaiTi" w:eastAsia="KaiTi"/>
        </w:rPr>
        <w:t>:</w:t>
      </w:r>
      <w:r>
        <w:t>“世</w:t>
      </w:r>
      <w:r>
        <w:rPr>
          <w:w w:val="100"/>
        </w:rPr>
        <w:t>尊</w:t>
      </w:r>
      <w:r>
        <w:rPr>
          <w:spacing w:val="-13"/>
          <w:w w:val="100"/>
        </w:rPr>
        <w:t>，我愿在您的教法下出家，受持净戒，唯愿恩准！”</w:t>
      </w:r>
      <w:r>
        <w:rPr>
          <w:w w:val="100"/>
        </w:rPr>
        <w:t>（</w:t>
      </w:r>
      <w:r>
        <w:rPr>
          <w:spacing w:val="-3"/>
          <w:w w:val="100"/>
        </w:rPr>
        <w:t xml:space="preserve">译者：这里嘎希  </w:t>
      </w:r>
      <w:r>
        <w:t>美</w:t>
      </w:r>
      <w:r>
        <w:rPr>
          <w:spacing w:val="-3"/>
        </w:rPr>
        <w:t>女虽被六个国王争娶，可她毅然回绝，舍俗出家。现在人们听说什么歌唱家、名演员出家了，大家都感到稀奇，这是见识不广的原因。在我们学院里可能也有如嘎希美女般不顾名誉地位、不顾亲朋好友的阻拦而毅然走进</w:t>
      </w:r>
      <w:r>
        <w:rPr>
          <w:spacing w:val="-15"/>
        </w:rPr>
        <w:t>西藏，走进喇荣的。</w:t>
      </w:r>
      <w:r>
        <w:rPr>
          <w:spacing w:val="-3"/>
        </w:rPr>
        <w:t>）</w:t>
      </w:r>
      <w:r>
        <w:rPr>
          <w:spacing w:val="-9"/>
        </w:rPr>
        <w:t>佛陀欣然应允，叫来众生主母，亲自交予。</w:t>
      </w:r>
      <w:r>
        <w:t>（译  者</w:t>
      </w:r>
      <w:r>
        <w:rPr>
          <w:spacing w:val="-3"/>
        </w:rPr>
        <w:t>：众生主母乃众比丘尼之首。现在我们学院尼众经堂与僧众经堂间的距离，就是当年上师如意宝</w:t>
      </w:r>
      <w:r>
        <w:rPr>
          <w:rFonts w:hint="eastAsia" w:ascii="KaiTi" w:hAnsi="KaiTi" w:eastAsia="KaiTi"/>
        </w:rPr>
        <w:t>(Cinta Mani)</w:t>
      </w:r>
      <w:r>
        <w:rPr>
          <w:spacing w:val="-3"/>
        </w:rPr>
        <w:t>朝圣地印度时，在舍卫城亲自度量了的。并说：以后尼众会越来越多的，我们是按照舍卫城佛陀当时的大僧与</w:t>
      </w:r>
      <w:r>
        <w:rPr>
          <w:spacing w:val="-9"/>
        </w:rPr>
        <w:t>二僧经堂间的距离来修建我们学院的经堂。</w:t>
      </w:r>
      <w:r>
        <w:t>）</w:t>
      </w:r>
      <w:r>
        <w:rPr>
          <w:spacing w:val="-3"/>
        </w:rPr>
        <w:t>众生主母给她剃度出家， 授具足戒，传授佛法。她积累资粮精进修持，断尽了三界轮回的根本，证</w:t>
      </w:r>
      <w:r>
        <w:rPr>
          <w:w w:val="100"/>
        </w:rPr>
        <w:t>得</w:t>
      </w:r>
      <w:r>
        <w:rPr>
          <w:spacing w:val="-3"/>
          <w:w w:val="100"/>
        </w:rPr>
        <w:t>了圣者罗汉的果位。在她的境界中</w:t>
      </w:r>
      <w:r>
        <w:rPr>
          <w:rFonts w:hint="eastAsia" w:ascii="KaiTi" w:hAnsi="KaiTi" w:eastAsia="KaiTi"/>
          <w:w w:val="100"/>
        </w:rPr>
        <w:t>:</w:t>
      </w:r>
      <w:r>
        <w:rPr>
          <w:spacing w:val="-3"/>
          <w:w w:val="100"/>
        </w:rPr>
        <w:t>黄金与牛粪等同</w:t>
      </w:r>
      <w:r>
        <w:rPr>
          <w:w w:val="100"/>
        </w:rPr>
        <w:t>（</w:t>
      </w:r>
      <w:r>
        <w:rPr>
          <w:spacing w:val="-3"/>
          <w:w w:val="100"/>
        </w:rPr>
        <w:t>无有贤劣</w:t>
      </w:r>
      <w:r>
        <w:rPr>
          <w:spacing w:val="-108"/>
          <w:w w:val="100"/>
        </w:rPr>
        <w:t>）</w:t>
      </w:r>
      <w:r>
        <w:rPr>
          <w:w w:val="100"/>
        </w:rPr>
        <w:t xml:space="preserve">，手  </w:t>
      </w:r>
      <w:r>
        <w:t>掌</w:t>
      </w:r>
      <w:r>
        <w:rPr>
          <w:spacing w:val="-3"/>
        </w:rPr>
        <w:t>与虚空无别（显空无二</w:t>
      </w:r>
      <w:r>
        <w:rPr>
          <w:spacing w:val="-108"/>
        </w:rPr>
        <w:t>）</w:t>
      </w:r>
      <w:r>
        <w:rPr>
          <w:spacing w:val="-3"/>
        </w:rPr>
        <w:t>。诸天赞叹。尾随的人们见嘎希美女真的出了 家并证得果位，觉得非常稀有。嘎希美女又去佛前礼谢，世尊也对尾随而来的人们传了法。</w:t>
      </w:r>
    </w:p>
    <w:p>
      <w:pPr>
        <w:pStyle w:val="2"/>
        <w:spacing w:line="278" w:lineRule="auto"/>
        <w:ind w:right="1683" w:firstLine="422"/>
      </w:pPr>
      <w:r>
        <w:rPr>
          <w:spacing w:val="-3"/>
        </w:rPr>
        <w:t>时众比丘请问</w:t>
      </w:r>
      <w:r>
        <w:rPr>
          <w:rFonts w:hint="eastAsia" w:ascii="KaiTi" w:hAnsi="KaiTi" w:eastAsia="KaiTi"/>
        </w:rPr>
        <w:t>:</w:t>
      </w:r>
      <w:r>
        <w:rPr>
          <w:spacing w:val="-3"/>
        </w:rPr>
        <w:t>“世尊，以何因缘，嘎希美女生帝王之家？以何因缘， 相好庄严？以何因缘于如来教法生大信心？以何因缘速证圣果？”佛言</w:t>
      </w:r>
      <w:r>
        <w:rPr>
          <w:rFonts w:hint="eastAsia" w:ascii="KaiTi" w:hAnsi="KaiTi" w:eastAsia="KaiTi"/>
        </w:rPr>
        <w:t xml:space="preserve">: </w:t>
      </w:r>
      <w:r>
        <w:rPr>
          <w:spacing w:val="-3"/>
        </w:rPr>
        <w:t>“这是她往昔的愿力。曾在贤劫人寿两万岁，人天导师、如来、正等觉迦叶佛出世时，鹿野苑有一施主，富如多闻天子。施主家的儿媳生了一个漂亮的女孩。她长大后，对迦叶佛生起极大信心。借父母的力量，她修建了一座经堂，供佛及僧。经父母同意，她得以出家，一生中她严守净戒，精进闻思修行。临终前，她发愿</w:t>
      </w:r>
      <w:r>
        <w:rPr>
          <w:rFonts w:hint="eastAsia" w:ascii="KaiTi" w:hAnsi="KaiTi" w:eastAsia="KaiTi"/>
          <w:spacing w:val="-3"/>
        </w:rPr>
        <w:t>:</w:t>
      </w:r>
      <w:r>
        <w:rPr>
          <w:spacing w:val="-3"/>
        </w:rPr>
        <w:t>愿我今生中，布施、供养、持戒、闻思等 功德，能于生生世世中，生于富贵家，相貌庄严，并于释迦世尊教法中出家，证罗汉果。这位发愿的比丘尼即嘎希美女，以其往昔的愿力成熟，今</w:t>
      </w:r>
      <w:r>
        <w:rPr>
          <w:spacing w:val="-7"/>
        </w:rPr>
        <w:t>生于富贵之家，相好庄严，对我生起信心，得出家为尼，证得圣果。</w:t>
      </w:r>
      <w:r>
        <w:rPr>
          <w:spacing w:val="-3"/>
        </w:rPr>
        <w:t>（</w:t>
      </w:r>
      <w:r>
        <w:t>师 言</w:t>
      </w:r>
      <w:r>
        <w:rPr>
          <w:rFonts w:hint="eastAsia" w:ascii="KaiTi" w:hAnsi="KaiTi" w:eastAsia="KaiTi"/>
        </w:rPr>
        <w:t>:</w:t>
      </w:r>
      <w:r>
        <w:rPr>
          <w:spacing w:val="-3"/>
        </w:rPr>
        <w:t>发愿非常重要。每天我们都应以诚心念诵《普贤行愿品》来发愿，愿</w:t>
      </w:r>
    </w:p>
    <w:p>
      <w:pPr>
        <w:spacing w:after="0" w:line="278" w:lineRule="auto"/>
        <w:sectPr>
          <w:pgSz w:w="11910" w:h="16840"/>
          <w:pgMar w:top="1400" w:right="1640" w:bottom="280" w:left="1640" w:header="720" w:footer="720" w:gutter="0"/>
        </w:sectPr>
      </w:pPr>
    </w:p>
    <w:p>
      <w:pPr>
        <w:pStyle w:val="2"/>
        <w:spacing w:before="44" w:line="278" w:lineRule="auto"/>
        <w:ind w:right="1786"/>
      </w:pPr>
      <w:r>
        <w:t>我们能生生世世值佛出世并证得圣果，或发愿在弥勒佛出世时，获证殊胜的解脱果。）</w:t>
      </w:r>
    </w:p>
    <w:p>
      <w:pPr>
        <w:pStyle w:val="2"/>
        <w:ind w:left="0"/>
        <w:rPr>
          <w:sz w:val="20"/>
        </w:rPr>
      </w:pPr>
    </w:p>
    <w:p>
      <w:pPr>
        <w:pStyle w:val="2"/>
        <w:spacing w:before="9"/>
        <w:ind w:left="0"/>
        <w:rPr>
          <w:sz w:val="28"/>
        </w:rPr>
      </w:pPr>
    </w:p>
    <w:p>
      <w:pPr>
        <w:pStyle w:val="7"/>
        <w:numPr>
          <w:ilvl w:val="0"/>
          <w:numId w:val="5"/>
        </w:numPr>
        <w:tabs>
          <w:tab w:val="left" w:pos="431"/>
        </w:tabs>
        <w:spacing w:before="0" w:after="0" w:line="240" w:lineRule="auto"/>
        <w:ind w:left="430" w:right="0" w:hanging="319"/>
        <w:jc w:val="left"/>
        <w:rPr>
          <w:sz w:val="21"/>
        </w:rPr>
      </w:pPr>
      <w:r>
        <w:rPr>
          <w:spacing w:val="-2"/>
          <w:sz w:val="21"/>
        </w:rPr>
        <w:t>生乐母</w:t>
      </w:r>
    </w:p>
    <w:p>
      <w:pPr>
        <w:pStyle w:val="2"/>
        <w:tabs>
          <w:tab w:val="left" w:pos="1374"/>
        </w:tabs>
        <w:spacing w:before="43"/>
      </w:pPr>
      <w:r>
        <w:t>—婚</w:t>
      </w:r>
      <w:r>
        <w:rPr>
          <w:spacing w:val="-3"/>
        </w:rPr>
        <w:t>前</w:t>
      </w:r>
      <w:r>
        <w:t>证果</w:t>
      </w:r>
      <w:r>
        <w:tab/>
      </w:r>
      <w:r>
        <w:rPr>
          <w:spacing w:val="-3"/>
        </w:rPr>
        <w:t>智</w:t>
      </w:r>
      <w:r>
        <w:t>慧</w:t>
      </w:r>
      <w:r>
        <w:rPr>
          <w:spacing w:val="-3"/>
        </w:rPr>
        <w:t>第</w:t>
      </w:r>
      <w:r>
        <w:t>一</w:t>
      </w:r>
    </w:p>
    <w:p>
      <w:pPr>
        <w:pStyle w:val="2"/>
        <w:spacing w:before="9"/>
        <w:ind w:left="0"/>
        <w:rPr>
          <w:sz w:val="27"/>
        </w:rPr>
      </w:pPr>
    </w:p>
    <w:p>
      <w:pPr>
        <w:pStyle w:val="2"/>
        <w:spacing w:line="278" w:lineRule="auto"/>
        <w:ind w:right="1786" w:firstLine="422"/>
      </w:pPr>
      <w:r>
        <w:rPr>
          <w:spacing w:val="-15"/>
        </w:rPr>
        <w:t>一时，佛在舍卫城。</w:t>
      </w:r>
      <w:r>
        <w:rPr>
          <w:spacing w:val="-3"/>
        </w:rPr>
        <w:t>（</w:t>
      </w:r>
      <w:r>
        <w:t>译者</w:t>
      </w:r>
      <w:r>
        <w:rPr>
          <w:rFonts w:hint="eastAsia" w:ascii="KaiTi" w:eastAsia="KaiTi"/>
          <w:spacing w:val="-3"/>
        </w:rPr>
        <w:t>:</w:t>
      </w:r>
      <w:r>
        <w:rPr>
          <w:spacing w:val="-3"/>
        </w:rPr>
        <w:t>据说佛在此居住了二十五年，也有说是 二十四年。佛当年所居的遗址尚在，在更顿秋培所著的《印度佛教史》与许多印度的佛教史上都有明确的记载。佛陀的宿舍、僧众的寮房等遗址都非常明显，前几年上师如意宝</w:t>
      </w:r>
      <w:r>
        <w:rPr>
          <w:rFonts w:hint="eastAsia" w:ascii="KaiTi" w:eastAsia="KaiTi"/>
        </w:rPr>
        <w:t>(Cinta</w:t>
      </w:r>
      <w:r>
        <w:rPr>
          <w:rFonts w:hint="eastAsia" w:ascii="KaiTi" w:eastAsia="KaiTi"/>
          <w:spacing w:val="24"/>
        </w:rPr>
        <w:t xml:space="preserve"> </w:t>
      </w:r>
      <w:r>
        <w:rPr>
          <w:rFonts w:hint="eastAsia" w:ascii="KaiTi" w:eastAsia="KaiTi"/>
        </w:rPr>
        <w:t>Mani)</w:t>
      </w:r>
      <w:r>
        <w:rPr>
          <w:spacing w:val="-3"/>
        </w:rPr>
        <w:t xml:space="preserve">曾亲自朝拜。舍卫城距鹿野苑之间的距离，若乘坐火车约几个小时的路程，相当于色达去道孚的距离， </w:t>
      </w:r>
      <w:r>
        <w:rPr>
          <w:spacing w:val="-8"/>
        </w:rPr>
        <w:t>因佛在舍卫城居住很久，故许多公案在此发生。</w:t>
      </w:r>
      <w:r>
        <w:rPr>
          <w:spacing w:val="-3"/>
        </w:rPr>
        <w:t>）城里有位萨迦国王，鹿</w:t>
      </w:r>
    </w:p>
    <w:p>
      <w:pPr>
        <w:pStyle w:val="2"/>
        <w:spacing w:line="278" w:lineRule="auto"/>
        <w:ind w:right="1574"/>
      </w:pPr>
      <w:r>
        <w:rPr>
          <w:spacing w:val="-3"/>
        </w:rPr>
        <w:t>野苑有位梵施国王，两位国王因一些争议而起兵征战，双方均是伤亡惨重。一日，梵施国王又率领军队在康丹河边安营扎寨，气势汹汹。萨迦国王也 是不甘示弱，统率大军不可一势地涌向康丹河，准备迎战。双方交兵，死 伤众多，两国兵力相当，作战良久，难分胜负。正打得难解难分时，萨迦 国王生了位秀丽的女孩，而梵施国王家也生了位端庄的男孩。双方都歌舞 奏乐，庆贺各自孩子的降生。此时两国都听到对方的欢悦声，于是便派人 探情，得知</w:t>
      </w:r>
      <w:r>
        <w:rPr>
          <w:rFonts w:hint="eastAsia" w:ascii="KaiTi" w:eastAsia="KaiTi"/>
        </w:rPr>
        <w:t>:</w:t>
      </w:r>
      <w:r>
        <w:rPr>
          <w:spacing w:val="-3"/>
        </w:rPr>
        <w:t>萨迦国王得了个王女，梵施国王得了个王子。梵施国王暗自</w:t>
      </w:r>
    </w:p>
    <w:p>
      <w:pPr>
        <w:pStyle w:val="2"/>
        <w:spacing w:line="278" w:lineRule="auto"/>
        <w:ind w:right="1786"/>
      </w:pPr>
      <w:r>
        <w:t>高兴</w:t>
      </w:r>
      <w:r>
        <w:rPr>
          <w:rFonts w:hint="eastAsia" w:ascii="KaiTi" w:hAnsi="KaiTi" w:eastAsia="KaiTi"/>
          <w:spacing w:val="-3"/>
        </w:rPr>
        <w:t>:</w:t>
      </w:r>
      <w:r>
        <w:rPr>
          <w:spacing w:val="-3"/>
        </w:rPr>
        <w:t>这是个很好的缘起，双方对阵时，同时各得一子，将意味着和平的到来，停战合亲。于是，派一来使与萨迦国王和谈</w:t>
      </w:r>
      <w:r>
        <w:rPr>
          <w:rFonts w:hint="eastAsia" w:ascii="KaiTi" w:hAnsi="KaiTi" w:eastAsia="KaiTi"/>
        </w:rPr>
        <w:t>:</w:t>
      </w:r>
      <w:r>
        <w:rPr>
          <w:spacing w:val="-3"/>
        </w:rPr>
        <w:t>“虽然咱们两国一直是兵戈相交，但现在，我方愿意停战，并希望贵国的小王女能许给我国的</w:t>
      </w:r>
      <w:r>
        <w:rPr>
          <w:spacing w:val="-12"/>
          <w:w w:val="100"/>
        </w:rPr>
        <w:t>小王子和亲解结！”萨迦国王听此很是高兴，心想</w:t>
      </w:r>
      <w:r>
        <w:rPr>
          <w:rFonts w:hint="eastAsia" w:ascii="KaiTi" w:hAnsi="KaiTi" w:eastAsia="KaiTi"/>
          <w:spacing w:val="-3"/>
          <w:w w:val="100"/>
        </w:rPr>
        <w:t>:</w:t>
      </w:r>
      <w:r>
        <w:rPr>
          <w:spacing w:val="-3"/>
          <w:w w:val="100"/>
        </w:rPr>
        <w:t xml:space="preserve">自己兵戎战场，操劳 </w:t>
      </w:r>
      <w:r>
        <w:rPr>
          <w:spacing w:val="-7"/>
          <w:w w:val="100"/>
        </w:rPr>
        <w:t>国事，够艰辛的了，如果两国和好，正合我意。双方互相道歉，</w:t>
      </w:r>
      <w:r>
        <w:rPr>
          <w:spacing w:val="-3"/>
          <w:w w:val="100"/>
        </w:rPr>
        <w:t>（</w:t>
      </w:r>
      <w:r>
        <w:rPr>
          <w:spacing w:val="-2"/>
          <w:w w:val="100"/>
        </w:rPr>
        <w:t>师言：</w:t>
      </w:r>
      <w:r>
        <w:rPr>
          <w:spacing w:val="-3"/>
        </w:rPr>
        <w:t xml:space="preserve">原在炉霍的罗科玛和宗麦两个部落曾天天打仗，后来也是采取和亲的办 </w:t>
      </w:r>
      <w:r>
        <w:rPr>
          <w:spacing w:val="-9"/>
        </w:rPr>
        <w:t>法。从那时起，部落之间的战争就平息了。</w:t>
      </w:r>
      <w:r>
        <w:rPr>
          <w:spacing w:val="-3"/>
        </w:rPr>
        <w:t>）还以厚礼互赠。在给萨迦国王女取名时，国王想</w:t>
      </w:r>
      <w:r>
        <w:rPr>
          <w:rFonts w:hint="eastAsia" w:ascii="KaiTi" w:hAnsi="KaiTi" w:eastAsia="KaiTi"/>
        </w:rPr>
        <w:t>:</w:t>
      </w:r>
      <w:r>
        <w:rPr>
          <w:spacing w:val="-3"/>
        </w:rPr>
        <w:t>自王女诞生起，战争便停止了，自己身心安乐，故取名生乐母，并精心地喂养她，生乐母如海中之莲很快地成长着。她自幼秉性贤善，皈依受戒，好行布施，经常去尼众经堂听经，对释迦佛生起极大信心，并证得无来果</w:t>
      </w:r>
      <w:r>
        <w:t>（</w:t>
      </w:r>
      <w:r>
        <w:rPr>
          <w:rFonts w:hint="eastAsia" w:ascii="KaiTi" w:hAnsi="KaiTi" w:eastAsia="KaiTi"/>
        </w:rPr>
        <w:t>Anagami</w:t>
      </w:r>
      <w:r>
        <w:rPr>
          <w:rFonts w:hint="eastAsia" w:ascii="KaiTi" w:hAnsi="KaiTi" w:eastAsia="KaiTi"/>
          <w:spacing w:val="2"/>
        </w:rPr>
        <w:t xml:space="preserve">) </w:t>
      </w:r>
      <w:r>
        <w:rPr>
          <w:spacing w:val="-3"/>
        </w:rPr>
        <w:t>，具种种神通及八大解脱⑴</w:t>
      </w:r>
      <w:r>
        <w:rPr>
          <w:rFonts w:hint="eastAsia" w:ascii="KaiTi" w:hAnsi="KaiTi" w:eastAsia="KaiTi"/>
        </w:rPr>
        <w:t>(Attha Vimokkha)</w:t>
      </w:r>
      <w:r>
        <w:rPr>
          <w:spacing w:val="-3"/>
        </w:rPr>
        <w:t>等功德。回到宫中，对父母显示神变并告诉父母</w:t>
      </w:r>
      <w:r>
        <w:rPr>
          <w:rFonts w:hint="eastAsia" w:ascii="KaiTi" w:hAnsi="KaiTi" w:eastAsia="KaiTi"/>
        </w:rPr>
        <w:t>:</w:t>
      </w:r>
      <w:r>
        <w:rPr>
          <w:spacing w:val="-2"/>
        </w:rPr>
        <w:t>“我已得如是</w:t>
      </w:r>
    </w:p>
    <w:p>
      <w:pPr>
        <w:pStyle w:val="2"/>
        <w:spacing w:line="278" w:lineRule="auto"/>
        <w:ind w:right="1471"/>
      </w:pPr>
      <w:r>
        <w:rPr>
          <w:spacing w:val="-7"/>
          <w:w w:val="100"/>
        </w:rPr>
        <w:t>胜法，不愿再享受世间的生活，愿于佛陀的僧团中出家，请父王母后恩准！”</w:t>
      </w:r>
      <w:r>
        <w:rPr>
          <w:spacing w:val="-5"/>
        </w:rPr>
        <w:t>父母都说</w:t>
      </w:r>
      <w:r>
        <w:rPr>
          <w:rFonts w:hint="eastAsia" w:ascii="KaiTi" w:hAnsi="KaiTi" w:eastAsia="KaiTi"/>
        </w:rPr>
        <w:t>:</w:t>
      </w:r>
      <w:r>
        <w:rPr>
          <w:spacing w:val="-3"/>
        </w:rPr>
        <w:t>“你要出家我们无权开许，因你刚生下来就已许配给梵施国王</w:t>
      </w:r>
    </w:p>
    <w:p>
      <w:pPr>
        <w:pStyle w:val="2"/>
        <w:spacing w:line="278" w:lineRule="auto"/>
        <w:ind w:right="1997"/>
      </w:pPr>
      <w:r>
        <w:rPr>
          <w:spacing w:val="-11"/>
        </w:rPr>
        <w:t>的王子了，你当去他面前请求。”听了父母这番话后，王女就说</w:t>
      </w:r>
      <w:r>
        <w:rPr>
          <w:rFonts w:hint="eastAsia" w:ascii="KaiTi" w:hAnsi="KaiTi" w:eastAsia="KaiTi"/>
        </w:rPr>
        <w:t>:</w:t>
      </w:r>
      <w:r>
        <w:t xml:space="preserve">“好， </w:t>
      </w:r>
      <w:r>
        <w:rPr>
          <w:spacing w:val="-12"/>
        </w:rPr>
        <w:t>我自己去跟王子商量。”而她的父母却暗派信使对梵施国王说</w:t>
      </w:r>
      <w:r>
        <w:rPr>
          <w:rFonts w:hint="eastAsia" w:ascii="KaiTi" w:hAnsi="KaiTi" w:eastAsia="KaiTi"/>
        </w:rPr>
        <w:t>:</w:t>
      </w:r>
      <w:r>
        <w:rPr>
          <w:spacing w:val="-2"/>
        </w:rPr>
        <w:t>“你们是</w:t>
      </w:r>
    </w:p>
    <w:p>
      <w:pPr>
        <w:pStyle w:val="2"/>
        <w:spacing w:line="278" w:lineRule="auto"/>
        <w:ind w:right="1471"/>
      </w:pPr>
      <w:r>
        <w:rPr>
          <w:spacing w:val="-7"/>
        </w:rPr>
        <w:t xml:space="preserve">否应择吉日将王子的婚事办了，否则，王女若出家了，我们可是没办法了。” </w:t>
      </w:r>
      <w:r>
        <w:rPr>
          <w:spacing w:val="-5"/>
        </w:rPr>
        <w:t xml:space="preserve">梵施国王听后马上选定吉日，通知众人参加王子的婚礼仪式。当天，王子  </w:t>
      </w:r>
      <w:r>
        <w:rPr>
          <w:spacing w:val="-4"/>
        </w:rPr>
        <w:t xml:space="preserve">身著最上好的服饰，王女也是身著妙衣霓裳，被接到鹿野苑。这时，王子  </w:t>
      </w:r>
      <w:r>
        <w:rPr>
          <w:spacing w:val="-3"/>
        </w:rPr>
        <w:t>王女各坐在一张凳子上，正准备举行仪式。突然，王女飞在空中显示种种  神变，如打雷下雨、闪电发光、下冰雹、燃火等等。并对王子说</w:t>
      </w:r>
      <w:r>
        <w:rPr>
          <w:rFonts w:hint="eastAsia" w:ascii="KaiTi" w:hAnsi="KaiTi" w:eastAsia="KaiTi"/>
        </w:rPr>
        <w:t>:</w:t>
      </w:r>
      <w:r>
        <w:rPr>
          <w:spacing w:val="-2"/>
        </w:rPr>
        <w:t>“我已</w:t>
      </w:r>
    </w:p>
    <w:p>
      <w:pPr>
        <w:pStyle w:val="2"/>
        <w:spacing w:line="278" w:lineRule="auto"/>
        <w:ind w:right="1788"/>
      </w:pPr>
      <w:r>
        <w:rPr>
          <w:spacing w:val="-3"/>
        </w:rPr>
        <w:t>得胜法，不愿在欲界⑴</w:t>
      </w:r>
      <w:r>
        <w:rPr>
          <w:rFonts w:hint="eastAsia" w:ascii="KaiTi" w:hAnsi="KaiTi" w:eastAsia="KaiTi"/>
        </w:rPr>
        <w:t>(Kama</w:t>
      </w:r>
      <w:r>
        <w:rPr>
          <w:rFonts w:hint="eastAsia" w:ascii="KaiTi" w:hAnsi="KaiTi" w:eastAsia="KaiTi"/>
          <w:spacing w:val="21"/>
        </w:rPr>
        <w:t xml:space="preserve"> </w:t>
      </w:r>
      <w:r>
        <w:rPr>
          <w:rFonts w:hint="eastAsia" w:ascii="KaiTi" w:hAnsi="KaiTi" w:eastAsia="KaiTi"/>
        </w:rPr>
        <w:t>Dhatu)</w:t>
      </w:r>
      <w:r>
        <w:rPr>
          <w:spacing w:val="-3"/>
        </w:rPr>
        <w:t>享受，以后您自己随便，但请您同意</w:t>
      </w:r>
      <w:r>
        <w:rPr>
          <w:spacing w:val="-12"/>
          <w:w w:val="100"/>
        </w:rPr>
        <w:t>我出家！”王子想了想，觉得王女言之有理，就对她说</w:t>
      </w:r>
      <w:r>
        <w:rPr>
          <w:rFonts w:hint="eastAsia" w:ascii="KaiTi" w:hAnsi="KaiTi" w:eastAsia="KaiTi"/>
          <w:w w:val="100"/>
        </w:rPr>
        <w:t>:</w:t>
      </w:r>
      <w:r>
        <w:rPr>
          <w:spacing w:val="-3"/>
          <w:w w:val="100"/>
        </w:rPr>
        <w:t xml:space="preserve">“请下来，我好 </w:t>
      </w:r>
      <w:r>
        <w:rPr>
          <w:spacing w:val="-12"/>
        </w:rPr>
        <w:t>说，您自己怎么做都可以。”王子答应了生乐母后，生乐母就高兴地对在</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座各位传讲了一些佛法。后来，她得到父母的恩准，直奔给孤独园佛陀座下。她于佛前双足下合掌，恭敬顶礼，祈求</w:t>
      </w:r>
      <w:r>
        <w:rPr>
          <w:rFonts w:hint="eastAsia" w:ascii="KaiTi" w:hAnsi="KaiTi" w:eastAsia="KaiTi"/>
        </w:rPr>
        <w:t>:</w:t>
      </w:r>
      <w:r>
        <w:rPr>
          <w:spacing w:val="-3"/>
        </w:rPr>
        <w:t>“世尊，如有因缘，请世尊</w:t>
      </w:r>
      <w:r>
        <w:rPr>
          <w:spacing w:val="-11"/>
        </w:rPr>
        <w:t>慈悲摄受，我愿出家受持净戒。”佛陀开许了，把她交给众生主母。众生</w:t>
      </w:r>
      <w:r>
        <w:rPr>
          <w:spacing w:val="-6"/>
        </w:rPr>
        <w:t>主母为她落发、授戒、传法，她自己也是勤恳精进，断尽了三界烦恼，获</w:t>
      </w:r>
      <w:r>
        <w:rPr>
          <w:spacing w:val="-4"/>
        </w:rPr>
        <w:t>得了罗汉果位，亲证殊胜的境界，诸天也赞叹其功德。这时，她已成了尼</w:t>
      </w:r>
      <w:r>
        <w:rPr>
          <w:spacing w:val="-3"/>
        </w:rPr>
        <w:t>众中智慧第一的圣者。那位王子听说生乐母已得圣果，也在释迦佛教法中出家，他勇猛精进，后来，断尽了一切烦恼，获证罗汉果位。</w:t>
      </w:r>
    </w:p>
    <w:p>
      <w:pPr>
        <w:pStyle w:val="2"/>
        <w:spacing w:line="278" w:lineRule="auto"/>
        <w:ind w:right="1786" w:firstLine="422"/>
      </w:pPr>
      <w:r>
        <w:rPr>
          <w:spacing w:val="-3"/>
        </w:rPr>
        <w:t>诸比丘请问</w:t>
      </w:r>
      <w:r>
        <w:rPr>
          <w:rFonts w:hint="eastAsia" w:ascii="KaiTi" w:hAnsi="KaiTi" w:eastAsia="KaiTi"/>
        </w:rPr>
        <w:t>:</w:t>
      </w:r>
      <w:r>
        <w:rPr>
          <w:spacing w:val="-3"/>
        </w:rPr>
        <w:t>“世尊，以何因缘，王子王女皆生于高贵王家？以何因缘，皆于佛生欢喜心，出家证果？”世尊告曰</w:t>
      </w:r>
      <w:r>
        <w:rPr>
          <w:rFonts w:hint="eastAsia" w:ascii="KaiTi" w:hAnsi="KaiTi" w:eastAsia="KaiTi"/>
        </w:rPr>
        <w:t>:</w:t>
      </w:r>
      <w:r>
        <w:rPr>
          <w:spacing w:val="-3"/>
        </w:rPr>
        <w:t>“这是往昔的愿力所致！ 众比丘，贤劫人寿二万岁，人天导师、如来、正等觉迦叶佛出世。时鹿野苑有位财富圆满的施主，与妻子共享安乐，并对迦叶佛具大信心，二人共议</w:t>
      </w:r>
      <w:r>
        <w:rPr>
          <w:rFonts w:hint="eastAsia" w:ascii="KaiTi" w:hAnsi="KaiTi" w:eastAsia="KaiTi"/>
          <w:spacing w:val="-3"/>
        </w:rPr>
        <w:t>:</w:t>
      </w:r>
      <w:r>
        <w:rPr>
          <w:spacing w:val="-3"/>
        </w:rPr>
        <w:t>‘我俩膝下无子，甚多财产也无意义，不如趁有生之年于迦叶佛前作</w:t>
      </w:r>
      <w:r>
        <w:rPr>
          <w:spacing w:val="-12"/>
        </w:rPr>
        <w:t>些功德。’商定后，他俩用自己的财富修一座经堂，供养迦叶佛及僧众。</w:t>
      </w:r>
      <w:r>
        <w:rPr>
          <w:spacing w:val="-6"/>
        </w:rPr>
        <w:t>后来他俩都在迦叶佛前出家。虽然，他们一生中没得圣果，但临终时他们</w:t>
      </w:r>
      <w:r>
        <w:rPr>
          <w:spacing w:val="-4"/>
        </w:rPr>
        <w:t>共同发愿</w:t>
      </w:r>
      <w:r>
        <w:rPr>
          <w:rFonts w:hint="eastAsia" w:ascii="KaiTi" w:hAnsi="KaiTi" w:eastAsia="KaiTi"/>
          <w:spacing w:val="-3"/>
        </w:rPr>
        <w:t>:</w:t>
      </w:r>
      <w:r>
        <w:rPr>
          <w:spacing w:val="-3"/>
        </w:rPr>
        <w:t>以今生布施出家之功德，愿我们生生世世财富圆满，生于贵族王家，值释迦世尊出世，令佛欢喜，于佛教法中，一起出家，证罗汉果。他俩如此发愿，凭其愿力成熟故，今生富贵家，得以出家，并证圣果。今</w:t>
      </w:r>
      <w:r>
        <w:rPr>
          <w:spacing w:val="-16"/>
          <w:w w:val="100"/>
        </w:rPr>
        <w:t>王子王女即迦叶佛前之夫妇俩也。”</w:t>
      </w:r>
      <w:r>
        <w:rPr>
          <w:spacing w:val="-3"/>
          <w:w w:val="100"/>
        </w:rPr>
        <w:t>（</w:t>
      </w:r>
      <w:r>
        <w:rPr>
          <w:spacing w:val="-2"/>
          <w:w w:val="100"/>
        </w:rPr>
        <w:t>译者</w:t>
      </w:r>
      <w:r>
        <w:rPr>
          <w:rFonts w:hint="eastAsia" w:ascii="KaiTi" w:hAnsi="KaiTi" w:eastAsia="KaiTi"/>
          <w:w w:val="100"/>
        </w:rPr>
        <w:t>:</w:t>
      </w:r>
      <w:r>
        <w:rPr>
          <w:spacing w:val="-3"/>
          <w:w w:val="100"/>
        </w:rPr>
        <w:t>这个以愿力成熟果报的公案</w:t>
      </w:r>
    </w:p>
    <w:p>
      <w:pPr>
        <w:pStyle w:val="2"/>
        <w:spacing w:line="278" w:lineRule="auto"/>
        <w:ind w:right="1786"/>
      </w:pPr>
      <w:r>
        <w:t>启发我们：在释迦佛教法下，如果我们不能证果，但只要好好地发愿，将</w:t>
      </w:r>
      <w:r>
        <w:rPr>
          <w:w w:val="100"/>
        </w:rPr>
        <w:t>来在弥勒佛出世时，也能获证果位，故发愿很重要！）</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6"/>
        </w:rPr>
      </w:pPr>
    </w:p>
    <w:p>
      <w:pPr>
        <w:pStyle w:val="7"/>
        <w:numPr>
          <w:ilvl w:val="0"/>
          <w:numId w:val="5"/>
        </w:numPr>
        <w:tabs>
          <w:tab w:val="left" w:pos="431"/>
        </w:tabs>
        <w:spacing w:before="1" w:after="0" w:line="240" w:lineRule="auto"/>
        <w:ind w:left="430" w:right="0" w:hanging="319"/>
        <w:jc w:val="left"/>
        <w:rPr>
          <w:sz w:val="21"/>
        </w:rPr>
      </w:pPr>
      <w:r>
        <w:rPr>
          <w:spacing w:val="-3"/>
          <w:sz w:val="21"/>
        </w:rPr>
        <w:t>宝光天子</w:t>
      </w:r>
    </w:p>
    <w:p>
      <w:pPr>
        <w:pStyle w:val="2"/>
        <w:tabs>
          <w:tab w:val="left" w:pos="1374"/>
        </w:tabs>
        <w:spacing w:before="43"/>
      </w:pPr>
      <w:r>
        <w:t>—宝</w:t>
      </w:r>
      <w:r>
        <w:rPr>
          <w:spacing w:val="-3"/>
        </w:rPr>
        <w:t>珠</w:t>
      </w:r>
      <w:r>
        <w:t>供塔</w:t>
      </w:r>
      <w:r>
        <w:tab/>
      </w:r>
      <w:r>
        <w:rPr>
          <w:spacing w:val="-3"/>
        </w:rPr>
        <w:t>报</w:t>
      </w:r>
      <w:r>
        <w:t>为</w:t>
      </w:r>
      <w:r>
        <w:rPr>
          <w:spacing w:val="-3"/>
        </w:rPr>
        <w:t>天</w:t>
      </w:r>
      <w:r>
        <w:t>子</w:t>
      </w:r>
    </w:p>
    <w:p>
      <w:pPr>
        <w:pStyle w:val="2"/>
        <w:spacing w:before="8"/>
        <w:ind w:left="0"/>
        <w:rPr>
          <w:sz w:val="27"/>
        </w:rPr>
      </w:pPr>
    </w:p>
    <w:p>
      <w:pPr>
        <w:pStyle w:val="2"/>
        <w:spacing w:before="1" w:line="278" w:lineRule="auto"/>
        <w:ind w:right="1786" w:firstLine="422"/>
      </w:pPr>
      <w:r>
        <w:rPr>
          <w:spacing w:val="-3"/>
        </w:rPr>
        <w:t>一时，佛在舍卫城。时有一天子名曰宝光，财富圆满，众宝璎珞庄 严周身，光芒四射。一天晚上，宝光天子来到世尊所居圣地—给孤独园。</w:t>
      </w:r>
    </w:p>
    <w:p>
      <w:pPr>
        <w:pStyle w:val="2"/>
        <w:spacing w:line="278" w:lineRule="auto"/>
        <w:ind w:right="1574"/>
      </w:pPr>
      <w:r>
        <w:rPr>
          <w:spacing w:val="-3"/>
        </w:rPr>
        <w:t>他对世尊以鲜花供养，顶礼求法。世尊观察他的根界意乐，传了相应的法， 他以智慧金刚摧毁了萨迦耶见，证得预流果位。之后，便飞回天界去了。 当天晚上，许多前后夜精进不眠的比丘们见到世尊处光芒普照，推测可能 是帝释天</w:t>
      </w:r>
      <w:r>
        <w:rPr>
          <w:rFonts w:hint="eastAsia" w:ascii="KaiTi" w:eastAsia="KaiTi"/>
        </w:rPr>
        <w:t>(Sakra Devanam Indra)</w:t>
      </w:r>
      <w:r>
        <w:rPr>
          <w:spacing w:val="-3"/>
        </w:rPr>
        <w:t>、大梵天</w:t>
      </w:r>
      <w:r>
        <w:rPr>
          <w:rFonts w:hint="eastAsia" w:ascii="KaiTi" w:eastAsia="KaiTi"/>
        </w:rPr>
        <w:t>(Maha Brahma Deva)</w:t>
      </w:r>
      <w:r>
        <w:rPr>
          <w:spacing w:val="-2"/>
        </w:rPr>
        <w:t>或四大天</w:t>
      </w:r>
    </w:p>
    <w:p>
      <w:pPr>
        <w:pStyle w:val="2"/>
        <w:spacing w:line="269" w:lineRule="exact"/>
      </w:pPr>
      <w:r>
        <w:t>王来到世尊前。</w:t>
      </w:r>
    </w:p>
    <w:p>
      <w:pPr>
        <w:pStyle w:val="2"/>
        <w:spacing w:before="43" w:line="278" w:lineRule="auto"/>
        <w:ind w:right="1682" w:firstLine="422"/>
      </w:pPr>
      <w:r>
        <w:rPr>
          <w:spacing w:val="-3"/>
        </w:rPr>
        <w:t>次日，诸比丘请问</w:t>
      </w:r>
      <w:r>
        <w:rPr>
          <w:rFonts w:hint="eastAsia" w:ascii="KaiTi" w:hAnsi="KaiTi" w:eastAsia="KaiTi"/>
          <w:spacing w:val="-3"/>
        </w:rPr>
        <w:t>:</w:t>
      </w:r>
      <w:r>
        <w:rPr>
          <w:spacing w:val="-3"/>
        </w:rPr>
        <w:t>“世尊，昨晚是不是帝释天、大梵天或四大天王</w:t>
      </w:r>
      <w:r>
        <w:rPr>
          <w:w w:val="100"/>
        </w:rPr>
        <w:t>等</w:t>
      </w:r>
      <w:r>
        <w:rPr>
          <w:spacing w:val="-12"/>
          <w:w w:val="100"/>
        </w:rPr>
        <w:t xml:space="preserve">来世尊前？”世尊言：“不是，是宝光天子，他身具宝光遣除黑暗，来 </w:t>
      </w:r>
      <w:r>
        <w:t>到</w:t>
      </w:r>
      <w:r>
        <w:rPr>
          <w:spacing w:val="-7"/>
        </w:rPr>
        <w:t>吾所，祈求传法。吾传给他相应的法后，他证得圣果，飞回天界了。” 复</w:t>
      </w:r>
      <w:r>
        <w:rPr>
          <w:spacing w:val="-4"/>
        </w:rPr>
        <w:t>次众比丘请问</w:t>
      </w:r>
      <w:r>
        <w:rPr>
          <w:rFonts w:hint="eastAsia" w:ascii="KaiTi" w:hAnsi="KaiTi" w:eastAsia="KaiTi"/>
        </w:rPr>
        <w:t>:</w:t>
      </w:r>
      <w:r>
        <w:rPr>
          <w:spacing w:val="-3"/>
        </w:rPr>
        <w:t>“世尊，宝光天子以何善业，今为天子，身具宝光，还 来世尊前求法得果？”世尊告诸比丘曰</w:t>
      </w:r>
      <w:r>
        <w:rPr>
          <w:rFonts w:hint="eastAsia" w:ascii="KaiTi" w:hAnsi="KaiTi" w:eastAsia="KaiTi"/>
        </w:rPr>
        <w:t>:</w:t>
      </w:r>
      <w:r>
        <w:rPr>
          <w:spacing w:val="-3"/>
        </w:rPr>
        <w:t>“这是往昔的善业良愿成熟之故。</w:t>
      </w:r>
    </w:p>
    <w:p>
      <w:pPr>
        <w:pStyle w:val="2"/>
        <w:spacing w:line="278" w:lineRule="auto"/>
        <w:ind w:right="1157"/>
      </w:pPr>
      <w:r>
        <w:rPr>
          <w:spacing w:val="-3"/>
        </w:rPr>
        <w:t>众生所作之业，不会成熟于外境的地、水、火、风上，而是成熟于其蕴</w:t>
      </w:r>
      <w:r>
        <w:rPr>
          <w:rFonts w:hint="eastAsia" w:ascii="KaiTi" w:eastAsia="KaiTi"/>
        </w:rPr>
        <w:t xml:space="preserve">(Khanda) </w:t>
      </w:r>
      <w:r>
        <w:t>界</w:t>
      </w:r>
      <w:r>
        <w:rPr>
          <w:rFonts w:hint="eastAsia" w:ascii="KaiTi" w:eastAsia="KaiTi"/>
        </w:rPr>
        <w:t>(Dhatu)</w:t>
      </w:r>
      <w:r>
        <w:rPr>
          <w:spacing w:val="-2"/>
        </w:rPr>
        <w:t>处。所谓</w:t>
      </w:r>
      <w:r>
        <w:rPr>
          <w:rFonts w:hint="eastAsia" w:ascii="KaiTi" w:eastAsia="KaiTi"/>
          <w:spacing w:val="-3"/>
        </w:rPr>
        <w:t>:</w:t>
      </w:r>
      <w:r>
        <w:rPr>
          <w:spacing w:val="-3"/>
        </w:rPr>
        <w:t>纵经百千劫，所作业不亡，因缘会遇时，果报还自受，</w:t>
      </w:r>
    </w:p>
    <w:p>
      <w:pPr>
        <w:pStyle w:val="2"/>
        <w:spacing w:line="269" w:lineRule="exact"/>
      </w:pPr>
      <w:r>
        <w:rPr>
          <w:spacing w:val="-3"/>
        </w:rPr>
        <w:t>其果定成熟。在贤劫人寿二万岁时，我等大师、如来、正等觉迦叶佛出世。</w:t>
      </w:r>
    </w:p>
    <w:p>
      <w:pPr>
        <w:spacing w:after="0" w:line="269" w:lineRule="exact"/>
        <w:sectPr>
          <w:pgSz w:w="11910" w:h="16840"/>
          <w:pgMar w:top="1400" w:right="1640" w:bottom="280" w:left="1640" w:header="720" w:footer="720" w:gutter="0"/>
        </w:sectPr>
      </w:pPr>
    </w:p>
    <w:p>
      <w:pPr>
        <w:pStyle w:val="2"/>
        <w:spacing w:before="44" w:line="278" w:lineRule="auto"/>
        <w:ind w:right="1786"/>
      </w:pPr>
      <w:r>
        <w:rPr>
          <w:spacing w:val="-3"/>
        </w:rPr>
        <w:t xml:space="preserve">印度有位施主，其财富如多闻天子。施主对迦叶佛具大信心，把迦叶佛的指甲和头发放在塔里常作供养，并在塔上装饰各种宝珠，宝珠光芒四射， </w:t>
      </w:r>
      <w:r>
        <w:rPr>
          <w:spacing w:val="-7"/>
        </w:rPr>
        <w:t>僧众们也借此光做事，他还修建经堂、供养迦叶佛及僧众。</w:t>
      </w:r>
      <w:r>
        <w:rPr>
          <w:spacing w:val="-3"/>
        </w:rPr>
        <w:t>（</w:t>
      </w:r>
      <w:r>
        <w:t>译者</w:t>
      </w:r>
      <w:r>
        <w:rPr>
          <w:rFonts w:hint="eastAsia" w:ascii="KaiTi" w:hAnsi="KaiTi" w:eastAsia="KaiTi"/>
          <w:spacing w:val="-3"/>
        </w:rPr>
        <w:t>:</w:t>
      </w:r>
      <w:r>
        <w:t xml:space="preserve">我们 </w:t>
      </w:r>
      <w:r>
        <w:rPr>
          <w:spacing w:val="-3"/>
        </w:rPr>
        <w:t>学院中有些人在暗处、路口等装灯照亮行人，可能藉此功德以后也转为光明天子。所以供佛、供僧、供塔并以珍宝等装饰，其功德无量。以后，哪位愿意积功德，可以在佛像前或经堂里供莲花灯或酥油灯等，其善果不可</w:t>
      </w:r>
      <w:r>
        <w:rPr>
          <w:spacing w:val="-39"/>
        </w:rPr>
        <w:t>思议。</w:t>
      </w:r>
      <w:r>
        <w:t>）</w:t>
      </w:r>
      <w:r>
        <w:rPr>
          <w:spacing w:val="-3"/>
        </w:rPr>
        <w:t>施主自己也皈依三宝，守持净戒，临终时殷重发愿</w:t>
      </w:r>
      <w:r>
        <w:rPr>
          <w:rFonts w:hint="eastAsia" w:ascii="KaiTi" w:hAnsi="KaiTi" w:eastAsia="KaiTi"/>
        </w:rPr>
        <w:t>:</w:t>
      </w:r>
      <w:r>
        <w:rPr>
          <w:spacing w:val="-3"/>
        </w:rPr>
        <w:t>以此功德， 愿我生生世世财富圆满，身具宝光，于释迦世尊教法下证果。这是宝光天子往昔因缘，当时的施主即宝光天子，现在成熟往昔的愿力，身为宝光天</w:t>
      </w:r>
      <w:r>
        <w:rPr>
          <w:spacing w:val="-16"/>
          <w:w w:val="100"/>
        </w:rPr>
        <w:t>子，财富圆满，于我教法下得证圣果。”</w:t>
      </w:r>
      <w:r>
        <w:rPr>
          <w:spacing w:val="-3"/>
          <w:w w:val="100"/>
        </w:rPr>
        <w:t>（</w:t>
      </w:r>
      <w:r>
        <w:rPr>
          <w:spacing w:val="-2"/>
          <w:w w:val="100"/>
        </w:rPr>
        <w:t>师言</w:t>
      </w:r>
      <w:r>
        <w:rPr>
          <w:rFonts w:hint="eastAsia" w:ascii="KaiTi" w:hAnsi="KaiTi" w:eastAsia="KaiTi"/>
          <w:w w:val="100"/>
        </w:rPr>
        <w:t>:</w:t>
      </w:r>
      <w:r>
        <w:rPr>
          <w:spacing w:val="-3"/>
          <w:w w:val="100"/>
        </w:rPr>
        <w:t>发愿很重要，愿力不可</w:t>
      </w:r>
    </w:p>
    <w:p>
      <w:pPr>
        <w:pStyle w:val="2"/>
        <w:spacing w:line="278" w:lineRule="auto"/>
        <w:ind w:right="1574"/>
      </w:pPr>
      <w:r>
        <w:rPr>
          <w:spacing w:val="-3"/>
        </w:rPr>
        <w:t xml:space="preserve">思议。我的传承弟子都应发愿往生极乐世界，发《普贤行愿品》里的愿。 这样，往生极乐世界非常殊胜容易。以后度众生也方便，在此有许多教证， </w:t>
      </w:r>
      <w:r>
        <w:rPr>
          <w:spacing w:val="-24"/>
        </w:rPr>
        <w:t>不再赘述。</w:t>
      </w:r>
      <w:r>
        <w:t>）</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7"/>
        <w:numPr>
          <w:ilvl w:val="0"/>
          <w:numId w:val="5"/>
        </w:numPr>
        <w:tabs>
          <w:tab w:val="left" w:pos="536"/>
        </w:tabs>
        <w:spacing w:before="134" w:after="0" w:line="240" w:lineRule="auto"/>
        <w:ind w:left="535" w:right="0" w:hanging="424"/>
        <w:jc w:val="left"/>
        <w:rPr>
          <w:sz w:val="21"/>
        </w:rPr>
      </w:pPr>
      <w:r>
        <w:rPr>
          <w:spacing w:val="-2"/>
          <w:sz w:val="21"/>
        </w:rPr>
        <w:t>豆蔻花</w:t>
      </w:r>
    </w:p>
    <w:p>
      <w:pPr>
        <w:pStyle w:val="2"/>
        <w:tabs>
          <w:tab w:val="left" w:pos="1374"/>
        </w:tabs>
        <w:spacing w:before="43"/>
      </w:pPr>
      <w:r>
        <w:t>—以</w:t>
      </w:r>
      <w:r>
        <w:rPr>
          <w:spacing w:val="-3"/>
        </w:rPr>
        <w:t>花</w:t>
      </w:r>
      <w:r>
        <w:t>供塔</w:t>
      </w:r>
      <w:r>
        <w:tab/>
      </w:r>
      <w:r>
        <w:rPr>
          <w:spacing w:val="-3"/>
        </w:rPr>
        <w:t>生</w:t>
      </w:r>
      <w:r>
        <w:t>降</w:t>
      </w:r>
      <w:r>
        <w:rPr>
          <w:spacing w:val="-3"/>
        </w:rPr>
        <w:t>花</w:t>
      </w:r>
      <w:r>
        <w:t>雨</w:t>
      </w:r>
    </w:p>
    <w:p>
      <w:pPr>
        <w:pStyle w:val="2"/>
        <w:spacing w:before="8"/>
        <w:ind w:left="0"/>
        <w:rPr>
          <w:sz w:val="27"/>
        </w:rPr>
      </w:pPr>
    </w:p>
    <w:p>
      <w:pPr>
        <w:pStyle w:val="2"/>
        <w:spacing w:before="1" w:line="278" w:lineRule="auto"/>
        <w:ind w:right="1786" w:firstLine="422"/>
      </w:pPr>
      <w:r>
        <w:rPr>
          <w:spacing w:val="-3"/>
        </w:rPr>
        <w:t>一时，佛在舍卫城。有一巨富施主，娶妻后过着幸福的生活，但美 中不足的是一直膝下无子。他们祈祷诸天，后来众缘会合，一位最后有者入了施主妻子的胎中，妻子高兴地告诉了施主。施主特地为她建了一座富丽堂皇的宫殿，内有甘美的饮食，优雅的音乐，让她能很好地保养胎儿。</w:t>
      </w:r>
    </w:p>
    <w:p>
      <w:pPr>
        <w:pStyle w:val="2"/>
        <w:spacing w:line="278" w:lineRule="auto"/>
        <w:ind w:right="1786" w:firstLine="422"/>
      </w:pPr>
      <w:r>
        <w:rPr>
          <w:spacing w:val="-3"/>
        </w:rPr>
        <w:t>我等大师释迦世尊及十方三世一切诸佛，具有二种智慧、四无畏、 七菩提支、八解脱、九等持和十力等无量功德，如来狮吼声传遍三界并以大悲心时时刻刻观照一切众生，哪些众生兴盛、哪些众生衰亡</w:t>
      </w:r>
      <w:r>
        <w:rPr>
          <w:rFonts w:hint="eastAsia" w:ascii="KaiTi" w:eastAsia="KaiTi"/>
        </w:rPr>
        <w:t>;</w:t>
      </w:r>
      <w:r>
        <w:rPr>
          <w:spacing w:val="-3"/>
        </w:rPr>
        <w:t>哪些众生具损害性、哪些众生具善根性</w:t>
      </w:r>
      <w:r>
        <w:rPr>
          <w:rFonts w:hint="eastAsia" w:ascii="KaiTi" w:eastAsia="KaiTi"/>
          <w:spacing w:val="-3"/>
        </w:rPr>
        <w:t>;</w:t>
      </w:r>
      <w:r>
        <w:rPr>
          <w:spacing w:val="-3"/>
        </w:rPr>
        <w:t>哪些众生堕恶趣、哪些众生从中得解脱</w:t>
      </w:r>
      <w:r>
        <w:rPr>
          <w:rFonts w:hint="eastAsia" w:ascii="KaiTi" w:eastAsia="KaiTi"/>
          <w:spacing w:val="-3"/>
        </w:rPr>
        <w:t>;</w:t>
      </w:r>
      <w:r>
        <w:t>哪</w:t>
      </w:r>
      <w:r>
        <w:rPr>
          <w:spacing w:val="-3"/>
        </w:rPr>
        <w:t>些众生具七圣财等等。如是观察众生的种种因缘，即便是大海离开波浪， 佛陀对众生的大悲心刹那也不会离开。同时，圣者罗汉亦如是。</w:t>
      </w:r>
    </w:p>
    <w:p>
      <w:pPr>
        <w:pStyle w:val="2"/>
        <w:spacing w:line="278" w:lineRule="auto"/>
        <w:ind w:right="1577" w:firstLine="422"/>
      </w:pPr>
      <w:r>
        <w:rPr>
          <w:spacing w:val="-3"/>
        </w:rPr>
        <w:t>这时，阿那律尊者观知施主全家被度化的机缘已成熟。便独自一人， 著衣持钵去施主家化缘</w:t>
      </w:r>
      <w:r>
        <w:rPr>
          <w:rFonts w:hint="eastAsia" w:ascii="KaiTi" w:hAnsi="KaiTi" w:eastAsia="KaiTi"/>
        </w:rPr>
        <w:t>(Pindapata)</w:t>
      </w:r>
      <w:r>
        <w:rPr>
          <w:spacing w:val="-3"/>
        </w:rPr>
        <w:t>。施主见尊者独自走来，疑惑不解地  问</w:t>
      </w:r>
      <w:r>
        <w:rPr>
          <w:rFonts w:hint="eastAsia" w:ascii="KaiTi" w:hAnsi="KaiTi" w:eastAsia="KaiTi"/>
          <w:spacing w:val="-3"/>
        </w:rPr>
        <w:t>:</w:t>
      </w:r>
      <w:r>
        <w:rPr>
          <w:spacing w:val="-3"/>
        </w:rPr>
        <w:t>“尊者为何没带侍者？”尊者说</w:t>
      </w:r>
      <w:r>
        <w:rPr>
          <w:rFonts w:hint="eastAsia" w:ascii="KaiTi" w:hAnsi="KaiTi" w:eastAsia="KaiTi"/>
        </w:rPr>
        <w:t>:</w:t>
      </w:r>
      <w:r>
        <w:rPr>
          <w:spacing w:val="-3"/>
        </w:rPr>
        <w:t>“我没有侍者，您能帮我找一个吗？” 施主痛快地说</w:t>
      </w:r>
      <w:r>
        <w:rPr>
          <w:rFonts w:hint="eastAsia" w:ascii="KaiTi" w:hAnsi="KaiTi" w:eastAsia="KaiTi"/>
        </w:rPr>
        <w:t>:</w:t>
      </w:r>
      <w:r>
        <w:rPr>
          <w:spacing w:val="-7"/>
        </w:rPr>
        <w:t xml:space="preserve">“我的妻子怀孕了，如果生个男孩，将来就给尊者作侍者。” </w:t>
      </w:r>
      <w:r>
        <w:rPr>
          <w:spacing w:val="-5"/>
        </w:rPr>
        <w:t>说定后，尊者就回去了。</w:t>
      </w:r>
    </w:p>
    <w:p>
      <w:pPr>
        <w:pStyle w:val="2"/>
        <w:spacing w:line="278" w:lineRule="auto"/>
        <w:ind w:right="1680" w:firstLine="422"/>
      </w:pPr>
      <w:r>
        <w:rPr>
          <w:spacing w:val="-3"/>
        </w:rPr>
        <w:t xml:space="preserve">九月怀胎，分娩那天，产房内外，芬馥四溢，室内还降下豆蔻花雨， </w:t>
      </w:r>
      <w:r>
        <w:rPr>
          <w:spacing w:val="-11"/>
        </w:rPr>
        <w:t xml:space="preserve">故施主给婴儿取名为“豆蔻花”。施主夫妇用上好的食物精心地喂养豆蔻 </w:t>
      </w:r>
      <w:r>
        <w:rPr>
          <w:spacing w:val="-6"/>
        </w:rPr>
        <w:t>花，他如海莲般很快地长大了，并对世间学术甚为精通。此时阿那律尊者</w:t>
      </w:r>
      <w:r>
        <w:rPr>
          <w:spacing w:val="-4"/>
        </w:rPr>
        <w:t>了知豆蔻花出家的因缘已成熟，又到施主家化缘。慈祥地对豆蔻花说</w:t>
      </w:r>
      <w:r>
        <w:rPr>
          <w:rFonts w:hint="eastAsia" w:ascii="KaiTi" w:hAnsi="KaiTi" w:eastAsia="KaiTi"/>
        </w:rPr>
        <w:t>:</w:t>
      </w:r>
      <w:r>
        <w:t>“你</w:t>
      </w:r>
      <w:r>
        <w:rPr>
          <w:spacing w:val="-9"/>
        </w:rPr>
        <w:t xml:space="preserve">没出世之前，你父亲已把你给我作侍者了。”豆蔻花很高兴，愿随尊者左 </w:t>
      </w:r>
      <w:r>
        <w:rPr>
          <w:spacing w:val="-5"/>
        </w:rPr>
        <w:t>右，施主亦是言而有信。尊者就把豆蔻花带回经堂，给他剃度、受戒、传</w:t>
      </w:r>
    </w:p>
    <w:p>
      <w:pPr>
        <w:spacing w:after="0" w:line="278" w:lineRule="auto"/>
        <w:sectPr>
          <w:pgSz w:w="11910" w:h="16840"/>
          <w:pgMar w:top="1400" w:right="1640" w:bottom="280" w:left="1640" w:header="720" w:footer="720" w:gutter="0"/>
        </w:sectPr>
      </w:pPr>
    </w:p>
    <w:p>
      <w:pPr>
        <w:pStyle w:val="2"/>
        <w:spacing w:before="44" w:line="278" w:lineRule="auto"/>
        <w:ind w:right="1574"/>
      </w:pPr>
      <w:r>
        <w:t>法。不久，豆蔻花证得罗汉果位，具有圣者的一切境界，诸天共赞其功德， 他自忖</w:t>
      </w:r>
      <w:r>
        <w:rPr>
          <w:rFonts w:hint="eastAsia" w:ascii="KaiTi" w:eastAsia="KaiTi"/>
        </w:rPr>
        <w:t>:</w:t>
      </w:r>
      <w:r>
        <w:t>一切功德成就来源于世尊的慈悲加持，为报佛恩，我应去度化有</w:t>
      </w:r>
    </w:p>
    <w:p>
      <w:pPr>
        <w:pStyle w:val="2"/>
        <w:spacing w:line="278" w:lineRule="auto"/>
        <w:ind w:right="1786"/>
      </w:pPr>
      <w:r>
        <w:rPr>
          <w:spacing w:val="-3"/>
        </w:rPr>
        <w:t>缘的众生。而度化的因缘在哪里呢？他观知首先要度化的就是自己的父 母，便于父母前显示种种神变。施主夫妇对三宝生起了无比的信心，皈依佛门，精进修法，以智慧金刚摧毁了萨迦耶见，获得预流果位。</w:t>
      </w:r>
    </w:p>
    <w:p>
      <w:pPr>
        <w:pStyle w:val="2"/>
        <w:spacing w:line="278" w:lineRule="auto"/>
        <w:ind w:right="1786" w:firstLine="422"/>
      </w:pPr>
      <w:r>
        <w:rPr>
          <w:spacing w:val="-3"/>
        </w:rPr>
        <w:t>时诸比丘请问</w:t>
      </w:r>
      <w:r>
        <w:rPr>
          <w:rFonts w:hint="eastAsia" w:ascii="KaiTi" w:hAnsi="KaiTi" w:eastAsia="KaiTi"/>
        </w:rPr>
        <w:t>:</w:t>
      </w:r>
      <w:r>
        <w:rPr>
          <w:spacing w:val="-3"/>
        </w:rPr>
        <w:t>“世尊，豆蔻花以何因缘，相好庄严</w:t>
      </w:r>
      <w:r>
        <w:rPr>
          <w:rFonts w:hint="eastAsia" w:ascii="KaiTi" w:hAnsi="KaiTi" w:eastAsia="KaiTi"/>
          <w:spacing w:val="-3"/>
        </w:rPr>
        <w:t>?</w:t>
      </w:r>
      <w:r>
        <w:rPr>
          <w:spacing w:val="-3"/>
        </w:rPr>
        <w:t>降生时，降下豆蔻花雨，芬馥四溢</w:t>
      </w:r>
      <w:r>
        <w:rPr>
          <w:rFonts w:hint="eastAsia" w:ascii="KaiTi" w:hAnsi="KaiTi" w:eastAsia="KaiTi"/>
          <w:spacing w:val="-3"/>
        </w:rPr>
        <w:t>?</w:t>
      </w:r>
      <w:r>
        <w:rPr>
          <w:spacing w:val="-3"/>
        </w:rPr>
        <w:t>出家后，令佛欢喜，证得圣果？祈为我等开示</w:t>
      </w:r>
      <w:r>
        <w:rPr>
          <w:rFonts w:hint="eastAsia" w:ascii="KaiTi" w:hAnsi="KaiTi" w:eastAsia="KaiTi"/>
        </w:rPr>
        <w:t>!</w:t>
      </w:r>
      <w:r>
        <w:rPr>
          <w:spacing w:val="-2"/>
        </w:rPr>
        <w:t>”佛告比丘</w:t>
      </w:r>
      <w:r>
        <w:rPr>
          <w:rFonts w:hint="eastAsia" w:ascii="KaiTi" w:hAnsi="KaiTi" w:eastAsia="KaiTi"/>
          <w:spacing w:val="-2"/>
        </w:rPr>
        <w:t>:</w:t>
      </w:r>
      <w:r>
        <w:rPr>
          <w:spacing w:val="-3"/>
        </w:rPr>
        <w:t>“曾在贤劫人寿二万岁时，人天导师、如来、正等觉迦叶佛出世。时印度鹿野苑，有位施主，富如多闻天子，他的儿子对迦叶佛具有无比的信心，后来出家精通三藏</w:t>
      </w:r>
      <w:r>
        <w:rPr>
          <w:rFonts w:hint="eastAsia" w:ascii="KaiTi" w:hAnsi="KaiTi" w:eastAsia="KaiTi"/>
        </w:rPr>
        <w:t>(Tipetaka)</w:t>
      </w:r>
      <w:r>
        <w:rPr>
          <w:spacing w:val="-3"/>
        </w:rPr>
        <w:t>。他觉得不仅应闻思修行，还应供僧积累资粮。就把自己所有的财物资具都供养了僧众，把佛的毛发与指甲做成塔，常以鲜花供养，多用豆蔻花等各种花蔓供养，并发愿</w:t>
      </w:r>
      <w:r>
        <w:rPr>
          <w:rFonts w:hint="eastAsia" w:ascii="KaiTi" w:hAnsi="KaiTi" w:eastAsia="KaiTi"/>
          <w:spacing w:val="-3"/>
        </w:rPr>
        <w:t>:</w:t>
      </w:r>
      <w:r>
        <w:rPr>
          <w:spacing w:val="-3"/>
        </w:rPr>
        <w:t>以此善根，</w:t>
      </w:r>
    </w:p>
    <w:p>
      <w:pPr>
        <w:pStyle w:val="2"/>
        <w:spacing w:line="268" w:lineRule="exact"/>
      </w:pPr>
      <w:r>
        <w:t>愿我生生世世转生富贵之家，相貌庄严，入胎、降生时，均降下豆蔻花雨，</w:t>
      </w:r>
    </w:p>
    <w:p>
      <w:pPr>
        <w:pStyle w:val="2"/>
        <w:spacing w:before="43" w:line="278" w:lineRule="auto"/>
        <w:ind w:right="1786"/>
      </w:pPr>
      <w:r>
        <w:t>（译者</w:t>
      </w:r>
      <w:r>
        <w:rPr>
          <w:rFonts w:hint="eastAsia" w:ascii="KaiTi" w:eastAsia="KaiTi"/>
        </w:rPr>
        <w:t>:</w:t>
      </w:r>
      <w:r>
        <w:t>在佛堂、佛像、佛塔前供一束花，尤其鲜花，功德很大，同时， 要好好发愿。上师亦如是言：一定要发善愿，不要发恶愿。愿力是不可思议的。以前在色达的丹坚神山有位修行人，发了一个恶愿。后来，恶愿成熟，成了新龙的恶官宫布泽仁，杀了很多众生。因为，他是玛哈嘎拉为本尊，念咒一亿，当时很多人欺负他，他就发下了恶愿。如今我们在这么殊胜的环境里，一定要发善愿，不发什么衣食住行方面的，而是发往生西方极乐世界的大愿。）将来能于释迦佛教法下证得圣果。这时，父母也随儿</w:t>
      </w:r>
    </w:p>
    <w:p>
      <w:pPr>
        <w:pStyle w:val="2"/>
        <w:spacing w:line="278" w:lineRule="auto"/>
        <w:ind w:right="1574"/>
      </w:pPr>
      <w:r>
        <w:t>子发愿将来仍作他的父母，闻法得果。当时的施主夫妇就是现在的夫妇俩， 其子即豆蔻花。豆蔻花及其父母对我生起欢喜心，在我的教法下证得圣</w:t>
      </w:r>
    </w:p>
    <w:p>
      <w:pPr>
        <w:pStyle w:val="2"/>
        <w:spacing w:line="269" w:lineRule="exact"/>
      </w:pPr>
      <w:r>
        <w:rPr>
          <w:spacing w:val="-71"/>
          <w:w w:val="100"/>
        </w:rPr>
        <w:t>果。”</w:t>
      </w:r>
      <w:r>
        <w:rPr>
          <w:spacing w:val="-3"/>
          <w:w w:val="100"/>
        </w:rPr>
        <w:t>（</w:t>
      </w:r>
      <w:r>
        <w:rPr>
          <w:spacing w:val="-2"/>
          <w:w w:val="100"/>
        </w:rPr>
        <w:t>译者</w:t>
      </w:r>
      <w:r>
        <w:rPr>
          <w:rFonts w:hint="eastAsia" w:ascii="KaiTi" w:hAnsi="KaiTi" w:eastAsia="KaiTi"/>
          <w:w w:val="100"/>
        </w:rPr>
        <w:t>:</w:t>
      </w:r>
      <w:r>
        <w:rPr>
          <w:spacing w:val="-3"/>
          <w:w w:val="100"/>
        </w:rPr>
        <w:t>这个公案与前一个公案都是说明：发愿非常重要，发善愿</w:t>
      </w:r>
    </w:p>
    <w:p>
      <w:pPr>
        <w:pStyle w:val="2"/>
        <w:spacing w:before="43" w:line="278" w:lineRule="auto"/>
        <w:ind w:right="1785"/>
        <w:jc w:val="both"/>
      </w:pPr>
      <w:r>
        <w:t>尤为重要，千万不能有一念的恶愿，一起恶念应马上忏悔，如果随恶念行下去，其后果不堪设想，愿力成熟的果报现前，将是不可思议的。望诸位</w:t>
      </w:r>
      <w:r>
        <w:rPr>
          <w:w w:val="100"/>
        </w:rPr>
        <w:t>道友切切铭记！）</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9"/>
        <w:ind w:left="0"/>
      </w:pPr>
    </w:p>
    <w:p>
      <w:pPr>
        <w:pStyle w:val="7"/>
        <w:numPr>
          <w:ilvl w:val="0"/>
          <w:numId w:val="5"/>
        </w:numPr>
        <w:tabs>
          <w:tab w:val="left" w:pos="536"/>
        </w:tabs>
        <w:spacing w:before="0" w:after="0" w:line="240" w:lineRule="auto"/>
        <w:ind w:left="535" w:right="0" w:hanging="424"/>
        <w:jc w:val="left"/>
        <w:rPr>
          <w:sz w:val="21"/>
        </w:rPr>
      </w:pPr>
      <w:r>
        <w:rPr>
          <w:spacing w:val="-3"/>
          <w:sz w:val="21"/>
        </w:rPr>
        <w:t>阿那新</w:t>
      </w:r>
      <w:r>
        <w:rPr>
          <w:sz w:val="21"/>
        </w:rPr>
        <w:t>（</w:t>
      </w:r>
      <w:r>
        <w:rPr>
          <w:spacing w:val="-2"/>
          <w:sz w:val="21"/>
        </w:rPr>
        <w:t>给我</w:t>
      </w:r>
      <w:r>
        <w:rPr>
          <w:sz w:val="21"/>
        </w:rPr>
        <w:t>）</w:t>
      </w:r>
    </w:p>
    <w:p>
      <w:pPr>
        <w:pStyle w:val="2"/>
        <w:tabs>
          <w:tab w:val="left" w:pos="1374"/>
        </w:tabs>
        <w:spacing w:before="43"/>
      </w:pPr>
      <w:r>
        <w:t>—种</w:t>
      </w:r>
      <w:r>
        <w:rPr>
          <w:spacing w:val="-3"/>
        </w:rPr>
        <w:t>下</w:t>
      </w:r>
      <w:r>
        <w:t>善根</w:t>
      </w:r>
      <w:r>
        <w:tab/>
      </w:r>
      <w:r>
        <w:rPr>
          <w:spacing w:val="-3"/>
        </w:rPr>
        <w:t>得</w:t>
      </w:r>
      <w:r>
        <w:t>佛</w:t>
      </w:r>
      <w:r>
        <w:rPr>
          <w:spacing w:val="-3"/>
        </w:rPr>
        <w:t>授</w:t>
      </w:r>
      <w:r>
        <w:t>记</w:t>
      </w:r>
    </w:p>
    <w:p>
      <w:pPr>
        <w:pStyle w:val="2"/>
        <w:spacing w:before="9"/>
        <w:ind w:left="0"/>
        <w:rPr>
          <w:sz w:val="27"/>
        </w:rPr>
      </w:pPr>
    </w:p>
    <w:p>
      <w:pPr>
        <w:pStyle w:val="2"/>
        <w:spacing w:line="278" w:lineRule="auto"/>
        <w:ind w:right="1579" w:firstLine="422"/>
      </w:pPr>
      <w:r>
        <w:rPr>
          <w:spacing w:val="-3"/>
        </w:rPr>
        <w:t>一时，佛在舍卫城。一天早上，世尊身披袈裟</w:t>
      </w:r>
      <w:r>
        <w:rPr>
          <w:rFonts w:hint="eastAsia" w:ascii="KaiTi" w:hAnsi="KaiTi" w:eastAsia="KaiTi"/>
        </w:rPr>
        <w:t>(Kasaya)</w:t>
      </w:r>
      <w:r>
        <w:rPr>
          <w:spacing w:val="-3"/>
        </w:rPr>
        <w:t>、手持钵盂</w:t>
      </w:r>
      <w:r>
        <w:rPr>
          <w:rFonts w:hint="eastAsia" w:ascii="KaiTi" w:hAnsi="KaiTi" w:eastAsia="KaiTi"/>
          <w:spacing w:val="-1"/>
        </w:rPr>
        <w:t>(Prata)</w:t>
      </w:r>
      <w:r>
        <w:rPr>
          <w:spacing w:val="-3"/>
        </w:rPr>
        <w:t>到城中化缘</w:t>
      </w:r>
      <w:r>
        <w:rPr>
          <w:rFonts w:hint="eastAsia" w:ascii="KaiTi" w:hAnsi="KaiTi" w:eastAsia="KaiTi"/>
        </w:rPr>
        <w:t>(Pindapata)</w:t>
      </w:r>
      <w:r>
        <w:rPr>
          <w:spacing w:val="-3"/>
        </w:rPr>
        <w:t xml:space="preserve">。当时，有位施主供养了许多甘美的食品， </w:t>
      </w:r>
      <w:r>
        <w:rPr>
          <w:spacing w:val="-18"/>
          <w:w w:val="100"/>
        </w:rPr>
        <w:t>其中有‘拉达’</w:t>
      </w:r>
      <w:r>
        <w:rPr>
          <w:w w:val="100"/>
        </w:rPr>
        <w:t>（</w:t>
      </w:r>
      <w:r>
        <w:rPr>
          <w:spacing w:val="-3"/>
          <w:w w:val="100"/>
        </w:rPr>
        <w:t>面饼或食团</w:t>
      </w:r>
      <w:r>
        <w:rPr>
          <w:spacing w:val="-106"/>
          <w:w w:val="100"/>
        </w:rPr>
        <w:t>）</w:t>
      </w:r>
      <w:r>
        <w:rPr>
          <w:spacing w:val="-10"/>
          <w:w w:val="100"/>
        </w:rPr>
        <w:t>，不远处的婆罗门儿子见到了‘拉达’，</w:t>
      </w:r>
    </w:p>
    <w:p>
      <w:pPr>
        <w:pStyle w:val="2"/>
        <w:spacing w:before="1" w:line="278" w:lineRule="auto"/>
        <w:ind w:right="1786"/>
      </w:pPr>
      <w:r>
        <w:rPr>
          <w:spacing w:val="-3"/>
          <w:w w:val="100"/>
        </w:rPr>
        <w:t>飞跑到世尊前祈求</w:t>
      </w:r>
      <w:r>
        <w:rPr>
          <w:rFonts w:hint="eastAsia" w:ascii="KaiTi" w:hAnsi="KaiTi" w:eastAsia="KaiTi"/>
          <w:spacing w:val="-3"/>
          <w:w w:val="100"/>
        </w:rPr>
        <w:t>:</w:t>
      </w:r>
      <w:r>
        <w:rPr>
          <w:spacing w:val="-13"/>
          <w:w w:val="100"/>
        </w:rPr>
        <w:t>“给我吧！”世尊没有立即给他，略作思索，便对他 说</w:t>
      </w:r>
      <w:r>
        <w:rPr>
          <w:rFonts w:hint="eastAsia" w:ascii="KaiTi" w:hAnsi="KaiTi" w:eastAsia="KaiTi"/>
          <w:spacing w:val="-1"/>
          <w:w w:val="100"/>
        </w:rPr>
        <w:t>:</w:t>
      </w:r>
      <w:r>
        <w:rPr>
          <w:spacing w:val="-18"/>
          <w:w w:val="100"/>
        </w:rPr>
        <w:t xml:space="preserve">“你说一声‘我不要’，然后，我再给你。”这个婆罗门儿子迫不及  </w:t>
      </w:r>
      <w:r>
        <w:rPr>
          <w:spacing w:val="-7"/>
        </w:rPr>
        <w:t>待地照说了，世尊很慈悲地把‘拉达’给了他。这一幕情景，被在一旁的</w:t>
      </w:r>
      <w:r>
        <w:rPr>
          <w:spacing w:val="-5"/>
        </w:rPr>
        <w:t>给孤独长者看见了，他立即劝婆罗门儿子</w:t>
      </w:r>
      <w:r>
        <w:rPr>
          <w:rFonts w:hint="eastAsia" w:ascii="KaiTi" w:hAnsi="KaiTi" w:eastAsia="KaiTi"/>
        </w:rPr>
        <w:t>:</w:t>
      </w:r>
      <w:r>
        <w:rPr>
          <w:spacing w:val="-3"/>
        </w:rPr>
        <w:t>“世尊已圆满了一切功德，施</w:t>
      </w:r>
    </w:p>
    <w:p>
      <w:pPr>
        <w:pStyle w:val="2"/>
        <w:spacing w:line="278" w:lineRule="auto"/>
        <w:ind w:right="1786"/>
      </w:pPr>
      <w:r>
        <w:rPr>
          <w:spacing w:val="-3"/>
        </w:rPr>
        <w:t>主供养世尊的食物，凡夫是不能受用的，假若你将‘拉达’还给世尊，我可以给你五百嘎夏巴涅（</w:t>
      </w:r>
      <w:r>
        <w:rPr>
          <w:spacing w:val="-1"/>
        </w:rPr>
        <w:t>印币单位</w:t>
      </w:r>
      <w:r>
        <w:rPr>
          <w:spacing w:val="-106"/>
        </w:rPr>
        <w:t>）</w:t>
      </w:r>
      <w:r>
        <w:rPr>
          <w:spacing w:val="-12"/>
        </w:rPr>
        <w:t xml:space="preserve">。”贪心的婆罗门儿子听闻此言，喜 </w:t>
      </w:r>
      <w:r>
        <w:rPr>
          <w:spacing w:val="-6"/>
        </w:rPr>
        <w:t>出望外，马上将‘拉达’还于世尊，高高兴兴地到长者家中，取得了五百</w:t>
      </w:r>
    </w:p>
    <w:p>
      <w:pPr>
        <w:spacing w:after="0" w:line="278" w:lineRule="auto"/>
        <w:sectPr>
          <w:pgSz w:w="11910" w:h="16840"/>
          <w:pgMar w:top="1400" w:right="1640" w:bottom="280" w:left="1640" w:header="720" w:footer="720" w:gutter="0"/>
        </w:sectPr>
      </w:pPr>
    </w:p>
    <w:p>
      <w:pPr>
        <w:pStyle w:val="2"/>
        <w:spacing w:before="44"/>
      </w:pPr>
      <w:r>
        <w:t>嘎夏巴涅。世尊化缘毕返回经堂。</w:t>
      </w:r>
    </w:p>
    <w:p>
      <w:pPr>
        <w:pStyle w:val="2"/>
        <w:spacing w:before="43" w:line="278" w:lineRule="auto"/>
        <w:ind w:right="1891" w:firstLine="422"/>
        <w:jc w:val="both"/>
      </w:pPr>
      <w:r>
        <w:rPr>
          <w:spacing w:val="-3"/>
        </w:rPr>
        <w:t>时诸比丘请问</w:t>
      </w:r>
      <w:r>
        <w:rPr>
          <w:rFonts w:hint="eastAsia" w:ascii="KaiTi" w:hAnsi="KaiTi" w:eastAsia="KaiTi"/>
        </w:rPr>
        <w:t>:</w:t>
      </w:r>
      <w:r>
        <w:rPr>
          <w:spacing w:val="-3"/>
        </w:rPr>
        <w:t>“世尊，以何因缘此婆罗门子贪心甚重？见诸食物皆</w:t>
      </w:r>
      <w:r>
        <w:rPr>
          <w:spacing w:val="-21"/>
          <w:w w:val="100"/>
        </w:rPr>
        <w:t>说‘阿那新，阿那新！’，又为什么世尊初时不给他‘拉达’，要他说‘我</w:t>
      </w:r>
      <w:r>
        <w:rPr>
          <w:spacing w:val="-15"/>
        </w:rPr>
        <w:t>不要’后再给他？唯愿开示。”</w:t>
      </w:r>
    </w:p>
    <w:p>
      <w:pPr>
        <w:pStyle w:val="2"/>
        <w:spacing w:line="278" w:lineRule="auto"/>
        <w:ind w:right="1786" w:firstLine="422"/>
      </w:pPr>
      <w:r>
        <w:rPr>
          <w:spacing w:val="-3"/>
        </w:rPr>
        <w:t>世尊告诸比丘</w:t>
      </w:r>
      <w:r>
        <w:rPr>
          <w:rFonts w:hint="eastAsia" w:ascii="KaiTi" w:hAnsi="KaiTi" w:eastAsia="KaiTi"/>
        </w:rPr>
        <w:t>:</w:t>
      </w:r>
      <w:r>
        <w:rPr>
          <w:spacing w:val="-3"/>
        </w:rPr>
        <w:t>“此婆罗门子贪心很重，于百世、千世中见到什么食</w:t>
      </w:r>
      <w:r>
        <w:rPr>
          <w:spacing w:val="-17"/>
          <w:w w:val="100"/>
        </w:rPr>
        <w:t xml:space="preserve">物都说‘阿那新’，生生世世中从未说过‘我不要’。今天，以此因缘， </w:t>
      </w:r>
      <w:r>
        <w:rPr>
          <w:spacing w:val="-13"/>
          <w:w w:val="100"/>
        </w:rPr>
        <w:t>让他说一句‘我不要’，给他种下一个善根，等到将来有位山王如来出世</w:t>
      </w:r>
      <w:r>
        <w:rPr>
          <w:spacing w:val="-10"/>
        </w:rPr>
        <w:t>时，他将以此善根于山王如来教法下出家，并证得阿罗汉果位。”世尊如</w:t>
      </w:r>
      <w:r>
        <w:rPr>
          <w:spacing w:val="-13"/>
        </w:rPr>
        <w:t>是对众比丘讲述了前后的因缘。</w:t>
      </w:r>
      <w:r>
        <w:t>（</w:t>
      </w:r>
      <w:r>
        <w:rPr>
          <w:spacing w:val="-2"/>
        </w:rPr>
        <w:t>译者</w:t>
      </w:r>
      <w:r>
        <w:rPr>
          <w:rFonts w:hint="eastAsia" w:ascii="KaiTi" w:hAnsi="KaiTi" w:eastAsia="KaiTi"/>
        </w:rPr>
        <w:t>:</w:t>
      </w:r>
      <w:r>
        <w:rPr>
          <w:spacing w:val="-3"/>
        </w:rPr>
        <w:t>这个公案主要是讲</w:t>
      </w:r>
      <w:r>
        <w:rPr>
          <w:rFonts w:hint="eastAsia" w:ascii="KaiTi" w:hAnsi="KaiTi" w:eastAsia="KaiTi"/>
        </w:rPr>
        <w:t>:</w:t>
      </w:r>
      <w:r>
        <w:rPr>
          <w:spacing w:val="-3"/>
        </w:rPr>
        <w:t>众生无始以来的贪心非常猛烈，对财、色、名、食、睡，皆是无止境的贪求。但我们是修行人，当贪心生起来的时候，要彻底地对治。初时是困难些，但是，我们在生贪心的刹那应该尽量舍弃它，无论是贪财或贪人，这种贪心能放下的都应放下，若实在放不下贪欲心，则正当贪心生起时应立即忏悔或发善愿断除此垢心，将来并于某位如来出世时，愿以此善根于其教法下出家， 甚至获得一定的果位。目前，社会上的人们每天只想发财。日夜为赚钱绞尽脑汁，今天赚到了，明天还想赚更多，真是贪心无止境。在他们的脑海中从未有过布施、供养的概念。偶尔做一点小布施、小供养，以此不明就理地种下了一个善根，凭此善根而在来生中也能获得一定的功德。这就是此公案给我们的启迪：勿以善小而不为</w:t>
      </w:r>
      <w:r>
        <w:rPr>
          <w:spacing w:val="-109"/>
        </w:rPr>
        <w:t>）</w:t>
      </w:r>
      <w:r>
        <w:t>。</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1"/>
        <w:ind w:left="0"/>
        <w:rPr>
          <w:sz w:val="26"/>
        </w:rPr>
      </w:pPr>
    </w:p>
    <w:p>
      <w:pPr>
        <w:pStyle w:val="7"/>
        <w:numPr>
          <w:ilvl w:val="0"/>
          <w:numId w:val="5"/>
        </w:numPr>
        <w:tabs>
          <w:tab w:val="left" w:pos="536"/>
        </w:tabs>
        <w:spacing w:before="0" w:after="0" w:line="240" w:lineRule="auto"/>
        <w:ind w:left="535" w:right="0" w:hanging="424"/>
        <w:jc w:val="left"/>
        <w:rPr>
          <w:sz w:val="21"/>
        </w:rPr>
      </w:pPr>
      <w:r>
        <w:rPr>
          <w:spacing w:val="-2"/>
          <w:sz w:val="21"/>
        </w:rPr>
        <w:t>集聚母</w:t>
      </w:r>
    </w:p>
    <w:p>
      <w:pPr>
        <w:pStyle w:val="2"/>
        <w:tabs>
          <w:tab w:val="left" w:pos="1374"/>
        </w:tabs>
        <w:spacing w:before="43"/>
      </w:pPr>
      <w:r>
        <w:t>—雄</w:t>
      </w:r>
      <w:r>
        <w:rPr>
          <w:spacing w:val="-3"/>
        </w:rPr>
        <w:t>辩</w:t>
      </w:r>
      <w:r>
        <w:t>获胜</w:t>
      </w:r>
      <w:r>
        <w:tab/>
      </w:r>
      <w:r>
        <w:rPr>
          <w:spacing w:val="-3"/>
        </w:rPr>
        <w:t>合</w:t>
      </w:r>
      <w:r>
        <w:t>家</w:t>
      </w:r>
      <w:r>
        <w:rPr>
          <w:spacing w:val="-3"/>
        </w:rPr>
        <w:t>证</w:t>
      </w:r>
      <w:r>
        <w:t>果</w:t>
      </w:r>
    </w:p>
    <w:p>
      <w:pPr>
        <w:pStyle w:val="2"/>
        <w:spacing w:before="9"/>
        <w:ind w:left="0"/>
        <w:rPr>
          <w:sz w:val="27"/>
        </w:rPr>
      </w:pPr>
    </w:p>
    <w:p>
      <w:pPr>
        <w:pStyle w:val="2"/>
        <w:spacing w:line="278" w:lineRule="auto"/>
        <w:ind w:right="1786" w:firstLine="422"/>
      </w:pPr>
      <w:r>
        <w:rPr>
          <w:spacing w:val="-3"/>
        </w:rPr>
        <w:t>一时，佛在王舍城。爱达下些拉的地方，有位莲藏国王，在他统治 的这片土地上，举国祥和安宁，财富圆满，无病无灾</w:t>
      </w:r>
      <w:r>
        <w:rPr>
          <w:rFonts w:hint="eastAsia" w:ascii="KaiTi" w:hAnsi="KaiTi" w:eastAsia="KaiTi"/>
        </w:rPr>
        <w:t>;</w:t>
      </w:r>
      <w:r>
        <w:rPr>
          <w:spacing w:val="-3"/>
        </w:rPr>
        <w:t>田野里苗肥禾壮， 道路旁果木成行，到处都呈现出一派繁荣昌盛的景象。莲藏国王如理如法地管理着国家，与王妃共同享受着美好的生活。王妃怀孕后，心中不由自主地产生一种新的念头</w:t>
      </w:r>
      <w:r>
        <w:rPr>
          <w:rFonts w:hint="eastAsia" w:ascii="KaiTi" w:hAnsi="KaiTi" w:eastAsia="KaiTi"/>
        </w:rPr>
        <w:t>:</w:t>
      </w:r>
      <w:r>
        <w:rPr>
          <w:spacing w:val="-3"/>
        </w:rPr>
        <w:t>如果与任何人进行辩论，则自己一定会获胜。她将这个念头告诉了莲藏国王，国王询问婆罗门相士</w:t>
      </w:r>
      <w:r>
        <w:rPr>
          <w:rFonts w:hint="eastAsia" w:ascii="KaiTi" w:hAnsi="KaiTi" w:eastAsia="KaiTi"/>
        </w:rPr>
        <w:t>:</w:t>
      </w:r>
      <w:r>
        <w:rPr>
          <w:spacing w:val="-3"/>
        </w:rPr>
        <w:t>“我的王妃怀孕后产生想与人辩论的新念头，我把世上所有雄辩家都邀请来与王妃辩论，是否有意义？”相士说</w:t>
      </w:r>
      <w:r>
        <w:rPr>
          <w:rFonts w:hint="eastAsia" w:ascii="KaiTi" w:hAnsi="KaiTi" w:eastAsia="KaiTi"/>
        </w:rPr>
        <w:t>:</w:t>
      </w:r>
      <w:r>
        <w:rPr>
          <w:spacing w:val="-3"/>
        </w:rPr>
        <w:t>“有必要，也有意义。若是辩论，王妃一定会获胜</w:t>
      </w:r>
      <w:r>
        <w:rPr>
          <w:rFonts w:hint="eastAsia" w:ascii="KaiTi" w:hAnsi="KaiTi" w:eastAsia="KaiTi"/>
          <w:spacing w:val="-3"/>
        </w:rPr>
        <w:t>;</w:t>
      </w:r>
      <w:r>
        <w:t>若</w:t>
      </w:r>
      <w:r>
        <w:rPr>
          <w:spacing w:val="-7"/>
        </w:rPr>
        <w:t>不辩论，则王妃很可能会残废或出现婴儿六根不具等违缘。”果然，王妃</w:t>
      </w:r>
      <w:r>
        <w:rPr>
          <w:spacing w:val="-5"/>
        </w:rPr>
        <w:t>在辩论中获胜了。怀胎九月，王妃生下一个相貌庄严的女孩，宫中为她举</w:t>
      </w:r>
      <w:r>
        <w:rPr>
          <w:spacing w:val="-4"/>
        </w:rPr>
        <w:t>行了隆重的诞生仪式，准备给她取名，因她入胎后，集聚众人与王妃辩论</w:t>
      </w:r>
    </w:p>
    <w:p>
      <w:pPr>
        <w:pStyle w:val="2"/>
        <w:spacing w:line="278" w:lineRule="auto"/>
        <w:ind w:right="1574"/>
      </w:pPr>
      <w:r>
        <w:rPr>
          <w:spacing w:val="-3"/>
        </w:rPr>
        <w:t>之故，取名为集聚母。刚出生的集聚母，父王母后安排了八位姨母来照料、喂养她。她如海中之莲迅速地成长。稍大后，她在宫中学习文字及其它学 问，并在短短时间内，精通了世间的一切学问，聪慧的集聚母与世上许多 善辩者进行辩论，但从未输给他人。一天，国王问她</w:t>
      </w:r>
      <w:r>
        <w:rPr>
          <w:rFonts w:hint="eastAsia" w:ascii="KaiTi" w:hAnsi="KaiTi" w:eastAsia="KaiTi"/>
        </w:rPr>
        <w:t>:</w:t>
      </w:r>
      <w:r>
        <w:rPr>
          <w:spacing w:val="-3"/>
        </w:rPr>
        <w:t>“你已经长大了，  将来你希望自己与什么样的人一起生活？”她非常坚定地说</w:t>
      </w:r>
      <w:r>
        <w:rPr>
          <w:rFonts w:hint="eastAsia" w:ascii="KaiTi" w:hAnsi="KaiTi" w:eastAsia="KaiTi"/>
        </w:rPr>
        <w:t>:</w:t>
      </w:r>
      <w:r>
        <w:rPr>
          <w:spacing w:val="-3"/>
        </w:rPr>
        <w:t>“世上的美</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貌我不希求，世上的财富我也不希求，唯有辩才胜过我者，父王可以将女</w:t>
      </w:r>
      <w:r>
        <w:rPr>
          <w:spacing w:val="-13"/>
        </w:rPr>
        <w:t>儿许配给他。”国王听后也很赞叹王女的志向。于是，通告全国将设辩论</w:t>
      </w:r>
      <w:r>
        <w:rPr>
          <w:spacing w:val="-6"/>
        </w:rPr>
        <w:t>擂台，选招驸马。此时，印度南方有位日悟辩论大师，他英俊潇洒、财富</w:t>
      </w:r>
      <w:r>
        <w:rPr>
          <w:spacing w:val="-4"/>
        </w:rPr>
        <w:t>圆满、具足辩才，一路风尘仆仆经过了大大小小的城市，终于来到了莲藏</w:t>
      </w:r>
      <w:r>
        <w:rPr>
          <w:spacing w:val="-3"/>
        </w:rPr>
        <w:t>王的国家。国王热情地接待他，让他与王女展开辩论。辩论中，集聚母见日悟大师一表人才，谈吐潇洒，就生起了贪心，心不在焉无意赢他，结果败在日悟大师手下。莲藏国王对日悟大师也非常满意。于是，将女儿许配给他，并按当地习俗举行了盛大的婚礼。日悟大师也成为莲藏王手下的重臣。</w:t>
      </w:r>
    </w:p>
    <w:p>
      <w:pPr>
        <w:pStyle w:val="2"/>
        <w:spacing w:line="268" w:lineRule="exact"/>
        <w:ind w:left="534"/>
      </w:pPr>
      <w:r>
        <w:t>集聚母婚后，怀胎十月，生下了一个相貌庄严的男孩，为他取名呷</w:t>
      </w:r>
    </w:p>
    <w:p>
      <w:pPr>
        <w:pStyle w:val="2"/>
        <w:spacing w:before="43" w:line="278" w:lineRule="auto"/>
        <w:ind w:right="1574"/>
      </w:pPr>
      <w:r>
        <w:t>达亚那。他在父母的精心照料下很快地成长，年龄尚幼，便精通了十八明， 到十六岁时，已是辩才无碍。他自忖</w:t>
      </w:r>
      <w:r>
        <w:rPr>
          <w:rFonts w:hint="eastAsia" w:ascii="KaiTi" w:eastAsia="KaiTi"/>
        </w:rPr>
        <w:t>:</w:t>
      </w:r>
      <w:r>
        <w:t>自己的辩才在整个南瞻部洲也是无</w:t>
      </w:r>
    </w:p>
    <w:p>
      <w:pPr>
        <w:pStyle w:val="2"/>
        <w:spacing w:line="278" w:lineRule="auto"/>
        <w:ind w:right="1682"/>
      </w:pPr>
      <w:r>
        <w:rPr>
          <w:spacing w:val="-3"/>
        </w:rPr>
        <w:t>与伦比的。因此，他很骄慢。在王宫附近的一位优婆塞见他是如此骄慢， 就劝告他</w:t>
      </w:r>
      <w:r>
        <w:rPr>
          <w:rFonts w:hint="eastAsia" w:ascii="KaiTi" w:hAnsi="KaiTi" w:eastAsia="KaiTi"/>
        </w:rPr>
        <w:t>:</w:t>
      </w:r>
      <w:r>
        <w:rPr>
          <w:spacing w:val="-3"/>
        </w:rPr>
        <w:t>“太子，不要太骄慢了。据说在印度中部有位悉达多太子，这 位太子降生时，婆罗门相士就预言</w:t>
      </w:r>
      <w:r>
        <w:rPr>
          <w:rFonts w:hint="eastAsia" w:ascii="KaiTi" w:hAnsi="KaiTi" w:eastAsia="KaiTi"/>
          <w:spacing w:val="-3"/>
        </w:rPr>
        <w:t>:</w:t>
      </w:r>
      <w:r>
        <w:rPr>
          <w:spacing w:val="-3"/>
        </w:rPr>
        <w:t>此太子若在家即是金轮王⑴</w:t>
      </w:r>
      <w:r>
        <w:rPr>
          <w:rFonts w:hint="eastAsia" w:ascii="KaiTi" w:hAnsi="KaiTi" w:eastAsia="KaiTi"/>
        </w:rPr>
        <w:t>;</w:t>
      </w:r>
      <w:r>
        <w:rPr>
          <w:spacing w:val="-3"/>
        </w:rPr>
        <w:t>若出家则成就如来、正等觉的果位！后来， 悉达多太子舍却王位出家，现已证得无上菩提。他相好庄严，功德圆满，相比之下你不及他的十万、百万、千百万分之一，你若见到他，内心的骄慢</w:t>
      </w:r>
      <w:r>
        <w:rPr>
          <w:rFonts w:hint="eastAsia" w:ascii="KaiTi" w:hAnsi="KaiTi" w:eastAsia="KaiTi"/>
        </w:rPr>
        <w:t>(Atimana)</w:t>
      </w:r>
      <w:r>
        <w:rPr>
          <w:spacing w:val="-15"/>
        </w:rPr>
        <w:t xml:space="preserve">肯定会被摧毁。”当呷  </w:t>
      </w:r>
      <w:r>
        <w:rPr>
          <w:spacing w:val="-7"/>
        </w:rPr>
        <w:t>达亚那太子听到佛陀的名号时，汗毛竖立，泪水横溢，顿然生起了无比的</w:t>
      </w:r>
      <w:r>
        <w:rPr>
          <w:spacing w:val="-5"/>
        </w:rPr>
        <w:t>欢喜和信心。他按捺不住内心的喜悦，立刻到父母前请求，要于释迦佛座</w:t>
      </w:r>
      <w:r>
        <w:rPr>
          <w:spacing w:val="-4"/>
        </w:rPr>
        <w:t>下出家！父母难以劝阻，就和蔼地说</w:t>
      </w:r>
      <w:r>
        <w:rPr>
          <w:rFonts w:hint="eastAsia" w:ascii="KaiTi" w:hAnsi="KaiTi" w:eastAsia="KaiTi"/>
        </w:rPr>
        <w:t>:</w:t>
      </w:r>
      <w:r>
        <w:rPr>
          <w:spacing w:val="-3"/>
        </w:rPr>
        <w:t xml:space="preserve">“不要着急，等我们把家中内外事 </w:t>
      </w:r>
      <w:r>
        <w:rPr>
          <w:spacing w:val="-8"/>
        </w:rPr>
        <w:t xml:space="preserve">情安排妥当，我们也随你一起去释迦佛前出家。”几天后，一切安排妥当， </w:t>
      </w:r>
      <w:r>
        <w:rPr>
          <w:spacing w:val="-5"/>
        </w:rPr>
        <w:t>合家三人前往舍卫城。很远的地方他们就见到了佛陀的三十二相金身，当</w:t>
      </w:r>
      <w:r>
        <w:rPr>
          <w:spacing w:val="-4"/>
        </w:rPr>
        <w:t>下生起了无比的欢喜心，对佛陀顶礼供养，祈求传法。世尊给父子授比丘</w:t>
      </w:r>
      <w:r>
        <w:rPr>
          <w:spacing w:val="-3"/>
        </w:rPr>
        <w:t>戒，众生母给集聚母授比丘尼戒，并给他们传法，他们各自精进，都获得罗汉果位。在他们的境界中：黄金与牛粪等同，虚空和手掌无别。得诸天</w:t>
      </w:r>
      <w:r>
        <w:rPr>
          <w:spacing w:val="-39"/>
        </w:rPr>
        <w:t>共赞。</w:t>
      </w:r>
      <w:r>
        <w:t>（</w:t>
      </w:r>
      <w:r>
        <w:rPr>
          <w:spacing w:val="-2"/>
        </w:rPr>
        <w:t>译者</w:t>
      </w:r>
      <w:r>
        <w:rPr>
          <w:rFonts w:hint="eastAsia" w:ascii="KaiTi" w:hAnsi="KaiTi" w:eastAsia="KaiTi"/>
        </w:rPr>
        <w:t>:</w:t>
      </w:r>
      <w:r>
        <w:rPr>
          <w:spacing w:val="-3"/>
        </w:rPr>
        <w:t xml:space="preserve">在藏族中全家出家的甚多，汉族则多是只有父亲出家或者  </w:t>
      </w:r>
      <w:r>
        <w:rPr>
          <w:spacing w:val="-10"/>
        </w:rPr>
        <w:t>只有母亲出家，很少有全家出家的。</w:t>
      </w:r>
      <w:r>
        <w:t>）</w:t>
      </w:r>
    </w:p>
    <w:p>
      <w:pPr>
        <w:pStyle w:val="2"/>
        <w:spacing w:line="278" w:lineRule="auto"/>
        <w:ind w:right="1785" w:firstLine="422"/>
      </w:pPr>
      <w:r>
        <w:rPr>
          <w:spacing w:val="-3"/>
        </w:rPr>
        <w:t>诸比丘请问世尊</w:t>
      </w:r>
      <w:r>
        <w:rPr>
          <w:rFonts w:hint="eastAsia" w:ascii="KaiTi" w:hAnsi="KaiTi" w:eastAsia="KaiTi"/>
        </w:rPr>
        <w:t>:</w:t>
      </w:r>
      <w:r>
        <w:rPr>
          <w:spacing w:val="-3"/>
        </w:rPr>
        <w:t>“呷达亚那以何因缘相貌庄严，财富圆满，具足辩</w:t>
      </w:r>
      <w:r>
        <w:rPr>
          <w:spacing w:val="-7"/>
        </w:rPr>
        <w:t>才？以何因缘于世尊教法下全家出家，皆获证罗汉果位？唯愿为说。”世</w:t>
      </w:r>
      <w:r>
        <w:rPr>
          <w:spacing w:val="-5"/>
        </w:rPr>
        <w:t>尊告诸比丘</w:t>
      </w:r>
      <w:r>
        <w:rPr>
          <w:rFonts w:hint="eastAsia" w:ascii="KaiTi" w:hAnsi="KaiTi" w:eastAsia="KaiTi"/>
        </w:rPr>
        <w:t>:</w:t>
      </w:r>
      <w:r>
        <w:rPr>
          <w:spacing w:val="-3"/>
        </w:rPr>
        <w:t>“早在贤劫人寿二万岁时，人天导师、如来、正等觉迦叶佛出世。印度鹿野苑有一婆罗门，婆罗门之子对迦叶佛深具信心，于父母前祈求出家。最初，父母不答应</w:t>
      </w:r>
      <w:r>
        <w:rPr>
          <w:rFonts w:hint="eastAsia" w:ascii="KaiTi" w:hAnsi="KaiTi" w:eastAsia="KaiTi"/>
        </w:rPr>
        <w:t>:</w:t>
      </w:r>
      <w:r>
        <w:rPr>
          <w:spacing w:val="-3"/>
        </w:rPr>
        <w:t>‘我们只有你一个孩子，你出家了父母以后怎么办？’但经不起儿子的恳求，最后还是同意他出家。这个孩子在迦叶佛前出家，并将迦叶佛的指甲、毛发等供在塔中，也常对僧众做广大的供养，对他们恭敬顶礼。后来，他发愿</w:t>
      </w:r>
      <w:r>
        <w:rPr>
          <w:rFonts w:hint="eastAsia" w:ascii="KaiTi" w:hAnsi="KaiTi" w:eastAsia="KaiTi"/>
          <w:spacing w:val="-3"/>
        </w:rPr>
        <w:t>:</w:t>
      </w:r>
      <w:r>
        <w:rPr>
          <w:spacing w:val="-3"/>
        </w:rPr>
        <w:t>以今生恭敬供养等的功德，愿我以后生生世世中财富圆满，相貌庄严，十六岁时精通一切学问，具足所向无敌的辩才，并且我的父母也具雄辩才能，将来在释迦佛教法下出家，摧毁三界烦恼，证得罗汉果位。父母闻此愿，同时也发愿</w:t>
      </w:r>
      <w:r>
        <w:rPr>
          <w:rFonts w:hint="eastAsia" w:ascii="KaiTi" w:hAnsi="KaiTi" w:eastAsia="KaiTi"/>
          <w:spacing w:val="-3"/>
        </w:rPr>
        <w:t>:</w:t>
      </w:r>
      <w:r>
        <w:rPr>
          <w:spacing w:val="-3"/>
        </w:rPr>
        <w:t>愿我们来世于释迦牟尼佛教法下出家证果</w:t>
      </w:r>
      <w:r>
        <w:rPr>
          <w:rFonts w:hint="eastAsia" w:ascii="KaiTi" w:hAnsi="KaiTi" w:eastAsia="KaiTi"/>
          <w:spacing w:val="-3"/>
        </w:rPr>
        <w:t>;</w:t>
      </w:r>
      <w:r>
        <w:rPr>
          <w:spacing w:val="-3"/>
        </w:rPr>
        <w:t>愿来世为其父母，具雄辩才能。诸比丘，你们是怎么想的？迦叶佛时的那位比丘就是现在的呷达亚那，当时的父母即现在的呷达亚那的父母。众生的愿力不可思议，现在他们的愿力已如是成熟</w:t>
      </w:r>
      <w:r>
        <w:rPr>
          <w:spacing w:val="-9"/>
        </w:rPr>
        <w:t>了。迦叶佛与我的功德与威力等皆等同。”</w:t>
      </w:r>
    </w:p>
    <w:p>
      <w:pPr>
        <w:spacing w:after="0" w:line="278" w:lineRule="auto"/>
        <w:sectPr>
          <w:pgSz w:w="11910" w:h="16840"/>
          <w:pgMar w:top="1400" w:right="1640" w:bottom="280" w:left="1640" w:header="720" w:footer="720" w:gutter="0"/>
        </w:sect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12"/>
        <w:ind w:left="0"/>
        <w:rPr>
          <w:sz w:val="29"/>
        </w:rPr>
      </w:pPr>
    </w:p>
    <w:p>
      <w:pPr>
        <w:pStyle w:val="7"/>
        <w:numPr>
          <w:ilvl w:val="0"/>
          <w:numId w:val="5"/>
        </w:numPr>
        <w:tabs>
          <w:tab w:val="left" w:pos="536"/>
          <w:tab w:val="left" w:pos="954"/>
        </w:tabs>
        <w:spacing w:before="72" w:after="0" w:line="240" w:lineRule="auto"/>
        <w:ind w:left="535" w:right="0" w:hanging="424"/>
        <w:jc w:val="left"/>
        <w:rPr>
          <w:sz w:val="21"/>
        </w:rPr>
      </w:pPr>
      <w:r>
        <w:rPr>
          <w:sz w:val="21"/>
        </w:rPr>
        <w:t>跛</w:t>
      </w:r>
      <w:r>
        <w:rPr>
          <w:sz w:val="21"/>
        </w:rPr>
        <w:tab/>
      </w:r>
      <w:r>
        <w:rPr>
          <w:sz w:val="21"/>
        </w:rPr>
        <w:t>子</w:t>
      </w:r>
    </w:p>
    <w:p>
      <w:pPr>
        <w:pStyle w:val="2"/>
        <w:tabs>
          <w:tab w:val="left" w:pos="1374"/>
        </w:tabs>
        <w:spacing w:before="43"/>
      </w:pPr>
      <w:r>
        <w:t>—恶</w:t>
      </w:r>
      <w:r>
        <w:rPr>
          <w:spacing w:val="-3"/>
        </w:rPr>
        <w:t>骂</w:t>
      </w:r>
      <w:r>
        <w:t>圣者</w:t>
      </w:r>
      <w:r>
        <w:tab/>
      </w:r>
      <w:r>
        <w:rPr>
          <w:spacing w:val="-3"/>
        </w:rPr>
        <w:t>得</w:t>
      </w:r>
      <w:r>
        <w:t>跛</w:t>
      </w:r>
      <w:r>
        <w:rPr>
          <w:spacing w:val="-3"/>
        </w:rPr>
        <w:t>子</w:t>
      </w:r>
      <w:r>
        <w:t>报</w:t>
      </w:r>
    </w:p>
    <w:p>
      <w:pPr>
        <w:pStyle w:val="2"/>
        <w:spacing w:before="8"/>
        <w:ind w:left="0"/>
        <w:rPr>
          <w:sz w:val="27"/>
        </w:rPr>
      </w:pPr>
    </w:p>
    <w:p>
      <w:pPr>
        <w:pStyle w:val="2"/>
        <w:spacing w:before="1" w:line="278" w:lineRule="auto"/>
        <w:ind w:right="1786" w:firstLine="422"/>
      </w:pPr>
      <w:r>
        <w:rPr>
          <w:spacing w:val="-3"/>
        </w:rPr>
        <w:t>一时，佛在舍卫城。有一位大施主</w:t>
      </w:r>
      <w:r>
        <w:rPr>
          <w:rFonts w:hint="eastAsia" w:ascii="KaiTi" w:hAnsi="KaiTi" w:eastAsia="KaiTi"/>
        </w:rPr>
        <w:t>(Pinda Daya-ka)</w:t>
      </w:r>
      <w:r>
        <w:rPr>
          <w:spacing w:val="-2"/>
        </w:rPr>
        <w:t>，他的妻子生下</w:t>
      </w:r>
      <w:r>
        <w:rPr>
          <w:spacing w:val="-8"/>
        </w:rPr>
        <w:t>一个跛脚的孩子，故此夫妇俩为之取名为‘跛子’。跛子长大后，父亲觉得</w:t>
      </w:r>
      <w:r>
        <w:rPr>
          <w:rFonts w:hint="eastAsia" w:ascii="KaiTi" w:hAnsi="KaiTi" w:eastAsia="KaiTi"/>
          <w:spacing w:val="-8"/>
        </w:rPr>
        <w:t>:</w:t>
      </w:r>
      <w:r>
        <w:rPr>
          <w:spacing w:val="-3"/>
        </w:rPr>
        <w:t>跛子以后也不会有很大的前途，不如让他学裁缝，依一门手艺来维持生活。施主将这个想法告诉了妻子和儿子。跛子遵父命学裁缝，不久，他的手艺已很好，在城中也是小有名气。</w:t>
      </w:r>
    </w:p>
    <w:p>
      <w:pPr>
        <w:pStyle w:val="2"/>
        <w:spacing w:line="278" w:lineRule="auto"/>
        <w:ind w:right="1786" w:firstLine="422"/>
      </w:pPr>
      <w:r>
        <w:rPr>
          <w:spacing w:val="-3"/>
        </w:rPr>
        <w:t>一次，当地举行一个大型宴会，有位施主的妻子想去参加，苦于没 有礼服，就在朋友家借了一套。但不小心在宴会上把礼服弄破了，她很担心别人知道，无法还于主人。回到家中，丈夫出去了，她心想</w:t>
      </w:r>
      <w:r>
        <w:rPr>
          <w:rFonts w:hint="eastAsia" w:ascii="KaiTi" w:hAnsi="KaiTi" w:eastAsia="KaiTi"/>
        </w:rPr>
        <w:t>:</w:t>
      </w:r>
      <w:r>
        <w:rPr>
          <w:spacing w:val="-3"/>
        </w:rPr>
        <w:t xml:space="preserve">最好快把跛子裁缝请到家中，把礼服缝好就可以还给主人了。她赶忙去把跛子请到家中，关紧大门准备让他缝补礼服。正当此时，她的丈夫从外面回来了， </w:t>
      </w:r>
      <w:r>
        <w:rPr>
          <w:spacing w:val="-3"/>
          <w:w w:val="100"/>
        </w:rPr>
        <w:t>边敲门边高声叫</w:t>
      </w:r>
      <w:r>
        <w:rPr>
          <w:rFonts w:hint="eastAsia" w:ascii="KaiTi" w:hAnsi="KaiTi" w:eastAsia="KaiTi"/>
          <w:w w:val="100"/>
        </w:rPr>
        <w:t>:</w:t>
      </w:r>
      <w:r>
        <w:rPr>
          <w:spacing w:val="-17"/>
          <w:w w:val="100"/>
        </w:rPr>
        <w:t>“开门！”她听到丈夫的叫门声害怕极了，</w:t>
      </w:r>
      <w:r>
        <w:rPr>
          <w:spacing w:val="-3"/>
          <w:w w:val="100"/>
        </w:rPr>
        <w:t>（</w:t>
      </w:r>
      <w:r>
        <w:rPr>
          <w:spacing w:val="-2"/>
          <w:w w:val="100"/>
        </w:rPr>
        <w:t xml:space="preserve">一方面丈  </w:t>
      </w:r>
      <w:r>
        <w:rPr>
          <w:spacing w:val="-3"/>
        </w:rPr>
        <w:t>夫不在家，自己将跛子请到家来有失妇道</w:t>
      </w:r>
      <w:r>
        <w:rPr>
          <w:rFonts w:hint="eastAsia" w:ascii="KaiTi" w:hAnsi="KaiTi" w:eastAsia="KaiTi"/>
        </w:rPr>
        <w:t>;</w:t>
      </w:r>
      <w:r>
        <w:rPr>
          <w:spacing w:val="-3"/>
        </w:rPr>
        <w:t>另一方面，又担心丈夫知道自</w:t>
      </w:r>
      <w:r>
        <w:rPr>
          <w:spacing w:val="-14"/>
        </w:rPr>
        <w:t>己弄破了借来的礼服。</w:t>
      </w:r>
      <w:r>
        <w:rPr>
          <w:spacing w:val="-3"/>
        </w:rPr>
        <w:t>）真是心急如焚，不知如何是好！无奈她只好把跛子装在大口袋里，手忙脚乱地把口袋捆好，藏到隔壁的房子里。她喘了口气，定定神后便开门迎接丈夫。她假惺惺地对丈夫说了番温情话，然后，</w:t>
      </w:r>
    </w:p>
    <w:p>
      <w:pPr>
        <w:pStyle w:val="2"/>
        <w:spacing w:line="278" w:lineRule="auto"/>
        <w:ind w:right="1575"/>
      </w:pPr>
      <w:r>
        <w:rPr>
          <w:spacing w:val="-3"/>
        </w:rPr>
        <w:t>夫妇俩就上床睡觉了。半夜，一个小偷溜进了她家，黑夜中小偷四处乱摸， 结果摸到了那个大口袋，再上下仔细摸了摸，觉得捆得又紧又好，自忖</w:t>
      </w:r>
      <w:r>
        <w:rPr>
          <w:rFonts w:hint="eastAsia" w:ascii="KaiTi" w:eastAsia="KaiTi"/>
        </w:rPr>
        <w:t xml:space="preserve">:  </w:t>
      </w:r>
      <w:r>
        <w:rPr>
          <w:spacing w:val="-3"/>
        </w:rPr>
        <w:t>可能是个无价之宝。心中暗自得意</w:t>
      </w:r>
      <w:r>
        <w:rPr>
          <w:rFonts w:hint="eastAsia" w:ascii="KaiTi" w:eastAsia="KaiTi"/>
          <w:spacing w:val="-3"/>
        </w:rPr>
        <w:t>:</w:t>
      </w:r>
      <w:r>
        <w:rPr>
          <w:spacing w:val="-3"/>
        </w:rPr>
        <w:t>得到这个如意宝，我的子孙七代不会</w:t>
      </w:r>
    </w:p>
    <w:p>
      <w:pPr>
        <w:pStyle w:val="2"/>
        <w:spacing w:line="278" w:lineRule="auto"/>
        <w:ind w:right="1574"/>
      </w:pPr>
      <w:r>
        <w:rPr>
          <w:spacing w:val="-3"/>
        </w:rPr>
        <w:t>再受贫困之苦，财富无穷匮也。他欣喜若狂，背起这个装人的大袋子就跑。走了一程，明月从东山升起，月光下，他扛的袋子淅淅沥沥流出水来，这 是因跛子呆在口袋里太久，忍不住撒尿了，可这个小偷却觉得</w:t>
      </w:r>
      <w:r>
        <w:rPr>
          <w:rFonts w:hint="eastAsia" w:ascii="KaiTi" w:eastAsia="KaiTi"/>
        </w:rPr>
        <w:t>:</w:t>
      </w:r>
      <w:r>
        <w:rPr>
          <w:spacing w:val="-3"/>
        </w:rPr>
        <w:t>唯有水晶</w:t>
      </w:r>
    </w:p>
    <w:p>
      <w:pPr>
        <w:pStyle w:val="2"/>
        <w:spacing w:line="278" w:lineRule="auto"/>
        <w:ind w:right="1786"/>
      </w:pPr>
      <w:r>
        <w:rPr>
          <w:spacing w:val="-3"/>
        </w:rPr>
        <w:t>如意宝在月光下才会流出甘露，现在正巧是月亮升起来的时侯流下甘露 来，必定是如意宝。想着想着，他心里更加欢喜，步伐也更快。最后，走到住有五百个土匪的森林中。他们一看这个小偷兴致勃勃地背个大口袋满载而归，就问</w:t>
      </w:r>
      <w:r>
        <w:rPr>
          <w:rFonts w:hint="eastAsia" w:ascii="KaiTi" w:hAnsi="KaiTi" w:eastAsia="KaiTi"/>
        </w:rPr>
        <w:t>:</w:t>
      </w:r>
      <w:r>
        <w:rPr>
          <w:spacing w:val="-3"/>
        </w:rPr>
        <w:t xml:space="preserve">“你到底背了什么东西？”小偷自豪地说 </w:t>
      </w:r>
      <w:r>
        <w:rPr>
          <w:rFonts w:hint="eastAsia" w:ascii="KaiTi" w:hAnsi="KaiTi" w:eastAsia="KaiTi"/>
        </w:rPr>
        <w:t>:</w:t>
      </w:r>
      <w:r>
        <w:rPr>
          <w:spacing w:val="-3"/>
        </w:rPr>
        <w:t>“什么东西？ 这次我可是得到个无价之宝！我们在座的各位都应该高兴，以后七代的生</w:t>
      </w:r>
      <w:r>
        <w:rPr>
          <w:spacing w:val="-12"/>
        </w:rPr>
        <w:t>活都可以解决了。”众贼听他这么一说都急着要马上打开看。小偷满有把</w:t>
      </w:r>
      <w:r>
        <w:rPr>
          <w:spacing w:val="-9"/>
          <w:w w:val="100"/>
        </w:rPr>
        <w:t>握地说</w:t>
      </w:r>
      <w:r>
        <w:rPr>
          <w:rFonts w:hint="eastAsia" w:ascii="KaiTi" w:hAnsi="KaiTi" w:eastAsia="KaiTi"/>
          <w:w w:val="100"/>
        </w:rPr>
        <w:t>:</w:t>
      </w:r>
      <w:r>
        <w:rPr>
          <w:spacing w:val="-13"/>
          <w:w w:val="100"/>
        </w:rPr>
        <w:t xml:space="preserve">“打开就打开吧！”于是，众贼一拥而上，将口袋打开一看，他 </w:t>
      </w:r>
      <w:r>
        <w:rPr>
          <w:spacing w:val="-6"/>
        </w:rPr>
        <w:t>们都愣了：除了一个残废的跛子外，哪里有什么“如意宝”啊！众贼有的</w:t>
      </w:r>
      <w:r>
        <w:rPr>
          <w:spacing w:val="-4"/>
        </w:rPr>
        <w:t xml:space="preserve">烦恼，有的失望，有的惊奇，有的觉得好笑。那个小偷在一边一言不发， </w:t>
      </w:r>
      <w:r>
        <w:rPr>
          <w:spacing w:val="-3"/>
        </w:rPr>
        <w:t>痛苦不堪，无精打采地坐着。</w:t>
      </w:r>
    </w:p>
    <w:p>
      <w:pPr>
        <w:pStyle w:val="2"/>
        <w:spacing w:line="278" w:lineRule="auto"/>
        <w:ind w:right="1791" w:firstLine="422"/>
      </w:pPr>
      <w:r>
        <w:rPr>
          <w:spacing w:val="-3"/>
        </w:rPr>
        <w:t>原来入睡的夫妇，夜间妻子醒来还惦记着口袋中的跛子，就蹑手蹑 脚地去隔壁房子里，怎么也找不到那个大口袋，于是就唱了支歌</w:t>
      </w:r>
      <w:r>
        <w:rPr>
          <w:rFonts w:hint="eastAsia" w:ascii="KaiTi" w:hAnsi="KaiTi" w:eastAsia="KaiTi"/>
        </w:rPr>
        <w:t>:</w:t>
      </w:r>
      <w:r>
        <w:rPr>
          <w:spacing w:val="-2"/>
        </w:rPr>
        <w:t>“屋中</w:t>
      </w:r>
      <w:r>
        <w:rPr>
          <w:spacing w:val="-3"/>
        </w:rPr>
        <w:t>的口袋哟，不知去何方？谁人背走了，我心喜而悲</w:t>
      </w:r>
      <w:r>
        <w:rPr>
          <w:rFonts w:hint="eastAsia" w:ascii="KaiTi" w:hAnsi="KaiTi" w:eastAsia="KaiTi"/>
        </w:rPr>
        <w:t>;</w:t>
      </w:r>
      <w:r>
        <w:rPr>
          <w:spacing w:val="-3"/>
        </w:rPr>
        <w:t>林中众贼哟，不知有</w:t>
      </w:r>
      <w:r>
        <w:rPr>
          <w:spacing w:val="-9"/>
        </w:rPr>
        <w:t>何感？有的失望又惊奇，有的痛苦又可笑。”那群盗贼凑在一起商量</w:t>
      </w:r>
      <w:r>
        <w:rPr>
          <w:rFonts w:hint="eastAsia" w:ascii="KaiTi" w:hAnsi="KaiTi" w:eastAsia="KaiTi"/>
        </w:rPr>
        <w:t>:</w:t>
      </w:r>
      <w:r>
        <w:rPr>
          <w:spacing w:val="-2"/>
        </w:rPr>
        <w:t>“这</w:t>
      </w:r>
    </w:p>
    <w:p>
      <w:pPr>
        <w:spacing w:after="0" w:line="278" w:lineRule="auto"/>
        <w:sectPr>
          <w:pgSz w:w="11910" w:h="16840"/>
          <w:pgMar w:top="1580" w:right="1640" w:bottom="280" w:left="1640" w:header="720" w:footer="720" w:gutter="0"/>
        </w:sectPr>
      </w:pPr>
    </w:p>
    <w:p>
      <w:pPr>
        <w:pStyle w:val="2"/>
        <w:spacing w:before="44" w:line="278" w:lineRule="auto"/>
        <w:ind w:right="1891"/>
      </w:pPr>
      <w:r>
        <w:rPr>
          <w:spacing w:val="-12"/>
          <w:w w:val="100"/>
        </w:rPr>
        <w:t>个跛子对我们一点用处也没有，干脆把他祭供药叉算了。”</w:t>
      </w:r>
      <w:r>
        <w:rPr>
          <w:w w:val="100"/>
        </w:rPr>
        <w:t>（</w:t>
      </w:r>
      <w:r>
        <w:rPr>
          <w:spacing w:val="-2"/>
          <w:w w:val="100"/>
        </w:rPr>
        <w:t>译者</w:t>
      </w:r>
      <w:r>
        <w:rPr>
          <w:rFonts w:hint="eastAsia" w:ascii="KaiTi" w:hAnsi="KaiTi" w:eastAsia="KaiTi"/>
          <w:spacing w:val="-3"/>
          <w:w w:val="100"/>
        </w:rPr>
        <w:t>:</w:t>
      </w:r>
      <w:r>
        <w:rPr>
          <w:w w:val="100"/>
        </w:rPr>
        <w:t xml:space="preserve">药叉 </w:t>
      </w:r>
      <w:r>
        <w:rPr>
          <w:spacing w:val="-18"/>
        </w:rPr>
        <w:t>是需血肉供的。</w:t>
      </w:r>
      <w:r>
        <w:t>）</w:t>
      </w:r>
      <w:r>
        <w:rPr>
          <w:spacing w:val="-3"/>
        </w:rPr>
        <w:t>于是他们在药叉像前堆了一些柴薪，准备将这个跛子活活焚烧以供药叉。强盗们把跛子拉到药叉像前，这时跛子心想</w:t>
      </w:r>
      <w:r>
        <w:rPr>
          <w:rFonts w:hint="eastAsia" w:ascii="KaiTi" w:hAnsi="KaiTi" w:eastAsia="KaiTi"/>
        </w:rPr>
        <w:t>:</w:t>
      </w:r>
      <w:r>
        <w:rPr>
          <w:spacing w:val="-1"/>
        </w:rPr>
        <w:t>“彻底完</w:t>
      </w:r>
      <w:r>
        <w:rPr>
          <w:spacing w:val="-3"/>
        </w:rPr>
        <w:t>了！世界上能救我的人在哪里呀？”他终于想到</w:t>
      </w:r>
      <w:r>
        <w:rPr>
          <w:rFonts w:hint="eastAsia" w:ascii="KaiTi" w:hAnsi="KaiTi" w:eastAsia="KaiTi"/>
          <w:spacing w:val="-3"/>
        </w:rPr>
        <w:t>:</w:t>
      </w:r>
      <w:r>
        <w:rPr>
          <w:spacing w:val="-3"/>
        </w:rPr>
        <w:t>唯有释迦世尊能救我。</w:t>
      </w:r>
    </w:p>
    <w:p>
      <w:pPr>
        <w:pStyle w:val="2"/>
        <w:spacing w:line="278" w:lineRule="auto"/>
        <w:ind w:left="534" w:right="1577" w:hanging="423"/>
      </w:pPr>
      <w:r>
        <w:rPr>
          <w:spacing w:val="-3"/>
          <w:w w:val="100"/>
        </w:rPr>
        <w:t>这时，他便开始一心一意地祈祷</w:t>
      </w:r>
      <w:r>
        <w:rPr>
          <w:rFonts w:hint="eastAsia" w:ascii="KaiTi" w:hAnsi="KaiTi" w:eastAsia="KaiTi"/>
          <w:w w:val="100"/>
        </w:rPr>
        <w:t>:</w:t>
      </w:r>
      <w:r>
        <w:rPr>
          <w:spacing w:val="-9"/>
          <w:w w:val="100"/>
        </w:rPr>
        <w:t>“众生的怙主啊！释迦世尊请快来救我！”</w:t>
      </w:r>
      <w:r>
        <w:rPr>
          <w:spacing w:val="-3"/>
        </w:rPr>
        <w:t>诸佛如来时时刻刻观照着每一个众生的苦乐，即便是大海离开波浪，</w:t>
      </w:r>
    </w:p>
    <w:p>
      <w:pPr>
        <w:pStyle w:val="2"/>
        <w:spacing w:line="278" w:lineRule="auto"/>
        <w:ind w:right="1786"/>
      </w:pPr>
      <w:r>
        <w:rPr>
          <w:spacing w:val="-3"/>
        </w:rPr>
        <w:t>佛陀对众生的大悲心刹那也不会离开。跛子一心一意地祈祷世尊，世尊悉皆了知，于是就化成一个药叉的形象来到众贼集聚的森林中。当佛陀显现于众贼前时，他们非常欢喜，又很稀奇</w:t>
      </w:r>
      <w:r>
        <w:rPr>
          <w:rFonts w:hint="eastAsia" w:ascii="KaiTi" w:hAnsi="KaiTi" w:eastAsia="KaiTi"/>
        </w:rPr>
        <w:t>:</w:t>
      </w:r>
      <w:r>
        <w:rPr>
          <w:spacing w:val="-3"/>
        </w:rPr>
        <w:t>“今天，我们正准备作供，药叉</w:t>
      </w:r>
      <w:r>
        <w:rPr>
          <w:spacing w:val="-13"/>
        </w:rPr>
        <w:t>真的亲临了。”这个“药叉”告诉众贼</w:t>
      </w:r>
      <w:r>
        <w:rPr>
          <w:rFonts w:hint="eastAsia" w:ascii="KaiTi" w:hAnsi="KaiTi" w:eastAsia="KaiTi"/>
        </w:rPr>
        <w:t>:</w:t>
      </w:r>
      <w:r>
        <w:rPr>
          <w:spacing w:val="-3"/>
        </w:rPr>
        <w:t>“你们将此人释放了，不要杀他。</w:t>
      </w:r>
      <w:r>
        <w:rPr>
          <w:spacing w:val="-9"/>
        </w:rPr>
        <w:t>若能这样，我可以给你们传授相应的法。”于是众贼放了跛子，然后一齐</w:t>
      </w:r>
      <w:r>
        <w:rPr>
          <w:spacing w:val="-5"/>
        </w:rPr>
        <w:t xml:space="preserve">祈求“药叉”传法。当时，世尊观察他们的根基，给他们传了相应的法， </w:t>
      </w:r>
      <w:r>
        <w:rPr>
          <w:spacing w:val="-4"/>
        </w:rPr>
        <w:t>五百盗贼都摧毁了萨迦耶见，证得了初果</w:t>
      </w:r>
      <w:r>
        <w:rPr>
          <w:rFonts w:hint="eastAsia" w:ascii="KaiTi" w:hAnsi="KaiTi" w:eastAsia="KaiTi"/>
        </w:rPr>
        <w:t>(Sotapanna)</w:t>
      </w:r>
      <w:r>
        <w:rPr>
          <w:spacing w:val="-2"/>
        </w:rPr>
        <w:t>圣位</w:t>
      </w:r>
      <w:r>
        <w:rPr>
          <w:rFonts w:hint="eastAsia" w:ascii="KaiTi" w:hAnsi="KaiTi" w:eastAsia="KaiTi"/>
        </w:rPr>
        <w:t>;</w:t>
      </w:r>
      <w:r>
        <w:rPr>
          <w:spacing w:val="-3"/>
        </w:rPr>
        <w:t>那位跛子也获证了不来果</w:t>
      </w:r>
      <w:r>
        <w:rPr>
          <w:rFonts w:hint="eastAsia" w:ascii="KaiTi" w:hAnsi="KaiTi" w:eastAsia="KaiTi"/>
        </w:rPr>
        <w:t>(Anagami)</w:t>
      </w:r>
      <w:r>
        <w:rPr>
          <w:spacing w:val="-106"/>
        </w:rPr>
        <w:t>。</w:t>
      </w:r>
      <w:r>
        <w:rPr>
          <w:spacing w:val="-3"/>
        </w:rPr>
        <w:t>（</w:t>
      </w:r>
      <w:r>
        <w:t>译者</w:t>
      </w:r>
      <w:r>
        <w:rPr>
          <w:rFonts w:hint="eastAsia" w:ascii="KaiTi" w:hAnsi="KaiTi" w:eastAsia="KaiTi"/>
          <w:spacing w:val="-3"/>
        </w:rPr>
        <w:t>:</w:t>
      </w:r>
      <w:r>
        <w:rPr>
          <w:spacing w:val="-3"/>
        </w:rPr>
        <w:t>这个跛子初为裁缝，后在施主家口袋里呆一晚，又在森林里差一点儿被作为祭品，最后得到佛陀的救度而证得不来果位。所以，人生的道路是多种多样的，看到这些公案后会觉得：确实芸芸众生各有各的人生道路；在座的各位以前的道路可能是曲折的，以后的道路可能会有不同的酸甜苦辣，时常静静思维也是对人生有甚多感慨。无</w:t>
      </w:r>
      <w:r>
        <w:rPr>
          <w:spacing w:val="-7"/>
          <w:w w:val="100"/>
        </w:rPr>
        <w:t>论如何对上师三宝的信心不能退失，同时要仔细取舍因果呀！</w:t>
      </w:r>
      <w:r>
        <w:rPr>
          <w:w w:val="100"/>
        </w:rPr>
        <w:t>）</w:t>
      </w:r>
      <w:r>
        <w:rPr>
          <w:spacing w:val="-3"/>
          <w:w w:val="100"/>
        </w:rPr>
        <w:t>五百盗贼</w:t>
      </w:r>
      <w:r>
        <w:rPr>
          <w:spacing w:val="-3"/>
        </w:rPr>
        <w:t>证得初果后，世尊复现相好庄严</w:t>
      </w:r>
      <w:r>
        <w:rPr>
          <w:rFonts w:hint="eastAsia" w:ascii="KaiTi" w:hAnsi="KaiTi" w:eastAsia="KaiTi"/>
        </w:rPr>
        <w:t>,</w:t>
      </w:r>
      <w:r>
        <w:rPr>
          <w:spacing w:val="-3"/>
        </w:rPr>
        <w:t>众贼见之无不合掌恭敬顶礼，并祈求在佛陀教法下出家。佛陀摄受他们并为之授戒传法。他们精进修持，终于摧毁了三界烦恼，同证罗汉果位。</w:t>
      </w:r>
    </w:p>
    <w:p>
      <w:pPr>
        <w:pStyle w:val="2"/>
        <w:spacing w:line="278" w:lineRule="auto"/>
        <w:ind w:right="1786" w:firstLine="525"/>
      </w:pPr>
      <w:r>
        <w:rPr>
          <w:spacing w:val="-3"/>
        </w:rPr>
        <w:t>此时的跛子因六根不具足不能出家而生起惭愧心，他想</w:t>
      </w:r>
      <w:r>
        <w:rPr>
          <w:rFonts w:hint="eastAsia" w:ascii="KaiTi" w:eastAsia="KaiTi"/>
          <w:spacing w:val="-3"/>
        </w:rPr>
        <w:t>:</w:t>
      </w:r>
      <w:r>
        <w:rPr>
          <w:spacing w:val="-2"/>
        </w:rPr>
        <w:t xml:space="preserve">我这个人 </w:t>
      </w:r>
      <w:r>
        <w:rPr>
          <w:spacing w:val="-3"/>
        </w:rPr>
        <w:t>太可怜了，假如我身根具足，我一定会在佛陀的教法下出家，获证罗汉果位。因他如是发心，他的脚立即不跛了，身也立直了。他欢喜无比，马上去佛前祈求出家，佛陀同样摄受他，为他授戒传法，他自己也精进修持， 最后获证了罗汉果位。</w:t>
      </w:r>
    </w:p>
    <w:p>
      <w:pPr>
        <w:pStyle w:val="2"/>
        <w:spacing w:line="278" w:lineRule="auto"/>
        <w:ind w:right="1680" w:firstLine="422"/>
      </w:pPr>
      <w:r>
        <w:rPr>
          <w:spacing w:val="-3"/>
        </w:rPr>
        <w:t>时诸比丘请问</w:t>
      </w:r>
      <w:r>
        <w:rPr>
          <w:rFonts w:hint="eastAsia" w:ascii="KaiTi" w:hAnsi="KaiTi" w:eastAsia="KaiTi"/>
        </w:rPr>
        <w:t>:</w:t>
      </w:r>
      <w:r>
        <w:rPr>
          <w:spacing w:val="-3"/>
        </w:rPr>
        <w:t xml:space="preserve">“世尊，以何业感，他今世为跛子？又以何因缘他能 </w:t>
      </w:r>
      <w:r>
        <w:rPr>
          <w:spacing w:val="-9"/>
        </w:rPr>
        <w:t>复原并得出家证果？唯祈开示，愿乐欲闻。”佛言</w:t>
      </w:r>
      <w:r>
        <w:rPr>
          <w:rFonts w:hint="eastAsia" w:ascii="KaiTi" w:hAnsi="KaiTi" w:eastAsia="KaiTi"/>
        </w:rPr>
        <w:t>:</w:t>
      </w:r>
      <w:r>
        <w:rPr>
          <w:spacing w:val="-3"/>
        </w:rPr>
        <w:t>“此乃前世业力所致。曾经贤劫人寿二万岁时，人天导师、如来、正等觉迦叶佛出世，</w:t>
      </w:r>
      <w:r>
        <w:rPr>
          <w:rFonts w:hint="eastAsia" w:ascii="KaiTi" w:hAnsi="KaiTi" w:eastAsia="KaiTi"/>
        </w:rPr>
        <w:t>(</w:t>
      </w:r>
      <w:r>
        <w:t>译者</w:t>
      </w:r>
      <w:r>
        <w:rPr>
          <w:rFonts w:hint="eastAsia" w:ascii="KaiTi" w:hAnsi="KaiTi" w:eastAsia="KaiTi"/>
          <w:spacing w:val="-3"/>
        </w:rPr>
        <w:t>:</w:t>
      </w:r>
      <w:r>
        <w:t>大</w:t>
      </w:r>
      <w:r>
        <w:rPr>
          <w:spacing w:val="-12"/>
        </w:rPr>
        <w:t xml:space="preserve">家也许会认为：《百业经》中怎么多是迦叶佛出世时的因缘，于释迦教法 </w:t>
      </w:r>
      <w:r>
        <w:rPr>
          <w:spacing w:val="-6"/>
        </w:rPr>
        <w:t>时成果的公案？这是因为若没有在迦叶佛前发愿之因，也就不会有在释迦</w:t>
      </w:r>
      <w:r>
        <w:rPr>
          <w:spacing w:val="-4"/>
        </w:rPr>
        <w:t>佛教法下出家证果之果，是共业成熟之故。如今我们在座的四众弟子</w:t>
      </w:r>
      <w:r>
        <w:rPr>
          <w:rFonts w:hint="eastAsia" w:ascii="KaiTi" w:hAnsi="KaiTi" w:eastAsia="KaiTi"/>
        </w:rPr>
        <w:t>(Catu Parisa)</w:t>
      </w:r>
      <w:r>
        <w:rPr>
          <w:spacing w:val="-3"/>
        </w:rPr>
        <w:t>今在释迦佛教法下共同修学佛法，此共同善业力，将在弥勒佛教 法时共同成熟因缘。每每忆起十多年来，我一直给你们传法，你们一直听我讲法，我想这也是往昔就结下的殊胜缘份吧！</w:t>
      </w:r>
      <w:r>
        <w:rPr>
          <w:rFonts w:hint="eastAsia" w:ascii="KaiTi" w:hAnsi="KaiTi" w:eastAsia="KaiTi"/>
        </w:rPr>
        <w:t>)</w:t>
      </w:r>
      <w:r>
        <w:rPr>
          <w:spacing w:val="-3"/>
        </w:rPr>
        <w:t>鹿野苑的一位施主有两 个儿子，大儿子对佛起信，精进修持后证得无来果。他洞察到世态炎凉、俗世的是非而生起厌离心，对迦叶佛生起极大信心，便天天静住修持。小儿子则是无论严寒酷暑，风里雨里不辞辛苦地劳作，痛苦难忍之时便对哥哥生大嗔心恶口相骂</w:t>
      </w:r>
      <w:r>
        <w:rPr>
          <w:rFonts w:hint="eastAsia" w:ascii="KaiTi" w:hAnsi="KaiTi" w:eastAsia="KaiTi"/>
        </w:rPr>
        <w:t>:</w:t>
      </w:r>
      <w:r>
        <w:rPr>
          <w:spacing w:val="-3"/>
        </w:rPr>
        <w:t>‘你象跛子一样天天安住睡觉，可我为你的生活整</w:t>
      </w:r>
      <w:r>
        <w:rPr>
          <w:w w:val="100"/>
        </w:rPr>
        <w:t>天</w:t>
      </w:r>
      <w:r>
        <w:rPr>
          <w:spacing w:val="-12"/>
          <w:w w:val="100"/>
        </w:rPr>
        <w:t>操劳，你实在是太懒惰了！’弟弟骂后，哥哥知道他造了很大的恶业，</w:t>
      </w:r>
    </w:p>
    <w:p>
      <w:pPr>
        <w:pStyle w:val="2"/>
        <w:spacing w:line="278" w:lineRule="auto"/>
        <w:ind w:right="1788"/>
      </w:pPr>
      <w:r>
        <w:t>（</w:t>
      </w:r>
      <w:r>
        <w:rPr>
          <w:spacing w:val="-2"/>
        </w:rPr>
        <w:t>师言</w:t>
      </w:r>
      <w:r>
        <w:rPr>
          <w:rFonts w:hint="eastAsia" w:ascii="KaiTi" w:eastAsia="KaiTi"/>
        </w:rPr>
        <w:t>:</w:t>
      </w:r>
      <w:r>
        <w:rPr>
          <w:spacing w:val="-3"/>
        </w:rPr>
        <w:t>成熟业缘有三个条件：一、对境是得果之圣者</w:t>
      </w:r>
      <w:r>
        <w:rPr>
          <w:rFonts w:hint="eastAsia" w:ascii="KaiTi" w:eastAsia="KaiTi"/>
        </w:rPr>
        <w:t>;</w:t>
      </w:r>
      <w:r>
        <w:rPr>
          <w:spacing w:val="-3"/>
        </w:rPr>
        <w:t>二、意乐上相续生大嗔心</w:t>
      </w:r>
      <w:r>
        <w:rPr>
          <w:rFonts w:hint="eastAsia" w:ascii="KaiTi" w:eastAsia="KaiTi"/>
        </w:rPr>
        <w:t>;</w:t>
      </w:r>
      <w:r>
        <w:rPr>
          <w:spacing w:val="-3"/>
        </w:rPr>
        <w:t>三、究竟恶口相骂。我们是学大乘法的修行人，多是发了菩提心的菩萨，如果不注意而恶口骂人，则果报不可思议，当慎之</w:t>
      </w:r>
      <w:r>
        <w:rPr>
          <w:rFonts w:hint="eastAsia" w:ascii="KaiTi" w:eastAsia="KaiTi"/>
        </w:rPr>
        <w:t>!</w:t>
      </w:r>
      <w:r>
        <w:t>）</w:t>
      </w:r>
      <w:r>
        <w:rPr>
          <w:spacing w:val="-3"/>
        </w:rPr>
        <w:t>便对弟弟</w:t>
      </w:r>
    </w:p>
    <w:p>
      <w:pPr>
        <w:spacing w:after="0" w:line="278" w:lineRule="auto"/>
        <w:sectPr>
          <w:pgSz w:w="11910" w:h="16840"/>
          <w:pgMar w:top="1400" w:right="1640" w:bottom="280" w:left="1640" w:header="720" w:footer="720" w:gutter="0"/>
        </w:sectPr>
      </w:pPr>
    </w:p>
    <w:p>
      <w:pPr>
        <w:pStyle w:val="2"/>
        <w:spacing w:before="44" w:line="278" w:lineRule="auto"/>
        <w:ind w:right="1786"/>
      </w:pPr>
      <w:r>
        <w:t>说</w:t>
      </w:r>
      <w:r>
        <w:rPr>
          <w:rFonts w:hint="eastAsia" w:ascii="KaiTi" w:hAnsi="KaiTi" w:eastAsia="KaiTi"/>
        </w:rPr>
        <w:t>:</w:t>
      </w:r>
      <w:r>
        <w:rPr>
          <w:spacing w:val="-2"/>
        </w:rPr>
        <w:t>‘不要这样恶口</w:t>
      </w:r>
      <w:r>
        <w:rPr>
          <w:rFonts w:hint="eastAsia" w:ascii="KaiTi" w:hAnsi="KaiTi" w:eastAsia="KaiTi"/>
        </w:rPr>
        <w:t>(Pisuna Navaca)</w:t>
      </w:r>
      <w:r>
        <w:rPr>
          <w:spacing w:val="-3"/>
        </w:rPr>
        <w:t>，我已是圣者</w:t>
      </w:r>
      <w:r>
        <w:rPr>
          <w:rFonts w:hint="eastAsia" w:ascii="KaiTi" w:hAnsi="KaiTi" w:eastAsia="KaiTi"/>
        </w:rPr>
        <w:t>(Ariya Puggala)</w:t>
      </w:r>
      <w:r>
        <w:t>，你</w:t>
      </w:r>
      <w:r>
        <w:rPr>
          <w:spacing w:val="-3"/>
        </w:rPr>
        <w:t>这样徒有造罪，应当立即忏悔</w:t>
      </w:r>
      <w:r>
        <w:rPr>
          <w:rFonts w:hint="eastAsia" w:ascii="KaiTi" w:hAnsi="KaiTi" w:eastAsia="KaiTi"/>
        </w:rPr>
        <w:t>(Khama-pana)</w:t>
      </w:r>
      <w:r>
        <w:rPr>
          <w:spacing w:val="-3"/>
        </w:rPr>
        <w:t>。听此言弟弟猛然觉醒，深感自己不应如此，忙向哥哥求忏悔，并跟哥哥商量同去迦叶佛前出家，商定后就出了家。哥哥出家后精进修持</w:t>
      </w:r>
      <w:r>
        <w:rPr>
          <w:rFonts w:hint="eastAsia" w:ascii="KaiTi" w:hAnsi="KaiTi" w:eastAsia="KaiTi"/>
          <w:spacing w:val="-3"/>
        </w:rPr>
        <w:t>,</w:t>
      </w:r>
      <w:r>
        <w:rPr>
          <w:spacing w:val="-3"/>
        </w:rPr>
        <w:t>证得了罗汉果位。弟弟一生虽然修持但没有即生证果，他在临终时发愿</w:t>
      </w:r>
      <w:r>
        <w:rPr>
          <w:rFonts w:hint="eastAsia" w:ascii="KaiTi" w:hAnsi="KaiTi" w:eastAsia="KaiTi"/>
        </w:rPr>
        <w:t>:</w:t>
      </w:r>
      <w:r>
        <w:t>（</w:t>
      </w:r>
      <w:r>
        <w:rPr>
          <w:spacing w:val="-2"/>
        </w:rPr>
        <w:t>译者</w:t>
      </w:r>
      <w:r>
        <w:rPr>
          <w:rFonts w:hint="eastAsia" w:ascii="KaiTi" w:hAnsi="KaiTi" w:eastAsia="KaiTi"/>
        </w:rPr>
        <w:t>:</w:t>
      </w:r>
      <w:r>
        <w:rPr>
          <w:spacing w:val="-3"/>
        </w:rPr>
        <w:t>有些人说</w:t>
      </w:r>
      <w:r>
        <w:rPr>
          <w:rFonts w:hint="eastAsia" w:ascii="KaiTi" w:hAnsi="KaiTi" w:eastAsia="KaiTi"/>
        </w:rPr>
        <w:t>:</w:t>
      </w:r>
      <w:r>
        <w:rPr>
          <w:spacing w:val="-3"/>
        </w:rPr>
        <w:t>“我今生一定要成</w:t>
      </w:r>
      <w:r>
        <w:rPr>
          <w:spacing w:val="-11"/>
        </w:rPr>
        <w:t>就，否则，出家修行是白费了。”这个决心很好，但实际上，若今生因缘</w:t>
      </w:r>
    </w:p>
    <w:p>
      <w:pPr>
        <w:pStyle w:val="2"/>
        <w:spacing w:line="278" w:lineRule="auto"/>
        <w:ind w:right="1574"/>
      </w:pPr>
      <w:r>
        <w:rPr>
          <w:spacing w:val="-3"/>
        </w:rPr>
        <w:t>未成熟，也不可能今生成就，有些人过于着急，非要马上成就不可，否则， 觉得一切都浪费了。殊不知这是很愚痴的想法，是没有智慧的观点。若诚 信因果，当知供一朵花的功德也是很大的，更何况出家修行呢？因此，应 该把眼光放远一些，今生不成就，愿来世一定成就，发一个深切的大愿！ 我们通过这部经即知道，当年在迦叶佛前的许多出家人一生修圣教，清净</w:t>
      </w:r>
      <w:r>
        <w:rPr>
          <w:w w:val="100"/>
        </w:rPr>
        <w:t>戒</w:t>
      </w:r>
      <w:r>
        <w:rPr>
          <w:spacing w:val="-8"/>
          <w:w w:val="100"/>
        </w:rPr>
        <w:t>律，但没有即生成就，而是到释迦佛时才证果的呀！</w:t>
      </w:r>
      <w:r>
        <w:rPr>
          <w:spacing w:val="-3"/>
          <w:w w:val="100"/>
        </w:rPr>
        <w:t>）愿我恶口相骂的</w:t>
      </w:r>
    </w:p>
    <w:p>
      <w:pPr>
        <w:pStyle w:val="2"/>
        <w:spacing w:line="278" w:lineRule="auto"/>
        <w:ind w:right="1786"/>
      </w:pPr>
      <w:r>
        <w:rPr>
          <w:spacing w:val="-3"/>
        </w:rPr>
        <w:t>恶业不要成熟，若一定成熟，则愿我发清净心出家的一刹那，立即使业障消除</w:t>
      </w:r>
      <w:r>
        <w:rPr>
          <w:rFonts w:hint="eastAsia" w:ascii="KaiTi" w:hAnsi="KaiTi" w:eastAsia="KaiTi"/>
          <w:spacing w:val="-3"/>
        </w:rPr>
        <w:t>;</w:t>
      </w:r>
      <w:r>
        <w:rPr>
          <w:spacing w:val="-3"/>
        </w:rPr>
        <w:t>虽然今世我没证果，愿我于释迦佛教法下出家证得圣者果位。诸比丘，你们是怎么想的？当时那位弟弟就是现在的跛子，因他恶口骂人的业报成熟之故，在许多生中也变成跛子，感受极大痛苦。他后来发心出家的一刹那，身体立即恢复，脚不再跛了，后出家证果。这乃是他临终的愿力</w:t>
      </w:r>
      <w:r>
        <w:rPr>
          <w:spacing w:val="-20"/>
        </w:rPr>
        <w:t>成熟之故。”</w:t>
      </w:r>
    </w:p>
    <w:p>
      <w:pPr>
        <w:pStyle w:val="2"/>
        <w:spacing w:line="278" w:lineRule="auto"/>
        <w:ind w:right="1786" w:firstLine="422"/>
      </w:pPr>
      <w:r>
        <w:rPr>
          <w:spacing w:val="-3"/>
        </w:rPr>
        <w:t>诸比丘复次请问</w:t>
      </w:r>
      <w:r>
        <w:rPr>
          <w:rFonts w:hint="eastAsia" w:ascii="KaiTi" w:hAnsi="KaiTi" w:eastAsia="KaiTi"/>
        </w:rPr>
        <w:t>:</w:t>
      </w:r>
      <w:r>
        <w:rPr>
          <w:spacing w:val="-3"/>
        </w:rPr>
        <w:t>“世尊，那五百盗贼与跛子之间是什么因缘？五百盗贼与跛子共同证得罗汉果，又是什么因缘？”佛告众比丘</w:t>
      </w:r>
      <w:r>
        <w:rPr>
          <w:rFonts w:hint="eastAsia" w:ascii="KaiTi" w:hAnsi="KaiTi" w:eastAsia="KaiTi"/>
        </w:rPr>
        <w:t>:</w:t>
      </w:r>
      <w:r>
        <w:rPr>
          <w:spacing w:val="-3"/>
        </w:rPr>
        <w:t>“这也是前世的因缘。很久以前，有五百名土匪聚在森林，出入城镇，以抢劫掠夺为生。一天，一个人走进森林与土匪们相遇，土匪们立即抓住他准备将他火焚以供药叉。正要火焚时，这个人觉得必死无疑，心里非常害怕，突然， 他记起离此不远的寂静处有位头陀仙人道行很高，便立即数数祈祷。有位与头陀仙人要好的天神知道后，特地去告诉仙人说</w:t>
      </w:r>
      <w:r>
        <w:rPr>
          <w:rFonts w:hint="eastAsia" w:ascii="KaiTi" w:hAnsi="KaiTi" w:eastAsia="KaiTi"/>
        </w:rPr>
        <w:t>:</w:t>
      </w:r>
      <w:r>
        <w:rPr>
          <w:spacing w:val="-3"/>
        </w:rPr>
        <w:t xml:space="preserve">‘有个人处境危险， </w:t>
      </w:r>
      <w:r>
        <w:rPr>
          <w:spacing w:val="-12"/>
        </w:rPr>
        <w:t>正祈祷您去救他。’仙人立刻去五百土匪中，这五百土匪一见仙人便生起</w:t>
      </w:r>
      <w:r>
        <w:rPr>
          <w:spacing w:val="-6"/>
        </w:rPr>
        <w:t>了很大的信心，合掌恭敬。仙人对他们说</w:t>
      </w:r>
      <w:r>
        <w:rPr>
          <w:rFonts w:hint="eastAsia" w:ascii="KaiTi" w:hAnsi="KaiTi" w:eastAsia="KaiTi"/>
        </w:rPr>
        <w:t>:</w:t>
      </w:r>
      <w:r>
        <w:rPr>
          <w:spacing w:val="-3"/>
        </w:rPr>
        <w:t xml:space="preserve">‘把这个人放了，不要杀他， </w:t>
      </w:r>
      <w:r>
        <w:rPr>
          <w:spacing w:val="-11"/>
        </w:rPr>
        <w:t>这样，我可以给你们传授佛法。’土匪们放了那人，以闻法的加持力，都</w:t>
      </w:r>
      <w:r>
        <w:rPr>
          <w:spacing w:val="-6"/>
        </w:rPr>
        <w:t>得到了四禅五通。诸比丘，当时的仙人就是我，当时的五百土匪就是现在</w:t>
      </w:r>
      <w:r>
        <w:rPr>
          <w:spacing w:val="-4"/>
        </w:rPr>
        <w:t>的五百盗贼。当时林中遇难者就是现在的跛子。他当时因五百名土匪得四</w:t>
      </w:r>
      <w:r>
        <w:rPr>
          <w:spacing w:val="-16"/>
          <w:w w:val="100"/>
        </w:rPr>
        <w:t>禅五通，如今他因他们而出家获圣果。”</w:t>
      </w:r>
      <w:r>
        <w:rPr>
          <w:spacing w:val="-3"/>
          <w:w w:val="100"/>
        </w:rPr>
        <w:t>（</w:t>
      </w:r>
      <w:r>
        <w:rPr>
          <w:spacing w:val="-2"/>
          <w:w w:val="100"/>
        </w:rPr>
        <w:t>译者</w:t>
      </w:r>
      <w:r>
        <w:rPr>
          <w:rFonts w:hint="eastAsia" w:ascii="KaiTi" w:hAnsi="KaiTi" w:eastAsia="KaiTi"/>
          <w:w w:val="100"/>
        </w:rPr>
        <w:t>:</w:t>
      </w:r>
      <w:r>
        <w:rPr>
          <w:spacing w:val="-3"/>
          <w:w w:val="100"/>
        </w:rPr>
        <w:t>这种同行等流果真是丝</w:t>
      </w:r>
    </w:p>
    <w:p>
      <w:pPr>
        <w:pStyle w:val="2"/>
        <w:spacing w:line="278" w:lineRule="auto"/>
        <w:ind w:right="1786"/>
        <w:jc w:val="both"/>
      </w:pPr>
      <w:r>
        <w:rPr>
          <w:spacing w:val="-3"/>
        </w:rPr>
        <w:t>毫不爽。大家对《百业经》的信心要稳定，对你们自身的修行有一定的利益，要反复读法本，思维要义，身体力行。往往擅学者多学则受益亦多； 不擅学者多学而无益，日无所获反生邪见。那位甲曲喇嘛与我谈及上师仁波切所讲的每句话对他的启发与受益时，我自己没有他那样大的信心，深感惭愧，时常想：这个与昨天讲的差不多，这是上师的方便语吧！故众修行人在同一时聆听教言时，各人受益不一，修行好的人即使是一句很平常的话，其领悟也不寻常。所以，我们大家一定要对讲因果的《百业经》生</w:t>
      </w:r>
      <w:r>
        <w:rPr>
          <w:spacing w:val="-15"/>
        </w:rPr>
        <w:t>起一个稳固的信心。</w:t>
      </w:r>
      <w:r>
        <w:t>）</w:t>
      </w:r>
    </w:p>
    <w:p>
      <w:pPr>
        <w:pStyle w:val="2"/>
        <w:spacing w:before="2"/>
        <w:ind w:left="0"/>
        <w:rPr>
          <w:sz w:val="24"/>
        </w:rPr>
      </w:pPr>
    </w:p>
    <w:p>
      <w:pPr>
        <w:pStyle w:val="7"/>
        <w:numPr>
          <w:ilvl w:val="0"/>
          <w:numId w:val="5"/>
        </w:numPr>
        <w:tabs>
          <w:tab w:val="left" w:pos="536"/>
        </w:tabs>
        <w:spacing w:before="0" w:after="0" w:line="240" w:lineRule="auto"/>
        <w:ind w:left="535" w:right="0" w:hanging="424"/>
        <w:jc w:val="left"/>
        <w:rPr>
          <w:sz w:val="21"/>
        </w:rPr>
      </w:pPr>
      <w:r>
        <w:rPr>
          <w:spacing w:val="-3"/>
          <w:sz w:val="21"/>
        </w:rPr>
        <w:t>第一辆马车</w:t>
      </w:r>
    </w:p>
    <w:p>
      <w:pPr>
        <w:pStyle w:val="2"/>
        <w:tabs>
          <w:tab w:val="left" w:pos="1374"/>
        </w:tabs>
        <w:spacing w:before="43"/>
      </w:pPr>
      <w:r>
        <w:t>—绕</w:t>
      </w:r>
      <w:r>
        <w:rPr>
          <w:spacing w:val="-3"/>
        </w:rPr>
        <w:t>佛</w:t>
      </w:r>
      <w:r>
        <w:t>三匝</w:t>
      </w:r>
      <w:r>
        <w:tab/>
      </w:r>
      <w:r>
        <w:rPr>
          <w:spacing w:val="-3"/>
        </w:rPr>
        <w:t>得</w:t>
      </w:r>
      <w:r>
        <w:t>佛</w:t>
      </w:r>
      <w:r>
        <w:rPr>
          <w:spacing w:val="-3"/>
        </w:rPr>
        <w:t>授</w:t>
      </w:r>
      <w:r>
        <w:t>记</w:t>
      </w:r>
    </w:p>
    <w:p>
      <w:pPr>
        <w:pStyle w:val="2"/>
        <w:spacing w:before="9"/>
        <w:ind w:left="0"/>
        <w:rPr>
          <w:sz w:val="27"/>
        </w:rPr>
      </w:pPr>
    </w:p>
    <w:p>
      <w:pPr>
        <w:pStyle w:val="2"/>
        <w:ind w:left="638"/>
      </w:pPr>
      <w:r>
        <w:t>一时，佛在舍卫城。有一婆罗门施主乘着满载物品的马车，准备去</w:t>
      </w:r>
    </w:p>
    <w:p>
      <w:pPr>
        <w:spacing w:after="0"/>
        <w:sectPr>
          <w:pgSz w:w="11910" w:h="16840"/>
          <w:pgMar w:top="1400" w:right="1640" w:bottom="280" w:left="1640" w:header="720" w:footer="720" w:gutter="0"/>
        </w:sectPr>
      </w:pPr>
    </w:p>
    <w:p>
      <w:pPr>
        <w:pStyle w:val="2"/>
        <w:spacing w:before="44" w:line="278" w:lineRule="auto"/>
        <w:ind w:right="1574"/>
      </w:pPr>
      <w:r>
        <w:rPr>
          <w:spacing w:val="-3"/>
        </w:rPr>
        <w:t>城中上供下施。当世尊在城中托钵行走时，这位婆罗门施主看见世尊的三 十二相，威仪具足，顿时对世尊生起了极大的欢喜心，立即向世尊右绕三 匝，才返回。世尊见此便破颜微笑，身放黄、红、白、蓝四光，光上射诸 天，下照地狱。当光照彻到八寒地狱</w:t>
      </w:r>
      <w:r>
        <w:t>（</w:t>
      </w:r>
      <w:r>
        <w:rPr>
          <w:spacing w:val="-3"/>
        </w:rPr>
        <w:t>具疱〔颇〕地狱、疱〔颇〕裂地狱、紧牙地狱、阿秋秋地狱、呼声地狱、裂如青莲地狱、裂如红莲地狱、裂如 大红莲地狱</w:t>
      </w:r>
      <w:r>
        <w:rPr>
          <w:spacing w:val="-106"/>
        </w:rPr>
        <w:t>）</w:t>
      </w:r>
      <w:r>
        <w:rPr>
          <w:spacing w:val="-3"/>
        </w:rPr>
        <w:t>、八热地狱（复活地狱、黑绳地狱、众合地狱、号叫地狱、</w:t>
      </w:r>
    </w:p>
    <w:p>
      <w:pPr>
        <w:pStyle w:val="2"/>
        <w:spacing w:line="278" w:lineRule="auto"/>
        <w:ind w:right="1785"/>
        <w:jc w:val="both"/>
      </w:pPr>
      <w:r>
        <w:rPr>
          <w:spacing w:val="-3"/>
        </w:rPr>
        <w:t>大号叫地狱、烧热地狱、极烧热地狱、无间地狱）时，八寒地狱的众生顿觉温暖</w:t>
      </w:r>
      <w:r>
        <w:rPr>
          <w:rFonts w:hint="eastAsia" w:ascii="KaiTi" w:eastAsia="KaiTi"/>
        </w:rPr>
        <w:t>;</w:t>
      </w:r>
      <w:r>
        <w:rPr>
          <w:spacing w:val="-3"/>
        </w:rPr>
        <w:t>八热地狱的众生顿觉清凉。然他们不知暂蒙佛恩，却猜测</w:t>
      </w:r>
      <w:r>
        <w:rPr>
          <w:rFonts w:hint="eastAsia" w:ascii="KaiTi" w:eastAsia="KaiTi"/>
          <w:spacing w:val="-3"/>
        </w:rPr>
        <w:t>:</w:t>
      </w:r>
      <w:r>
        <w:rPr>
          <w:spacing w:val="-2"/>
        </w:rPr>
        <w:t>可能是</w:t>
      </w:r>
      <w:r>
        <w:rPr>
          <w:spacing w:val="-3"/>
        </w:rPr>
        <w:t>我们的业报已尽，该转升他方世界了。后来才了知是蒙佛威神力，才得以消除寒热之苦恼，便对佛陀生起了无比的信心和欢喜心，因此消尽了地狱受苦的业报，得以转生到人天。分别转生到六欲天</w:t>
      </w:r>
      <w:r>
        <w:t>（</w:t>
      </w:r>
      <w:r>
        <w:rPr>
          <w:spacing w:val="-3"/>
        </w:rPr>
        <w:t>四天王天、忉利天、焰摩天、兜率天、化自在天及他化自在天</w:t>
      </w:r>
      <w:r>
        <w:rPr>
          <w:spacing w:val="-106"/>
        </w:rPr>
        <w:t>）</w:t>
      </w:r>
      <w:r>
        <w:rPr>
          <w:spacing w:val="-3"/>
        </w:rPr>
        <w:t>、十七色界天（梵众天、梵辅</w:t>
      </w:r>
    </w:p>
    <w:p>
      <w:pPr>
        <w:pStyle w:val="2"/>
        <w:spacing w:line="278" w:lineRule="auto"/>
        <w:ind w:right="1471"/>
      </w:pPr>
      <w:r>
        <w:rPr>
          <w:spacing w:val="-3"/>
        </w:rPr>
        <w:t>天、大梵天、少光天、无量光天、极光净天、少净天、无量净天、遍净天、无云天、福生天、广果天、无烦天、无热天、善现天、善见天、色究竟天</w:t>
      </w:r>
      <w:r>
        <w:rPr>
          <w:spacing w:val="-108"/>
        </w:rPr>
        <w:t>）</w:t>
      </w:r>
      <w:r>
        <w:t>。</w:t>
      </w:r>
      <w:r>
        <w:rPr>
          <w:spacing w:val="-3"/>
        </w:rPr>
        <w:t>他们转生天界后</w:t>
      </w:r>
      <w:r>
        <w:rPr>
          <w:rFonts w:hint="eastAsia" w:ascii="KaiTi" w:eastAsia="KaiTi"/>
        </w:rPr>
        <w:t>,</w:t>
      </w:r>
      <w:r>
        <w:rPr>
          <w:spacing w:val="-3"/>
        </w:rPr>
        <w:t>听到了无常</w:t>
      </w:r>
      <w:r>
        <w:rPr>
          <w:rFonts w:hint="eastAsia" w:ascii="KaiTi" w:eastAsia="KaiTi"/>
        </w:rPr>
        <w:t>(Aniccam)</w:t>
      </w:r>
      <w:r>
        <w:rPr>
          <w:spacing w:val="-2"/>
        </w:rPr>
        <w:t>、苦</w:t>
      </w:r>
      <w:r>
        <w:rPr>
          <w:rFonts w:hint="eastAsia" w:ascii="KaiTi" w:eastAsia="KaiTi"/>
        </w:rPr>
        <w:t>(Dukk-ha)</w:t>
      </w:r>
      <w:r>
        <w:t>、空</w:t>
      </w:r>
      <w:r>
        <w:rPr>
          <w:rFonts w:hint="eastAsia" w:ascii="KaiTi" w:eastAsia="KaiTi"/>
        </w:rPr>
        <w:t>(Sunnata)</w:t>
      </w:r>
      <w:r>
        <w:t>、无</w:t>
      </w:r>
    </w:p>
    <w:p>
      <w:pPr>
        <w:pStyle w:val="2"/>
        <w:spacing w:line="278" w:lineRule="auto"/>
        <w:ind w:right="1891"/>
      </w:pPr>
      <w:r>
        <w:t>我</w:t>
      </w:r>
      <w:r>
        <w:rPr>
          <w:rFonts w:hint="eastAsia" w:ascii="KaiTi" w:hAnsi="KaiTi" w:eastAsia="KaiTi"/>
        </w:rPr>
        <w:t>(Anatta)</w:t>
      </w:r>
      <w:r>
        <w:rPr>
          <w:spacing w:val="-3"/>
        </w:rPr>
        <w:t>的法语，同时共诵偈曰</w:t>
      </w:r>
      <w:r>
        <w:rPr>
          <w:rFonts w:hint="eastAsia" w:ascii="KaiTi" w:hAnsi="KaiTi" w:eastAsia="KaiTi"/>
        </w:rPr>
        <w:t>:</w:t>
      </w:r>
      <w:r>
        <w:rPr>
          <w:spacing w:val="-3"/>
        </w:rPr>
        <w:t>“生起出离心，入于如来教，摧毁诸</w:t>
      </w:r>
      <w:r>
        <w:rPr>
          <w:spacing w:val="-7"/>
        </w:rPr>
        <w:t>四魔，谁人能行持，清净梵净行，远离轮回苦，灭尽诸烦恼。”世尊放光</w:t>
      </w:r>
    </w:p>
    <w:p>
      <w:pPr>
        <w:pStyle w:val="2"/>
        <w:spacing w:line="278" w:lineRule="auto"/>
        <w:ind w:right="1574"/>
      </w:pPr>
      <w:r>
        <w:rPr>
          <w:spacing w:val="-3"/>
        </w:rPr>
        <w:t>绕三千大千世界后，入于白毫间，以示那位婆罗门施主将得到独觉</w:t>
      </w:r>
      <w:r>
        <w:rPr>
          <w:rFonts w:hint="eastAsia" w:ascii="KaiTi" w:eastAsia="KaiTi"/>
        </w:rPr>
        <w:t>(Pacceka Buddha)</w:t>
      </w:r>
      <w:r>
        <w:rPr>
          <w:spacing w:val="-29"/>
        </w:rPr>
        <w:t>的果位。</w:t>
      </w:r>
      <w:r>
        <w:t>（</w:t>
      </w:r>
      <w:r>
        <w:rPr>
          <w:spacing w:val="-3"/>
        </w:rPr>
        <w:t xml:space="preserve">佛陀身光入处的不同，其授记众生的去处也不同。如： 授记过去事则光融入于世尊的后面，授记未来事光入世尊的前面，授记去 地狱光入世尊的脚掌，授记去傍生道光入世尊的脚跟，授记去饿鬼道光入 世尊的脚拇趾头，授记转生人道光入世尊的膝盖，授记转生天人光入世尊 的肚脐，授记为大力转轮王光入世尊的左手掌，授记为金轮王光入世尊的 右手掌，授记得声闻果光入世尊的脸面，授记得缘觉果光入世尊的白毫间， </w:t>
      </w:r>
      <w:r>
        <w:rPr>
          <w:spacing w:val="-10"/>
        </w:rPr>
        <w:t>授记将得无上正等觉光入世尊的顶髻。</w:t>
      </w:r>
      <w:r>
        <w:t>）</w:t>
      </w:r>
    </w:p>
    <w:p>
      <w:pPr>
        <w:pStyle w:val="2"/>
        <w:spacing w:line="278" w:lineRule="auto"/>
        <w:ind w:right="1786" w:firstLine="422"/>
        <w:jc w:val="both"/>
      </w:pPr>
      <w:r>
        <w:t>时阿难尊者见此</w:t>
      </w:r>
      <w:r>
        <w:rPr>
          <w:rFonts w:hint="eastAsia" w:ascii="KaiTi" w:hAnsi="KaiTi" w:eastAsia="KaiTi"/>
        </w:rPr>
        <w:t>(Ananda Sagara)</w:t>
      </w:r>
      <w:r>
        <w:t>，便恭敬合掌请问</w:t>
      </w:r>
      <w:r>
        <w:rPr>
          <w:rFonts w:hint="eastAsia" w:ascii="KaiTi" w:hAnsi="KaiTi" w:eastAsia="KaiTi"/>
        </w:rPr>
        <w:t>:</w:t>
      </w:r>
      <w:r>
        <w:t>“世尊，诸如来正等觉无因缘是不会身放毫光、破颜微笑的，今世尊以何因缘而身放毫光破颜微笑？唯愿开示，愿乐欲闻。”</w:t>
      </w:r>
    </w:p>
    <w:p>
      <w:pPr>
        <w:pStyle w:val="2"/>
        <w:spacing w:line="278" w:lineRule="auto"/>
        <w:ind w:right="1891" w:firstLine="525"/>
      </w:pPr>
      <w:r>
        <w:rPr>
          <w:spacing w:val="-2"/>
        </w:rPr>
        <w:t>佛告阿难</w:t>
      </w:r>
      <w:r>
        <w:rPr>
          <w:rFonts w:hint="eastAsia" w:ascii="KaiTi" w:hAnsi="KaiTi" w:eastAsia="KaiTi"/>
        </w:rPr>
        <w:t>:</w:t>
      </w:r>
      <w:r>
        <w:rPr>
          <w:spacing w:val="-3"/>
        </w:rPr>
        <w:t>“诸如来、正等觉无缘无故是不会放光微笑的。你刚才</w:t>
      </w:r>
      <w:r>
        <w:rPr>
          <w:spacing w:val="-15"/>
          <w:w w:val="100"/>
        </w:rPr>
        <w:t>看见一位乘马车的婆罗门施主吗？”“看见了。”佛告阿难</w:t>
      </w:r>
      <w:r>
        <w:rPr>
          <w:rFonts w:hint="eastAsia" w:ascii="KaiTi" w:hAnsi="KaiTi" w:eastAsia="KaiTi"/>
          <w:w w:val="100"/>
        </w:rPr>
        <w:t>:</w:t>
      </w:r>
      <w:r>
        <w:rPr>
          <w:spacing w:val="-3"/>
          <w:w w:val="100"/>
        </w:rPr>
        <w:t xml:space="preserve">“那位施主 </w:t>
      </w:r>
      <w:r>
        <w:rPr>
          <w:spacing w:val="-3"/>
        </w:rPr>
        <w:t>因右绕我三匝的功德，将在未来的十三大劫中不堕恶趣</w:t>
      </w:r>
      <w:r>
        <w:rPr>
          <w:rFonts w:hint="eastAsia" w:ascii="KaiTi" w:hAnsi="KaiTi" w:eastAsia="KaiTi"/>
          <w:spacing w:val="-3"/>
        </w:rPr>
        <w:t>;</w:t>
      </w:r>
      <w:r>
        <w:rPr>
          <w:spacing w:val="-3"/>
        </w:rPr>
        <w:t>又将于十三大劫中转生人天，享尽各种妙乐</w:t>
      </w:r>
      <w:r>
        <w:rPr>
          <w:rFonts w:hint="eastAsia" w:ascii="KaiTi" w:hAnsi="KaiTi" w:eastAsia="KaiTi"/>
        </w:rPr>
        <w:t>;</w:t>
      </w:r>
      <w:r>
        <w:rPr>
          <w:spacing w:val="-3"/>
        </w:rPr>
        <w:t>最后转生为人，出家并于阿兰若独修三十七</w:t>
      </w:r>
      <w:r>
        <w:rPr>
          <w:spacing w:val="-7"/>
        </w:rPr>
        <w:t>道品，证得独觉果位，名曰能绕独觉。故尔我今放光微笑。”</w:t>
      </w:r>
    </w:p>
    <w:p>
      <w:pPr>
        <w:pStyle w:val="7"/>
        <w:numPr>
          <w:ilvl w:val="0"/>
          <w:numId w:val="5"/>
        </w:numPr>
        <w:tabs>
          <w:tab w:val="left" w:pos="536"/>
        </w:tabs>
        <w:spacing w:before="0" w:after="0" w:line="269" w:lineRule="exact"/>
        <w:ind w:left="535" w:right="0" w:hanging="424"/>
        <w:jc w:val="left"/>
        <w:rPr>
          <w:sz w:val="21"/>
        </w:rPr>
      </w:pPr>
      <w:r>
        <w:rPr>
          <w:spacing w:val="-3"/>
          <w:sz w:val="21"/>
        </w:rPr>
        <w:t>第二辆马车</w:t>
      </w:r>
    </w:p>
    <w:p>
      <w:pPr>
        <w:pStyle w:val="2"/>
        <w:tabs>
          <w:tab w:val="left" w:pos="1374"/>
        </w:tabs>
        <w:spacing w:before="41"/>
      </w:pPr>
      <w:r>
        <w:t>—对</w:t>
      </w:r>
      <w:r>
        <w:rPr>
          <w:spacing w:val="-3"/>
        </w:rPr>
        <w:t>佛</w:t>
      </w:r>
      <w:r>
        <w:t>生喜</w:t>
      </w:r>
      <w:r>
        <w:tab/>
      </w:r>
      <w:r>
        <w:rPr>
          <w:spacing w:val="-3"/>
        </w:rPr>
        <w:t>得</w:t>
      </w:r>
      <w:r>
        <w:t>佛</w:t>
      </w:r>
      <w:r>
        <w:rPr>
          <w:spacing w:val="-3"/>
        </w:rPr>
        <w:t>授</w:t>
      </w:r>
      <w:r>
        <w:t>记</w:t>
      </w:r>
    </w:p>
    <w:p>
      <w:pPr>
        <w:pStyle w:val="2"/>
        <w:spacing w:before="10"/>
        <w:ind w:left="0"/>
        <w:rPr>
          <w:sz w:val="27"/>
        </w:rPr>
      </w:pPr>
    </w:p>
    <w:p>
      <w:pPr>
        <w:pStyle w:val="2"/>
        <w:spacing w:line="278" w:lineRule="auto"/>
        <w:ind w:right="1680" w:firstLine="422"/>
      </w:pPr>
      <w:r>
        <w:rPr>
          <w:spacing w:val="-3"/>
        </w:rPr>
        <w:t xml:space="preserve">一时，佛在舍卫城。一位婆罗门的儿子乘着满载物品的马车到城中  </w:t>
      </w:r>
      <w:r>
        <w:rPr>
          <w:spacing w:val="-7"/>
        </w:rPr>
        <w:t>上供下施，他见到世尊托钵化缘，刹那间对世尊生起了无比的欢喜心。</w:t>
      </w:r>
      <w:r>
        <w:t>（译者</w:t>
      </w:r>
      <w:r>
        <w:rPr>
          <w:rFonts w:hint="eastAsia" w:ascii="KaiTi" w:eastAsia="KaiTi"/>
        </w:rPr>
        <w:t>:</w:t>
      </w:r>
      <w:r>
        <w:rPr>
          <w:spacing w:val="-3"/>
        </w:rPr>
        <w:t>有些人以为这些公案几乎都相同且又简单，不值得多闻多思，甚至觉 得很浪费时间。这是一个很大的邪见</w:t>
      </w:r>
      <w:r>
        <w:rPr>
          <w:rFonts w:hint="eastAsia" w:ascii="KaiTi" w:eastAsia="KaiTi"/>
        </w:rPr>
        <w:t>(Miccha Ditthi)</w:t>
      </w:r>
      <w:r>
        <w:rPr>
          <w:spacing w:val="-3"/>
        </w:rPr>
        <w:t>，若佛经不值得闻思，不知道世间什么杂书能胜于佛经？只有从一切经论中吸取窍诀才易证悟佛的密意，大家应该好好闻受，将受益于生生世世。我十多年的传讲也</w:t>
      </w:r>
      <w:r>
        <w:rPr>
          <w:spacing w:val="-9"/>
        </w:rPr>
        <w:t xml:space="preserve">多是论典，除《药师经》外，便是《百业经》，这次若能圆满讲完，其功 </w:t>
      </w:r>
      <w:r>
        <w:rPr>
          <w:spacing w:val="-5"/>
        </w:rPr>
        <w:t>德不可思议。整理出的法本，大家要常看，领悟其要旨，实行于自己的行</w:t>
      </w:r>
    </w:p>
    <w:p>
      <w:pPr>
        <w:spacing w:after="0" w:line="278" w:lineRule="auto"/>
        <w:sectPr>
          <w:pgSz w:w="11910" w:h="16840"/>
          <w:pgMar w:top="1400" w:right="1640" w:bottom="280" w:left="1640" w:header="720" w:footer="720" w:gutter="0"/>
        </w:sectPr>
      </w:pPr>
    </w:p>
    <w:p>
      <w:pPr>
        <w:pStyle w:val="2"/>
        <w:spacing w:before="44" w:line="278" w:lineRule="auto"/>
        <w:ind w:right="1575"/>
      </w:pPr>
      <w:r>
        <w:rPr>
          <w:spacing w:val="-9"/>
        </w:rPr>
        <w:t>住坐卧、言谈举止中，将对自身受益非浅。</w:t>
      </w:r>
      <w:r>
        <w:rPr>
          <w:spacing w:val="-3"/>
        </w:rPr>
        <w:t>）世尊见后便破颜微笑，身放  红、黄、白、蓝四光。其光上照天界，下射地狱。当光照射至八寒八热地 狱时，八寒地狱的众生顿觉温暖，八热地狱的众生顿觉清凉。他们不知其 因，自以为是业报消尽，该转生他方世界了。后来，他们才知道不是业报 消尽，而是世尊的幻化神变对他们的加持。于是，这十六个地狱的众生都 对世尊生起了欢喜心。因此，于刹那间，他们在地狱的业报消尽了，得以 转生到人天、六欲天、十七色界天。他们到天界后听到了无常</w:t>
      </w:r>
      <w:r>
        <w:rPr>
          <w:rFonts w:hint="eastAsia" w:ascii="KaiTi" w:hAnsi="KaiTi" w:eastAsia="KaiTi"/>
        </w:rPr>
        <w:t>(Anic-cam)</w:t>
      </w:r>
      <w:r>
        <w:t>、苦</w:t>
      </w:r>
      <w:r>
        <w:rPr>
          <w:rFonts w:hint="eastAsia" w:ascii="KaiTi" w:hAnsi="KaiTi" w:eastAsia="KaiTi"/>
        </w:rPr>
        <w:t>(Dukkha)</w:t>
      </w:r>
      <w:r>
        <w:rPr>
          <w:spacing w:val="-2"/>
        </w:rPr>
        <w:t>、空</w:t>
      </w:r>
      <w:r>
        <w:rPr>
          <w:rFonts w:hint="eastAsia" w:ascii="KaiTi" w:hAnsi="KaiTi" w:eastAsia="KaiTi"/>
        </w:rPr>
        <w:t>(Sunnata)</w:t>
      </w:r>
      <w:r>
        <w:rPr>
          <w:spacing w:val="-1"/>
        </w:rPr>
        <w:t>、无我</w:t>
      </w:r>
      <w:r>
        <w:rPr>
          <w:rFonts w:hint="eastAsia" w:ascii="KaiTi" w:hAnsi="KaiTi" w:eastAsia="KaiTi"/>
        </w:rPr>
        <w:t>(Anat-ta)</w:t>
      </w:r>
      <w:r>
        <w:rPr>
          <w:spacing w:val="-2"/>
        </w:rPr>
        <w:t>的法语</w:t>
      </w:r>
      <w:r>
        <w:rPr>
          <w:rFonts w:hint="eastAsia" w:ascii="KaiTi" w:hAnsi="KaiTi" w:eastAsia="KaiTi"/>
        </w:rPr>
        <w:t>(Dhamma)</w:t>
      </w:r>
      <w:r>
        <w:rPr>
          <w:spacing w:val="-3"/>
        </w:rPr>
        <w:t>，同时共诵偈 曰</w:t>
      </w:r>
      <w:r>
        <w:rPr>
          <w:rFonts w:hint="eastAsia" w:ascii="KaiTi" w:hAnsi="KaiTi" w:eastAsia="KaiTi"/>
          <w:spacing w:val="-3"/>
        </w:rPr>
        <w:t>:</w:t>
      </w:r>
      <w:r>
        <w:rPr>
          <w:spacing w:val="-3"/>
        </w:rPr>
        <w:t xml:space="preserve">“生起出离心，入于如来教，摧毁诸四魔，谁人能行持，清净梵净行， </w:t>
      </w:r>
      <w:r>
        <w:rPr>
          <w:spacing w:val="-12"/>
        </w:rPr>
        <w:t xml:space="preserve">远离轮回苦，灭尽诸烦恼。”世尊放光，光绕三千大千世界后，入于白毫  </w:t>
      </w:r>
      <w:r>
        <w:rPr>
          <w:spacing w:val="-6"/>
        </w:rPr>
        <w:t>间，以示那位乘马车的婆罗门施主将得独觉</w:t>
      </w:r>
      <w:r>
        <w:rPr>
          <w:rFonts w:hint="eastAsia" w:ascii="KaiTi" w:hAnsi="KaiTi" w:eastAsia="KaiTi"/>
        </w:rPr>
        <w:t>(Pacceka Buddha)</w:t>
      </w:r>
      <w:r>
        <w:rPr>
          <w:spacing w:val="-2"/>
        </w:rPr>
        <w:t>果位。</w:t>
      </w:r>
    </w:p>
    <w:p>
      <w:pPr>
        <w:pStyle w:val="2"/>
        <w:spacing w:line="278" w:lineRule="auto"/>
        <w:ind w:right="1682" w:firstLine="422"/>
      </w:pPr>
      <w:r>
        <w:rPr>
          <w:spacing w:val="-3"/>
        </w:rPr>
        <w:t>时阿难尊者见此，便恭敬合掌请问</w:t>
      </w:r>
      <w:r>
        <w:rPr>
          <w:rFonts w:hint="eastAsia" w:ascii="KaiTi" w:hAnsi="KaiTi" w:eastAsia="KaiTi"/>
        </w:rPr>
        <w:t>:</w:t>
      </w:r>
      <w:r>
        <w:rPr>
          <w:spacing w:val="-3"/>
        </w:rPr>
        <w:t xml:space="preserve">“世尊，今日以何因缘放光微笑？ </w:t>
      </w:r>
      <w:r>
        <w:rPr>
          <w:spacing w:val="-7"/>
        </w:rPr>
        <w:t>若无缘无故，诸如来正等觉不会如此？唯愿为说，愿乐欲闻。”世尊告曰</w:t>
      </w:r>
      <w:r>
        <w:rPr>
          <w:rFonts w:hint="eastAsia" w:ascii="KaiTi" w:hAnsi="KaiTi" w:eastAsia="KaiTi"/>
        </w:rPr>
        <w:t xml:space="preserve">: </w:t>
      </w:r>
      <w:r>
        <w:rPr>
          <w:spacing w:val="-3"/>
        </w:rPr>
        <w:t>“如是无缘无故诸如来、正等觉不会放光微笑。你刚才见到那位乘马车的</w:t>
      </w:r>
      <w:r>
        <w:rPr>
          <w:spacing w:val="-17"/>
          <w:w w:val="100"/>
        </w:rPr>
        <w:t>婆罗门的儿子吗？”“见到了！”佛告阿难</w:t>
      </w:r>
      <w:r>
        <w:rPr>
          <w:rFonts w:hint="eastAsia" w:ascii="KaiTi" w:hAnsi="KaiTi" w:eastAsia="KaiTi"/>
          <w:spacing w:val="-3"/>
          <w:w w:val="100"/>
        </w:rPr>
        <w:t>:</w:t>
      </w:r>
      <w:r>
        <w:rPr>
          <w:spacing w:val="-3"/>
          <w:w w:val="100"/>
        </w:rPr>
        <w:t xml:space="preserve">“他见我时，生极大欢喜心， </w:t>
      </w:r>
      <w:r>
        <w:rPr>
          <w:spacing w:val="-3"/>
        </w:rPr>
        <w:t>以此功德他将在十三个大劫中不堕恶趣，又将于十三个大劫中转生天人， 享受诸乐，后转为人身，出家修持三十七道品⑴，证得独觉果位，彼名曰</w:t>
      </w:r>
      <w:r>
        <w:rPr>
          <w:spacing w:val="-11"/>
        </w:rPr>
        <w:t>欢喜独觉。故尔我今放光微笑。”</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9"/>
        <w:ind w:left="0"/>
      </w:pPr>
    </w:p>
    <w:p>
      <w:pPr>
        <w:pStyle w:val="7"/>
        <w:numPr>
          <w:ilvl w:val="0"/>
          <w:numId w:val="5"/>
        </w:numPr>
        <w:tabs>
          <w:tab w:val="left" w:pos="536"/>
        </w:tabs>
        <w:spacing w:before="0" w:after="0" w:line="240" w:lineRule="auto"/>
        <w:ind w:left="535" w:right="0" w:hanging="424"/>
        <w:jc w:val="left"/>
        <w:rPr>
          <w:sz w:val="21"/>
        </w:rPr>
      </w:pPr>
      <w:r>
        <w:rPr>
          <w:spacing w:val="-3"/>
          <w:sz w:val="21"/>
        </w:rPr>
        <w:t>第三辆马车</w:t>
      </w:r>
    </w:p>
    <w:p>
      <w:pPr>
        <w:pStyle w:val="2"/>
        <w:tabs>
          <w:tab w:val="left" w:pos="1374"/>
        </w:tabs>
        <w:spacing w:before="43"/>
      </w:pPr>
      <w:r>
        <w:t>—供</w:t>
      </w:r>
      <w:r>
        <w:rPr>
          <w:spacing w:val="-3"/>
        </w:rPr>
        <w:t>佛</w:t>
      </w:r>
      <w:r>
        <w:t>鲜花</w:t>
      </w:r>
      <w:r>
        <w:tab/>
      </w:r>
      <w:r>
        <w:rPr>
          <w:spacing w:val="-3"/>
        </w:rPr>
        <w:t>得</w:t>
      </w:r>
      <w:r>
        <w:t>佛</w:t>
      </w:r>
      <w:r>
        <w:rPr>
          <w:spacing w:val="-3"/>
        </w:rPr>
        <w:t>授</w:t>
      </w:r>
      <w:r>
        <w:t>记</w:t>
      </w:r>
    </w:p>
    <w:p>
      <w:pPr>
        <w:pStyle w:val="2"/>
        <w:spacing w:before="9"/>
        <w:ind w:left="0"/>
        <w:rPr>
          <w:sz w:val="27"/>
        </w:rPr>
      </w:pPr>
    </w:p>
    <w:p>
      <w:pPr>
        <w:pStyle w:val="2"/>
        <w:spacing w:line="278" w:lineRule="auto"/>
        <w:ind w:right="1574" w:firstLine="316"/>
      </w:pPr>
      <w:r>
        <w:rPr>
          <w:spacing w:val="-3"/>
        </w:rPr>
        <w:t>一时，佛在舍卫城。一日清晨，佛陀著衣持钵到城中化缘，途中正巧  与一位乘马车的婆罗门同路，这位婆罗门见到世尊心想</w:t>
      </w:r>
      <w:r>
        <w:rPr>
          <w:rFonts w:hint="eastAsia" w:ascii="KaiTi" w:hAnsi="KaiTi" w:eastAsia="KaiTi"/>
          <w:spacing w:val="-3"/>
        </w:rPr>
        <w:t>:</w:t>
      </w:r>
      <w:r>
        <w:rPr>
          <w:spacing w:val="-3"/>
        </w:rPr>
        <w:t>大清早出门便遇  见比丘乞食，很不吉祥。便加快速度想远离世尊，但世尊却以大慈悲心一 直跟着他。他四处躲避，可都躲不开世尊。他想走出城门，可走了四个城 门，每个城门都有一位世尊。这时，他才意识到世尊的大神变力很不可思 议，便生起了极大的欢喜心，手捧鲜花亲供世尊。世尊微笑，身放白、红、黄、蓝四色毫光。其光上彻天界，下射地狱。顿时，八寒地狱的众生均感 受到温暖，而八热地狱的众生顿时感到清凉。这些众生原来的嗔心和恶心 都消尽了，他们觉得稀奇</w:t>
      </w:r>
      <w:r>
        <w:rPr>
          <w:rFonts w:hint="eastAsia" w:ascii="KaiTi" w:hAnsi="KaiTi" w:eastAsia="KaiTi"/>
          <w:spacing w:val="-3"/>
        </w:rPr>
        <w:t>:</w:t>
      </w:r>
      <w:r>
        <w:rPr>
          <w:spacing w:val="-3"/>
        </w:rPr>
        <w:t>是不是我们该转生他方世界了？还是我们的业  报已尽？后来，他们才知道即非该转生他方世界亦非业报已尽，而是世尊 的大力神变所荫。因此，他们对世尊生起了无比的欢喜心。以此欢喜的功 德，皆得转生人天。有些转生四天王天⑴</w:t>
      </w:r>
      <w:r>
        <w:rPr>
          <w:rFonts w:hint="eastAsia" w:ascii="KaiTi" w:hAnsi="KaiTi" w:eastAsia="KaiTi"/>
        </w:rPr>
        <w:t>(Caturmaharajika</w:t>
      </w:r>
      <w:r>
        <w:rPr>
          <w:rFonts w:hint="eastAsia" w:ascii="KaiTi" w:hAnsi="KaiTi" w:eastAsia="KaiTi"/>
          <w:spacing w:val="38"/>
        </w:rPr>
        <w:t xml:space="preserve"> </w:t>
      </w:r>
      <w:r>
        <w:rPr>
          <w:rFonts w:hint="eastAsia" w:ascii="KaiTi" w:hAnsi="KaiTi" w:eastAsia="KaiTi"/>
        </w:rPr>
        <w:t>Deva)</w:t>
      </w:r>
      <w:r>
        <w:rPr>
          <w:spacing w:val="-2"/>
        </w:rPr>
        <w:t>，有些转</w:t>
      </w:r>
      <w:r>
        <w:rPr>
          <w:spacing w:val="-3"/>
        </w:rPr>
        <w:t>生到色界的一禅天⑵</w:t>
      </w:r>
      <w:r>
        <w:t>（</w:t>
      </w:r>
      <w:r>
        <w:rPr>
          <w:spacing w:val="-3"/>
        </w:rPr>
        <w:t>梵众天、梵辅天、大梵天</w:t>
      </w:r>
      <w:r>
        <w:rPr>
          <w:spacing w:val="-108"/>
        </w:rPr>
        <w:t>）</w:t>
      </w:r>
      <w:r>
        <w:rPr>
          <w:spacing w:val="-1"/>
        </w:rPr>
        <w:t>、二禅天⑶</w:t>
      </w:r>
      <w:r>
        <w:t>（</w:t>
      </w:r>
      <w:r>
        <w:rPr>
          <w:spacing w:val="-3"/>
        </w:rPr>
        <w:t>少光天、无量光天、极光净天</w:t>
      </w:r>
      <w:r>
        <w:rPr>
          <w:spacing w:val="-106"/>
        </w:rPr>
        <w:t>）</w:t>
      </w:r>
      <w:r>
        <w:rPr>
          <w:spacing w:val="-2"/>
        </w:rPr>
        <w:t>、三禅天⑷</w:t>
      </w:r>
      <w:r>
        <w:t>（</w:t>
      </w:r>
      <w:r>
        <w:rPr>
          <w:spacing w:val="-3"/>
        </w:rPr>
        <w:t>少净天、无量净天、遍净天</w:t>
      </w:r>
      <w:r>
        <w:t>）</w:t>
      </w:r>
      <w:r>
        <w:rPr>
          <w:spacing w:val="-2"/>
        </w:rPr>
        <w:t>及四禅</w:t>
      </w:r>
    </w:p>
    <w:p>
      <w:pPr>
        <w:pStyle w:val="2"/>
        <w:spacing w:line="278" w:lineRule="auto"/>
        <w:ind w:right="1680"/>
      </w:pPr>
      <w:r>
        <w:t>天⑸（</w:t>
      </w:r>
      <w:r>
        <w:rPr>
          <w:spacing w:val="-3"/>
        </w:rPr>
        <w:t>无云天、福生天、广果天、无烦天、无热天、善现天、善见天、色究竟天</w:t>
      </w:r>
      <w:r>
        <w:t>）</w:t>
      </w:r>
      <w:r>
        <w:rPr>
          <w:spacing w:val="-3"/>
        </w:rPr>
        <w:t>等。他们到天界后听到了空、苦、无常、无我的法语，齐说偈曰</w:t>
      </w:r>
      <w:r>
        <w:rPr>
          <w:rFonts w:hint="eastAsia" w:ascii="KaiTi" w:hAnsi="KaiTi" w:eastAsia="KaiTi"/>
        </w:rPr>
        <w:t xml:space="preserve">: </w:t>
      </w:r>
      <w:r>
        <w:rPr>
          <w:spacing w:val="-3"/>
        </w:rPr>
        <w:t>“生起出离心，入于如来教，摧毁诸四魔，谁人能行持，清净梵净行，远</w:t>
      </w:r>
      <w:r>
        <w:rPr>
          <w:spacing w:val="-12"/>
        </w:rPr>
        <w:t>离轮回苦，灭尽诸烦恼。”世尊放光，光绕三千大千世界后，最后入于佛</w:t>
      </w:r>
    </w:p>
    <w:p>
      <w:pPr>
        <w:spacing w:after="0" w:line="278" w:lineRule="auto"/>
        <w:sectPr>
          <w:pgSz w:w="11910" w:h="16840"/>
          <w:pgMar w:top="1400" w:right="1640" w:bottom="280" w:left="1640" w:header="720" w:footer="720" w:gutter="0"/>
        </w:sectPr>
      </w:pPr>
    </w:p>
    <w:p>
      <w:pPr>
        <w:pStyle w:val="2"/>
        <w:spacing w:before="44" w:line="278" w:lineRule="auto"/>
        <w:ind w:left="534" w:right="1682" w:hanging="423"/>
      </w:pPr>
      <w:r>
        <w:t>的白毫间以示那位乘马车的婆罗门将得到独觉</w:t>
      </w:r>
      <w:r>
        <w:rPr>
          <w:rFonts w:hint="eastAsia" w:ascii="KaiTi" w:hAnsi="KaiTi" w:eastAsia="KaiTi"/>
        </w:rPr>
        <w:t>(Pacceka Buddha)</w:t>
      </w:r>
      <w:r>
        <w:t>的果位。时阿难尊者见此，便恭敬合掌请问</w:t>
      </w:r>
      <w:r>
        <w:rPr>
          <w:rFonts w:hint="eastAsia" w:ascii="KaiTi" w:hAnsi="KaiTi" w:eastAsia="KaiTi"/>
        </w:rPr>
        <w:t>:</w:t>
      </w:r>
      <w:r>
        <w:t>“世尊，今以何因缘，破颜微笑？</w:t>
      </w:r>
    </w:p>
    <w:p>
      <w:pPr>
        <w:pStyle w:val="2"/>
        <w:spacing w:line="278" w:lineRule="auto"/>
        <w:ind w:right="1680"/>
      </w:pPr>
      <w:r>
        <w:rPr>
          <w:spacing w:val="-7"/>
        </w:rPr>
        <w:t xml:space="preserve">身放四色毫光遍照三千大千世界？若无因无缘世尊不会如此，愿为演说。” </w:t>
      </w:r>
      <w:r>
        <w:rPr>
          <w:spacing w:val="-5"/>
        </w:rPr>
        <w:t>世尊告曰</w:t>
      </w:r>
      <w:r>
        <w:rPr>
          <w:rFonts w:hint="eastAsia" w:ascii="KaiTi" w:hAnsi="KaiTi" w:eastAsia="KaiTi"/>
        </w:rPr>
        <w:t>:</w:t>
      </w:r>
      <w:r>
        <w:rPr>
          <w:spacing w:val="-3"/>
        </w:rPr>
        <w:t>“诸如来、正等觉无缘无故是不会放光微笑的。你刚才看见一 位乘马车的婆罗门吗？此婆罗门因供养鲜花的善根，将此后于十三个大劫中不堕恶道，又将于十三大劫中转生人天享受妙乐，后得人身出家，并在没有善知识摄受的寂静处，修持三十七道品，现前独觉果位，其名曰鲜花</w:t>
      </w:r>
      <w:r>
        <w:rPr>
          <w:spacing w:val="-12"/>
        </w:rPr>
        <w:t>独觉。故尔我今放光微笑。”</w:t>
      </w:r>
    </w:p>
    <w:p>
      <w:pPr>
        <w:pStyle w:val="2"/>
        <w:spacing w:before="4"/>
        <w:ind w:left="0"/>
        <w:rPr>
          <w:sz w:val="24"/>
        </w:rPr>
      </w:pPr>
    </w:p>
    <w:p>
      <w:pPr>
        <w:pStyle w:val="7"/>
        <w:numPr>
          <w:ilvl w:val="0"/>
          <w:numId w:val="5"/>
        </w:numPr>
        <w:tabs>
          <w:tab w:val="left" w:pos="536"/>
        </w:tabs>
        <w:spacing w:before="0" w:after="0" w:line="240" w:lineRule="auto"/>
        <w:ind w:left="535" w:right="0" w:hanging="424"/>
        <w:jc w:val="left"/>
        <w:rPr>
          <w:sz w:val="21"/>
        </w:rPr>
      </w:pPr>
      <w:r>
        <w:rPr>
          <w:spacing w:val="-3"/>
          <w:sz w:val="21"/>
        </w:rPr>
        <w:t>第四辆马车</w:t>
      </w:r>
    </w:p>
    <w:p>
      <w:pPr>
        <w:pStyle w:val="2"/>
        <w:tabs>
          <w:tab w:val="left" w:pos="1374"/>
        </w:tabs>
        <w:spacing w:before="43"/>
      </w:pPr>
      <w:r>
        <w:t>—供</w:t>
      </w:r>
      <w:r>
        <w:rPr>
          <w:spacing w:val="-3"/>
        </w:rPr>
        <w:t>佛</w:t>
      </w:r>
      <w:r>
        <w:t>马车</w:t>
      </w:r>
      <w:r>
        <w:tab/>
      </w:r>
      <w:r>
        <w:rPr>
          <w:spacing w:val="-3"/>
        </w:rPr>
        <w:t>得</w:t>
      </w:r>
      <w:r>
        <w:t>佛</w:t>
      </w:r>
      <w:r>
        <w:rPr>
          <w:spacing w:val="-3"/>
        </w:rPr>
        <w:t>授</w:t>
      </w:r>
      <w:r>
        <w:t>记</w:t>
      </w:r>
    </w:p>
    <w:p>
      <w:pPr>
        <w:pStyle w:val="2"/>
        <w:spacing w:before="9"/>
        <w:ind w:left="0"/>
        <w:rPr>
          <w:sz w:val="27"/>
        </w:rPr>
      </w:pPr>
    </w:p>
    <w:p>
      <w:pPr>
        <w:pStyle w:val="2"/>
        <w:spacing w:line="278" w:lineRule="auto"/>
        <w:ind w:right="1682" w:firstLine="422"/>
      </w:pPr>
      <w:r>
        <w:rPr>
          <w:spacing w:val="-3"/>
        </w:rPr>
        <w:t>一时，佛在舍卫城。有一天，世尊特意到王舍城去化缘，途中遇见  一位婆罗门乘着马车与世尊同路，他们几乎并排而行。时婆罗门见佛陀相</w:t>
      </w:r>
      <w:r>
        <w:rPr>
          <w:spacing w:val="-9"/>
        </w:rPr>
        <w:t>好庄严，于是将自己的车乘供养了佛陀。</w:t>
      </w:r>
      <w:r>
        <w:t>（</w:t>
      </w:r>
      <w:r>
        <w:rPr>
          <w:spacing w:val="-2"/>
        </w:rPr>
        <w:t>师言</w:t>
      </w:r>
      <w:r>
        <w:rPr>
          <w:rFonts w:hint="eastAsia" w:ascii="KaiTi" w:hAnsi="KaiTi" w:eastAsia="KaiTi"/>
        </w:rPr>
        <w:t>:</w:t>
      </w:r>
      <w:r>
        <w:rPr>
          <w:spacing w:val="-3"/>
        </w:rPr>
        <w:t>供养的功德很大，目前  修上供有两个窍诀：一是切莫轻视《百业经》</w:t>
      </w:r>
      <w:r>
        <w:rPr>
          <w:rFonts w:hint="eastAsia" w:ascii="KaiTi" w:hAnsi="KaiTi" w:eastAsia="KaiTi"/>
        </w:rPr>
        <w:t>;</w:t>
      </w:r>
      <w:r>
        <w:rPr>
          <w:spacing w:val="-3"/>
        </w:rPr>
        <w:t>二是圆满此传承。因为暇 满人生极难得，人身既得胜法难遇，今人身已得，胜法已遇。所以，诸位徒众应好好地想一想，今生能第二次听闻《百业经》的机会不会再有，现在遇此胜法的有缘众，也是前世累劫中积累资粮的果报，诸位徒众心当生喜，以欢喜心来谛听佛语，以信心来取舍因果，以此以后一定会精进修持的。从传承方面，传讲的时间可能较长，但无论遇到什么违缘都最好不要间断，无论何人何事，凡对你们闻思修作障碍的都是魔的加持，无论如何</w:t>
      </w:r>
      <w:r>
        <w:rPr>
          <w:spacing w:val="-10"/>
          <w:w w:val="100"/>
        </w:rPr>
        <w:t>一定要圆满《百业经》的传承啊！</w:t>
      </w:r>
      <w:r>
        <w:rPr>
          <w:spacing w:val="-3"/>
          <w:w w:val="100"/>
        </w:rPr>
        <w:t xml:space="preserve">）佛陀于是显示神变，坐在马鞍上方的 </w:t>
      </w:r>
      <w:r>
        <w:rPr>
          <w:spacing w:val="-29"/>
        </w:rPr>
        <w:t>虚空中。</w:t>
      </w:r>
      <w:r>
        <w:rPr>
          <w:spacing w:val="-3"/>
        </w:rPr>
        <w:t xml:space="preserve">（师言：当年阿底峡尊者初来藏地，也是在马鞍上方一尺许的虚 </w:t>
      </w:r>
      <w:r>
        <w:rPr>
          <w:spacing w:val="-9"/>
        </w:rPr>
        <w:t>空中跏趺而坐，令藏地的人生起很大信心。</w:t>
      </w:r>
      <w:r>
        <w:rPr>
          <w:spacing w:val="-3"/>
        </w:rPr>
        <w:t>）这位婆罗门更加生起信喜心， 世尊也是开颜微笑，身放白、红、蓝、黄四光，光至十六地狱处，遣除了他们的热恼与寒苦。当他们知道是佛陀的大悲神变所致时，立刻对世尊生起了极大的欢喜心，因此而消尽了他们的恶业，即得转生到人天中去了。有的转生到四天王天，有的转生到四禅天，有的转生到三十三天</w:t>
      </w:r>
      <w:r>
        <w:rPr>
          <w:rFonts w:hint="eastAsia" w:ascii="KaiTi" w:hAnsi="KaiTi" w:eastAsia="KaiTi"/>
          <w:spacing w:val="-3"/>
        </w:rPr>
        <w:t>(Tavatinsa)</w:t>
      </w:r>
      <w:r>
        <w:rPr>
          <w:spacing w:val="-3"/>
        </w:rPr>
        <w:t>。他们到天界后听到了空、苦、无常、无我的法语，共诵偈 曰</w:t>
      </w:r>
      <w:r>
        <w:rPr>
          <w:rFonts w:hint="eastAsia" w:ascii="KaiTi" w:hAnsi="KaiTi" w:eastAsia="KaiTi"/>
          <w:spacing w:val="-3"/>
        </w:rPr>
        <w:t>:</w:t>
      </w:r>
      <w:r>
        <w:rPr>
          <w:spacing w:val="-3"/>
        </w:rPr>
        <w:t xml:space="preserve">“生起出离心，入于如来教，摧毁诸四魔，谁人能行持，清净梵净行， </w:t>
      </w:r>
      <w:r>
        <w:rPr>
          <w:spacing w:val="-12"/>
        </w:rPr>
        <w:t xml:space="preserve">远离轮回苦，灭尽诸烦恼。”世尊放光绕三千大千世界，最后入于佛的白 </w:t>
      </w:r>
      <w:r>
        <w:rPr>
          <w:spacing w:val="-6"/>
        </w:rPr>
        <w:t>毫间，以示那位乘马车的婆罗门将得到独觉的果位。</w:t>
      </w:r>
    </w:p>
    <w:p>
      <w:pPr>
        <w:pStyle w:val="2"/>
        <w:spacing w:line="278" w:lineRule="auto"/>
        <w:ind w:right="1680" w:firstLine="422"/>
      </w:pPr>
      <w:r>
        <w:rPr>
          <w:spacing w:val="-3"/>
        </w:rPr>
        <w:t>时阿难尊者见此，便恭敬合掌请问</w:t>
      </w:r>
      <w:r>
        <w:rPr>
          <w:rFonts w:hint="eastAsia" w:ascii="KaiTi" w:hAnsi="KaiTi" w:eastAsia="KaiTi"/>
        </w:rPr>
        <w:t>:</w:t>
      </w:r>
      <w:r>
        <w:rPr>
          <w:spacing w:val="-3"/>
        </w:rPr>
        <w:t xml:space="preserve">“世尊，今以何因缘，破颜微笑？ </w:t>
      </w:r>
      <w:r>
        <w:rPr>
          <w:spacing w:val="-7"/>
        </w:rPr>
        <w:t xml:space="preserve">身放四色毫光遍照三千大千世界？若无因无缘世尊不会如此，愿为演说。” </w:t>
      </w:r>
      <w:r>
        <w:rPr>
          <w:spacing w:val="-5"/>
        </w:rPr>
        <w:t>世尊告曰</w:t>
      </w:r>
      <w:r>
        <w:rPr>
          <w:rFonts w:hint="eastAsia" w:ascii="KaiTi" w:hAnsi="KaiTi" w:eastAsia="KaiTi"/>
        </w:rPr>
        <w:t>:</w:t>
      </w:r>
      <w:r>
        <w:rPr>
          <w:spacing w:val="-3"/>
        </w:rPr>
        <w:t>“诸如来、正等觉无缘无故是不会放光微笑的。你刚才看见那</w:t>
      </w:r>
      <w:r>
        <w:rPr>
          <w:w w:val="100"/>
        </w:rPr>
        <w:t>位</w:t>
      </w:r>
      <w:r>
        <w:rPr>
          <w:spacing w:val="-17"/>
          <w:w w:val="100"/>
        </w:rPr>
        <w:t>乘马车的婆罗门了吗？”“见到了。”佛告阿难</w:t>
      </w:r>
      <w:r>
        <w:rPr>
          <w:rFonts w:hint="eastAsia" w:ascii="KaiTi" w:hAnsi="KaiTi" w:eastAsia="KaiTi"/>
          <w:w w:val="100"/>
        </w:rPr>
        <w:t>:</w:t>
      </w:r>
      <w:r>
        <w:rPr>
          <w:spacing w:val="-3"/>
          <w:w w:val="100"/>
        </w:rPr>
        <w:t>“刚才那位婆罗门以</w:t>
      </w:r>
    </w:p>
    <w:p>
      <w:pPr>
        <w:pStyle w:val="2"/>
        <w:spacing w:line="278" w:lineRule="auto"/>
        <w:ind w:right="1786"/>
        <w:jc w:val="both"/>
      </w:pPr>
      <w:r>
        <w:t>供养马车的善根，将在未来的十三大劫不堕恶趣，又将于十三大劫转生人天享乐。最后，转人身出家并在阿兰若处，独修三十七道品，现前独觉果位，名曰施马车独觉。故此我放光授记，欢喜微笑。”</w:t>
      </w:r>
    </w:p>
    <w:p>
      <w:pPr>
        <w:spacing w:after="0" w:line="278" w:lineRule="auto"/>
        <w:jc w:val="both"/>
        <w:sectPr>
          <w:pgSz w:w="11910" w:h="16840"/>
          <w:pgMar w:top="1400" w:right="1640" w:bottom="280" w:left="1640" w:header="720" w:footer="720" w:gutter="0"/>
        </w:sectPr>
      </w:pPr>
    </w:p>
    <w:p>
      <w:pPr>
        <w:pStyle w:val="2"/>
        <w:spacing w:before="2"/>
        <w:ind w:left="0"/>
        <w:rPr>
          <w:sz w:val="8"/>
        </w:rPr>
      </w:pPr>
    </w:p>
    <w:p>
      <w:pPr>
        <w:pStyle w:val="7"/>
        <w:numPr>
          <w:ilvl w:val="0"/>
          <w:numId w:val="5"/>
        </w:numPr>
        <w:tabs>
          <w:tab w:val="left" w:pos="536"/>
        </w:tabs>
        <w:spacing w:before="72" w:after="0" w:line="240" w:lineRule="auto"/>
        <w:ind w:left="535" w:right="0" w:hanging="424"/>
        <w:jc w:val="left"/>
        <w:rPr>
          <w:sz w:val="21"/>
        </w:rPr>
      </w:pPr>
      <w:r>
        <w:rPr>
          <w:spacing w:val="-3"/>
          <w:sz w:val="21"/>
        </w:rPr>
        <w:t>干布国王</w:t>
      </w:r>
    </w:p>
    <w:p>
      <w:pPr>
        <w:pStyle w:val="2"/>
        <w:tabs>
          <w:tab w:val="left" w:pos="1374"/>
        </w:tabs>
        <w:spacing w:before="43"/>
      </w:pPr>
      <w:r>
        <w:t>—杀</w:t>
      </w:r>
      <w:r>
        <w:rPr>
          <w:spacing w:val="-3"/>
        </w:rPr>
        <w:t>众</w:t>
      </w:r>
      <w:r>
        <w:t>罗汉</w:t>
      </w:r>
      <w:r>
        <w:tab/>
      </w:r>
      <w:r>
        <w:rPr>
          <w:spacing w:val="-3"/>
        </w:rPr>
        <w:t>恒</w:t>
      </w:r>
      <w:r>
        <w:t>受</w:t>
      </w:r>
      <w:r>
        <w:rPr>
          <w:spacing w:val="-3"/>
        </w:rPr>
        <w:t>狱</w:t>
      </w:r>
      <w:r>
        <w:t>报</w:t>
      </w:r>
    </w:p>
    <w:p>
      <w:pPr>
        <w:pStyle w:val="2"/>
        <w:spacing w:before="9"/>
        <w:ind w:left="0"/>
        <w:rPr>
          <w:sz w:val="27"/>
        </w:rPr>
      </w:pPr>
    </w:p>
    <w:p>
      <w:pPr>
        <w:pStyle w:val="2"/>
        <w:spacing w:line="278" w:lineRule="auto"/>
        <w:ind w:right="1786" w:firstLine="422"/>
      </w:pPr>
      <w:r>
        <w:rPr>
          <w:spacing w:val="-3"/>
        </w:rPr>
        <w:t>一时，佛在舍卫城。有一位正在地狱受苦的众生，其躯体庞大，无 有双眼，周身糜烂，中有诸多小虫时时刻刻噬食其身。他不堪其苦，四处狂奔乱吼。当他跑到平原时，有众多狮子、猛虎、烈豹、人熊等群兽，用铁嘴一块一块地撕咬他的身体，他痛苦难忍</w:t>
      </w:r>
      <w:r>
        <w:rPr>
          <w:rFonts w:hint="eastAsia" w:ascii="KaiTi" w:eastAsia="KaiTi"/>
          <w:spacing w:val="-3"/>
        </w:rPr>
        <w:t>;</w:t>
      </w:r>
      <w:r>
        <w:rPr>
          <w:spacing w:val="-3"/>
        </w:rPr>
        <w:t>于是又跑到河里，却有铁嘴大鳖鱼或摩羯穷追不舍，追食着他</w:t>
      </w:r>
      <w:r>
        <w:rPr>
          <w:rFonts w:hint="eastAsia" w:ascii="KaiTi" w:eastAsia="KaiTi"/>
          <w:spacing w:val="-3"/>
        </w:rPr>
        <w:t>;</w:t>
      </w:r>
      <w:r>
        <w:rPr>
          <w:spacing w:val="-3"/>
        </w:rPr>
        <w:t>他无法忍受，再飞到空中，空中的铁嘴雄鹰、乌鸦、鸱枭等群鸟也争相啄食</w:t>
      </w:r>
      <w:r>
        <w:rPr>
          <w:rFonts w:hint="eastAsia" w:ascii="KaiTi" w:eastAsia="KaiTi"/>
          <w:spacing w:val="-3"/>
        </w:rPr>
        <w:t>;</w:t>
      </w:r>
      <w:r>
        <w:rPr>
          <w:spacing w:val="-3"/>
        </w:rPr>
        <w:t>他无比难受，再跑进森林，森林</w:t>
      </w:r>
    </w:p>
    <w:p>
      <w:pPr>
        <w:pStyle w:val="2"/>
        <w:spacing w:line="278" w:lineRule="auto"/>
        <w:ind w:right="1574"/>
      </w:pPr>
      <w:r>
        <w:rPr>
          <w:spacing w:val="-3"/>
        </w:rPr>
        <w:t>刹那变成铁刺林，布满了剑、矛、弩、弓、大嘴矛、一杵金刚等各种兵器， 这些兵器纷纷刺向他，他全身被刺得千疮百孔，痛苦极了；他又跑到墙角 或山洞里，又有业力所现的许多人</w:t>
      </w:r>
      <w:r>
        <w:rPr>
          <w:rFonts w:hint="eastAsia" w:ascii="KaiTi" w:eastAsia="KaiTi"/>
          <w:spacing w:val="-3"/>
        </w:rPr>
        <w:t>,</w:t>
      </w:r>
      <w:r>
        <w:rPr>
          <w:spacing w:val="-3"/>
        </w:rPr>
        <w:t>手持刀矛剑弩等各种武器击打他，他</w:t>
      </w:r>
    </w:p>
    <w:p>
      <w:pPr>
        <w:pStyle w:val="2"/>
        <w:tabs>
          <w:tab w:val="left" w:pos="2424"/>
        </w:tabs>
        <w:spacing w:line="278" w:lineRule="auto"/>
        <w:ind w:right="1785"/>
      </w:pPr>
      <w:r>
        <w:t>没有</w:t>
      </w:r>
      <w:r>
        <w:rPr>
          <w:spacing w:val="-3"/>
        </w:rPr>
        <w:t>安</w:t>
      </w:r>
      <w:r>
        <w:t>身</w:t>
      </w:r>
      <w:r>
        <w:rPr>
          <w:spacing w:val="-3"/>
        </w:rPr>
        <w:t>之</w:t>
      </w:r>
      <w:r>
        <w:t>处</w:t>
      </w:r>
      <w:r>
        <w:rPr>
          <w:spacing w:val="-3"/>
        </w:rPr>
        <w:t>，</w:t>
      </w:r>
      <w:r>
        <w:t>到</w:t>
      </w:r>
      <w:r>
        <w:rPr>
          <w:spacing w:val="-3"/>
        </w:rPr>
        <w:t>处</w:t>
      </w:r>
      <w:r>
        <w:t>奔</w:t>
      </w:r>
      <w:r>
        <w:rPr>
          <w:spacing w:val="-3"/>
        </w:rPr>
        <w:t>跑</w:t>
      </w:r>
      <w:r>
        <w:t>到处</w:t>
      </w:r>
      <w:r>
        <w:rPr>
          <w:spacing w:val="-3"/>
        </w:rPr>
        <w:t>受</w:t>
      </w:r>
      <w:r>
        <w:t>害</w:t>
      </w:r>
      <w:r>
        <w:rPr>
          <w:spacing w:val="-3"/>
        </w:rPr>
        <w:t>，</w:t>
      </w:r>
      <w:r>
        <w:t>身</w:t>
      </w:r>
      <w:r>
        <w:rPr>
          <w:spacing w:val="-3"/>
        </w:rPr>
        <w:t>心</w:t>
      </w:r>
      <w:r>
        <w:t>痛</w:t>
      </w:r>
      <w:r>
        <w:rPr>
          <w:spacing w:val="-3"/>
        </w:rPr>
        <w:t>苦</w:t>
      </w:r>
      <w:r>
        <w:t>不</w:t>
      </w:r>
      <w:r>
        <w:rPr>
          <w:spacing w:val="-3"/>
        </w:rPr>
        <w:t>堪</w:t>
      </w:r>
      <w:r>
        <w:t>，大</w:t>
      </w:r>
      <w:r>
        <w:rPr>
          <w:spacing w:val="-3"/>
        </w:rPr>
        <w:t>声</w:t>
      </w:r>
      <w:r>
        <w:t>嚎</w:t>
      </w:r>
      <w:r>
        <w:rPr>
          <w:spacing w:val="-3"/>
        </w:rPr>
        <w:t>叫</w:t>
      </w:r>
      <w:r>
        <w:rPr>
          <w:spacing w:val="-106"/>
        </w:rPr>
        <w:t>。</w:t>
      </w:r>
      <w:r>
        <w:rPr>
          <w:spacing w:val="-3"/>
        </w:rPr>
        <w:t>（</w:t>
      </w:r>
      <w:r>
        <w:t>师</w:t>
      </w:r>
      <w:r>
        <w:rPr>
          <w:spacing w:val="-3"/>
        </w:rPr>
        <w:t>言</w:t>
      </w:r>
      <w:r>
        <w:t>： 各位</w:t>
      </w:r>
      <w:r>
        <w:rPr>
          <w:spacing w:val="-3"/>
        </w:rPr>
        <w:t>，</w:t>
      </w:r>
      <w:r>
        <w:t>现</w:t>
      </w:r>
      <w:r>
        <w:rPr>
          <w:spacing w:val="-3"/>
        </w:rPr>
        <w:t>在</w:t>
      </w:r>
      <w:r>
        <w:t>仍</w:t>
      </w:r>
      <w:r>
        <w:rPr>
          <w:spacing w:val="-3"/>
        </w:rPr>
        <w:t>有</w:t>
      </w:r>
      <w:r>
        <w:t>许</w:t>
      </w:r>
      <w:r>
        <w:rPr>
          <w:spacing w:val="-3"/>
        </w:rPr>
        <w:t>多</w:t>
      </w:r>
      <w:r>
        <w:t>如</w:t>
      </w:r>
      <w:r>
        <w:rPr>
          <w:spacing w:val="-3"/>
        </w:rPr>
        <w:t>母</w:t>
      </w:r>
      <w:r>
        <w:t>众生</w:t>
      </w:r>
      <w:r>
        <w:rPr>
          <w:spacing w:val="-3"/>
        </w:rPr>
        <w:t>在</w:t>
      </w:r>
      <w:r>
        <w:t>地</w:t>
      </w:r>
      <w:r>
        <w:rPr>
          <w:spacing w:val="-3"/>
        </w:rPr>
        <w:t>狱</w:t>
      </w:r>
      <w:r>
        <w:t>里</w:t>
      </w:r>
      <w:r>
        <w:rPr>
          <w:spacing w:val="-3"/>
        </w:rPr>
        <w:t>哭</w:t>
      </w:r>
      <w:r>
        <w:t>喊</w:t>
      </w:r>
      <w:r>
        <w:rPr>
          <w:spacing w:val="-3"/>
        </w:rPr>
        <w:t>、</w:t>
      </w:r>
      <w:r>
        <w:t>号</w:t>
      </w:r>
      <w:r>
        <w:rPr>
          <w:spacing w:val="-3"/>
        </w:rPr>
        <w:t>叫</w:t>
      </w:r>
      <w:r>
        <w:t>，忍</w:t>
      </w:r>
      <w:r>
        <w:rPr>
          <w:spacing w:val="-3"/>
        </w:rPr>
        <w:t>受</w:t>
      </w:r>
      <w:r>
        <w:t>着</w:t>
      </w:r>
      <w:r>
        <w:rPr>
          <w:spacing w:val="-3"/>
        </w:rPr>
        <w:t>不</w:t>
      </w:r>
      <w:r>
        <w:t>堪</w:t>
      </w:r>
      <w:r>
        <w:rPr>
          <w:spacing w:val="-3"/>
        </w:rPr>
        <w:t>忍</w:t>
      </w:r>
      <w:r>
        <w:t>受</w:t>
      </w:r>
      <w:r>
        <w:rPr>
          <w:spacing w:val="-3"/>
        </w:rPr>
        <w:t>的</w:t>
      </w:r>
      <w:r>
        <w:t>痛苦。</w:t>
      </w:r>
      <w:r>
        <w:rPr>
          <w:spacing w:val="-3"/>
        </w:rPr>
        <w:t>其</w:t>
      </w:r>
      <w:r>
        <w:t>中</w:t>
      </w:r>
      <w:r>
        <w:rPr>
          <w:spacing w:val="-3"/>
        </w:rPr>
        <w:t>有</w:t>
      </w:r>
      <w:r>
        <w:t>曾</w:t>
      </w:r>
      <w:r>
        <w:rPr>
          <w:spacing w:val="-3"/>
        </w:rPr>
        <w:t>为</w:t>
      </w:r>
      <w:r>
        <w:t>我</w:t>
      </w:r>
      <w:r>
        <w:rPr>
          <w:spacing w:val="-3"/>
        </w:rPr>
        <w:t>们</w:t>
      </w:r>
      <w:r>
        <w:t>造</w:t>
      </w:r>
      <w:r>
        <w:rPr>
          <w:spacing w:val="-3"/>
        </w:rPr>
        <w:t>下</w:t>
      </w:r>
      <w:r>
        <w:t>罪业</w:t>
      </w:r>
      <w:r>
        <w:rPr>
          <w:spacing w:val="-3"/>
        </w:rPr>
        <w:t>而</w:t>
      </w:r>
      <w:r>
        <w:t>堕</w:t>
      </w:r>
      <w:r>
        <w:rPr>
          <w:spacing w:val="-3"/>
        </w:rPr>
        <w:t>入</w:t>
      </w:r>
      <w:r>
        <w:t>地</w:t>
      </w:r>
      <w:r>
        <w:rPr>
          <w:spacing w:val="-3"/>
        </w:rPr>
        <w:t>狱</w:t>
      </w:r>
      <w:r>
        <w:t>的</w:t>
      </w:r>
      <w:r>
        <w:rPr>
          <w:spacing w:val="-3"/>
        </w:rPr>
        <w:t>父</w:t>
      </w:r>
      <w:r>
        <w:t>母</w:t>
      </w:r>
      <w:r>
        <w:rPr>
          <w:spacing w:val="-3"/>
        </w:rPr>
        <w:t>们</w:t>
      </w:r>
      <w:r>
        <w:t>，而</w:t>
      </w:r>
      <w:r>
        <w:rPr>
          <w:spacing w:val="-3"/>
        </w:rPr>
        <w:t>我</w:t>
      </w:r>
      <w:r>
        <w:t>们</w:t>
      </w:r>
      <w:r>
        <w:rPr>
          <w:spacing w:val="-3"/>
        </w:rPr>
        <w:t>现</w:t>
      </w:r>
      <w:r>
        <w:t>在</w:t>
      </w:r>
      <w:r>
        <w:rPr>
          <w:spacing w:val="-3"/>
        </w:rPr>
        <w:t>为</w:t>
      </w:r>
      <w:r>
        <w:t>救</w:t>
      </w:r>
      <w:r>
        <w:rPr>
          <w:spacing w:val="-3"/>
        </w:rPr>
        <w:t>度</w:t>
      </w:r>
      <w:r>
        <w:t>自己往</w:t>
      </w:r>
      <w:r>
        <w:rPr>
          <w:spacing w:val="-3"/>
        </w:rPr>
        <w:t>昔</w:t>
      </w:r>
      <w:r>
        <w:t>的</w:t>
      </w:r>
      <w:r>
        <w:rPr>
          <w:spacing w:val="-3"/>
        </w:rPr>
        <w:t>父</w:t>
      </w:r>
      <w:r>
        <w:t>母</w:t>
      </w:r>
      <w:r>
        <w:rPr>
          <w:spacing w:val="-3"/>
        </w:rPr>
        <w:t>作</w:t>
      </w:r>
      <w:r>
        <w:t>一</w:t>
      </w:r>
      <w:r>
        <w:rPr>
          <w:spacing w:val="-3"/>
        </w:rPr>
        <w:t>点</w:t>
      </w:r>
      <w:r>
        <w:t>苦</w:t>
      </w:r>
      <w:r>
        <w:rPr>
          <w:spacing w:val="-3"/>
        </w:rPr>
        <w:t>行</w:t>
      </w:r>
      <w:r>
        <w:t>，受</w:t>
      </w:r>
      <w:r>
        <w:rPr>
          <w:spacing w:val="-3"/>
        </w:rPr>
        <w:t>一</w:t>
      </w:r>
      <w:r>
        <w:t>点</w:t>
      </w:r>
      <w:r>
        <w:rPr>
          <w:spacing w:val="-3"/>
        </w:rPr>
        <w:t>不</w:t>
      </w:r>
      <w:r>
        <w:t>足</w:t>
      </w:r>
      <w:r>
        <w:rPr>
          <w:spacing w:val="-3"/>
        </w:rPr>
        <w:t>挂</w:t>
      </w:r>
      <w:r>
        <w:t>齿</w:t>
      </w:r>
      <w:r>
        <w:rPr>
          <w:spacing w:val="-3"/>
        </w:rPr>
        <w:t>的</w:t>
      </w:r>
      <w:r>
        <w:t>人</w:t>
      </w:r>
      <w:r>
        <w:rPr>
          <w:spacing w:val="-3"/>
        </w:rPr>
        <w:t>间</w:t>
      </w:r>
      <w:r>
        <w:t>痛苦</w:t>
      </w:r>
      <w:r>
        <w:rPr>
          <w:spacing w:val="-3"/>
        </w:rPr>
        <w:t>，</w:t>
      </w:r>
      <w:r>
        <w:t>相</w:t>
      </w:r>
      <w:r>
        <w:rPr>
          <w:spacing w:val="-3"/>
        </w:rPr>
        <w:t>比</w:t>
      </w:r>
      <w:r>
        <w:t>之</w:t>
      </w:r>
      <w:r>
        <w:rPr>
          <w:spacing w:val="-3"/>
        </w:rPr>
        <w:t>下</w:t>
      </w:r>
      <w:r>
        <w:t>能</w:t>
      </w:r>
      <w:r>
        <w:rPr>
          <w:spacing w:val="-3"/>
        </w:rPr>
        <w:t>算</w:t>
      </w:r>
      <w:r>
        <w:t>得了什</w:t>
      </w:r>
      <w:r>
        <w:rPr>
          <w:spacing w:val="-3"/>
        </w:rPr>
        <w:t>么</w:t>
      </w:r>
      <w:r>
        <w:t>？</w:t>
      </w:r>
      <w:r>
        <w:rPr>
          <w:spacing w:val="-3"/>
        </w:rPr>
        <w:t>所</w:t>
      </w:r>
      <w:r>
        <w:t>以</w:t>
      </w:r>
      <w:r>
        <w:rPr>
          <w:spacing w:val="-3"/>
        </w:rPr>
        <w:t>，</w:t>
      </w:r>
      <w:r>
        <w:t>各</w:t>
      </w:r>
      <w:r>
        <w:rPr>
          <w:spacing w:val="-3"/>
        </w:rPr>
        <w:t>位</w:t>
      </w:r>
      <w:r>
        <w:t>对</w:t>
      </w:r>
      <w:r>
        <w:rPr>
          <w:spacing w:val="-3"/>
        </w:rPr>
        <w:t>《</w:t>
      </w:r>
      <w:r>
        <w:t>百业</w:t>
      </w:r>
      <w:r>
        <w:rPr>
          <w:spacing w:val="-3"/>
        </w:rPr>
        <w:t>经</w:t>
      </w:r>
      <w:r>
        <w:t>》</w:t>
      </w:r>
      <w:r>
        <w:rPr>
          <w:spacing w:val="-3"/>
        </w:rPr>
        <w:t>之</w:t>
      </w:r>
      <w:r>
        <w:t>道</w:t>
      </w:r>
      <w:r>
        <w:rPr>
          <w:spacing w:val="-3"/>
        </w:rPr>
        <w:t>理</w:t>
      </w:r>
      <w:r>
        <w:t>不</w:t>
      </w:r>
      <w:r>
        <w:rPr>
          <w:spacing w:val="-3"/>
        </w:rPr>
        <w:t>能</w:t>
      </w:r>
      <w:r>
        <w:t>仅</w:t>
      </w:r>
      <w:r>
        <w:rPr>
          <w:spacing w:val="-3"/>
        </w:rPr>
        <w:t>在</w:t>
      </w:r>
      <w:r>
        <w:t>文字</w:t>
      </w:r>
      <w:r>
        <w:rPr>
          <w:spacing w:val="-3"/>
        </w:rPr>
        <w:t>上</w:t>
      </w:r>
      <w:r>
        <w:t>理</w:t>
      </w:r>
      <w:r>
        <w:rPr>
          <w:spacing w:val="-3"/>
        </w:rPr>
        <w:t>解</w:t>
      </w:r>
      <w:r>
        <w:t>，</w:t>
      </w:r>
      <w:r>
        <w:rPr>
          <w:spacing w:val="-3"/>
        </w:rPr>
        <w:t>而</w:t>
      </w:r>
      <w:r>
        <w:t>应</w:t>
      </w:r>
      <w:r>
        <w:rPr>
          <w:spacing w:val="-3"/>
        </w:rPr>
        <w:t>该</w:t>
      </w:r>
      <w:r>
        <w:t>深深领</w:t>
      </w:r>
      <w:r>
        <w:rPr>
          <w:spacing w:val="-3"/>
        </w:rPr>
        <w:t>悟</w:t>
      </w:r>
      <w:r>
        <w:t>，</w:t>
      </w:r>
      <w:r>
        <w:rPr>
          <w:spacing w:val="-3"/>
        </w:rPr>
        <w:t>铭</w:t>
      </w:r>
      <w:r>
        <w:t>记</w:t>
      </w:r>
      <w:r>
        <w:rPr>
          <w:spacing w:val="-3"/>
        </w:rPr>
        <w:t>其</w:t>
      </w:r>
      <w:r>
        <w:t>内</w:t>
      </w:r>
      <w:r>
        <w:rPr>
          <w:spacing w:val="-3"/>
        </w:rPr>
        <w:t>在</w:t>
      </w:r>
      <w:r>
        <w:t>的</w:t>
      </w:r>
      <w:r>
        <w:rPr>
          <w:spacing w:val="-3"/>
        </w:rPr>
        <w:t>义</w:t>
      </w:r>
      <w:r>
        <w:t>理：</w:t>
      </w:r>
      <w:r>
        <w:rPr>
          <w:spacing w:val="-3"/>
        </w:rPr>
        <w:t>因</w:t>
      </w:r>
      <w:r>
        <w:t>果</w:t>
      </w:r>
      <w:r>
        <w:rPr>
          <w:spacing w:val="-3"/>
        </w:rPr>
        <w:t>如</w:t>
      </w:r>
      <w:r>
        <w:t>实</w:t>
      </w:r>
      <w:r>
        <w:rPr>
          <w:spacing w:val="-3"/>
        </w:rPr>
        <w:t>不</w:t>
      </w:r>
      <w:r>
        <w:t>虚</w:t>
      </w:r>
      <w:r>
        <w:rPr>
          <w:rFonts w:hint="eastAsia" w:ascii="KaiTi" w:hAnsi="KaiTi" w:eastAsia="KaiTi"/>
          <w:spacing w:val="-3"/>
        </w:rPr>
        <w:t>!</w:t>
      </w:r>
      <w:r>
        <w:t>如</w:t>
      </w:r>
      <w:r>
        <w:rPr>
          <w:spacing w:val="-3"/>
        </w:rPr>
        <w:t>果不</w:t>
      </w:r>
      <w:r>
        <w:t>如理</w:t>
      </w:r>
      <w:r>
        <w:rPr>
          <w:spacing w:val="-3"/>
        </w:rPr>
        <w:t>取</w:t>
      </w:r>
      <w:r>
        <w:t>舍</w:t>
      </w:r>
      <w:r>
        <w:rPr>
          <w:spacing w:val="-3"/>
        </w:rPr>
        <w:t>因</w:t>
      </w:r>
      <w:r>
        <w:t>果</w:t>
      </w:r>
      <w:r>
        <w:rPr>
          <w:spacing w:val="-3"/>
        </w:rPr>
        <w:t>，</w:t>
      </w:r>
      <w:r>
        <w:t>若堕恶趣</w:t>
      </w:r>
      <w:r>
        <w:rPr>
          <w:spacing w:val="-3"/>
        </w:rPr>
        <w:t>该</w:t>
      </w:r>
      <w:r>
        <w:t>如</w:t>
      </w:r>
      <w:r>
        <w:rPr>
          <w:spacing w:val="-3"/>
        </w:rPr>
        <w:t>何</w:t>
      </w:r>
      <w:r>
        <w:t>是</w:t>
      </w:r>
      <w:r>
        <w:rPr>
          <w:spacing w:val="-3"/>
        </w:rPr>
        <w:t>好</w:t>
      </w:r>
      <w:r>
        <w:t>？</w:t>
      </w:r>
      <w:r>
        <w:rPr>
          <w:spacing w:val="-3"/>
        </w:rPr>
        <w:t>若</w:t>
      </w:r>
      <w:r>
        <w:t>能</w:t>
      </w:r>
      <w:r>
        <w:rPr>
          <w:spacing w:val="-3"/>
        </w:rPr>
        <w:t>自</w:t>
      </w:r>
      <w:r>
        <w:t>然而</w:t>
      </w:r>
      <w:r>
        <w:rPr>
          <w:spacing w:val="-3"/>
        </w:rPr>
        <w:t>然</w:t>
      </w:r>
      <w:r>
        <w:t>地</w:t>
      </w:r>
      <w:r>
        <w:rPr>
          <w:spacing w:val="-3"/>
        </w:rPr>
        <w:t>生</w:t>
      </w:r>
      <w:r>
        <w:t>起</w:t>
      </w:r>
      <w:r>
        <w:rPr>
          <w:spacing w:val="-3"/>
        </w:rPr>
        <w:t>这</w:t>
      </w:r>
      <w:r>
        <w:t>种</w:t>
      </w:r>
      <w:r>
        <w:rPr>
          <w:spacing w:val="-3"/>
        </w:rPr>
        <w:t>定</w:t>
      </w:r>
      <w:r>
        <w:t>解</w:t>
      </w:r>
      <w:r>
        <w:rPr>
          <w:spacing w:val="-3"/>
        </w:rPr>
        <w:t>，</w:t>
      </w:r>
      <w:r>
        <w:t>说明</w:t>
      </w:r>
      <w:r>
        <w:rPr>
          <w:spacing w:val="-3"/>
        </w:rPr>
        <w:t>你</w:t>
      </w:r>
      <w:r>
        <w:t>修</w:t>
      </w:r>
      <w:r>
        <w:rPr>
          <w:spacing w:val="-3"/>
        </w:rPr>
        <w:t>法</w:t>
      </w:r>
      <w:r>
        <w:t>是</w:t>
      </w:r>
      <w:r>
        <w:rPr>
          <w:spacing w:val="-3"/>
        </w:rPr>
        <w:t>有</w:t>
      </w:r>
      <w:r>
        <w:t>一</w:t>
      </w:r>
      <w:r>
        <w:rPr>
          <w:spacing w:val="-3"/>
        </w:rPr>
        <w:t>定</w:t>
      </w:r>
      <w:r>
        <w:t>的境界</w:t>
      </w:r>
      <w:r>
        <w:rPr>
          <w:spacing w:val="-3"/>
        </w:rPr>
        <w:t>了</w:t>
      </w:r>
      <w:r>
        <w:t>。</w:t>
      </w:r>
      <w:r>
        <w:rPr>
          <w:spacing w:val="-3"/>
        </w:rPr>
        <w:t>否</w:t>
      </w:r>
      <w:r>
        <w:t>则</w:t>
      </w:r>
      <w:r>
        <w:rPr>
          <w:spacing w:val="-3"/>
        </w:rPr>
        <w:t>，</w:t>
      </w:r>
      <w:r>
        <w:t>不</w:t>
      </w:r>
      <w:r>
        <w:rPr>
          <w:spacing w:val="-3"/>
        </w:rPr>
        <w:t>闻</w:t>
      </w:r>
      <w:r>
        <w:t>《</w:t>
      </w:r>
      <w:r>
        <w:rPr>
          <w:spacing w:val="-3"/>
        </w:rPr>
        <w:t>百</w:t>
      </w:r>
      <w:r>
        <w:t>业经</w:t>
      </w:r>
      <w:r>
        <w:rPr>
          <w:spacing w:val="-108"/>
        </w:rPr>
        <w:t>》</w:t>
      </w:r>
      <w:r>
        <w:t>，</w:t>
      </w:r>
      <w:r>
        <w:rPr>
          <w:spacing w:val="-3"/>
        </w:rPr>
        <w:t>对</w:t>
      </w:r>
      <w:r>
        <w:t>因</w:t>
      </w:r>
      <w:r>
        <w:rPr>
          <w:spacing w:val="-3"/>
        </w:rPr>
        <w:t>果</w:t>
      </w:r>
      <w:r>
        <w:t>不</w:t>
      </w:r>
      <w:r>
        <w:rPr>
          <w:spacing w:val="-3"/>
        </w:rPr>
        <w:t>能</w:t>
      </w:r>
      <w:r>
        <w:t>如</w:t>
      </w:r>
      <w:r>
        <w:rPr>
          <w:spacing w:val="-3"/>
        </w:rPr>
        <w:t>理取</w:t>
      </w:r>
      <w:r>
        <w:t>舍，</w:t>
      </w:r>
      <w:r>
        <w:rPr>
          <w:spacing w:val="-3"/>
        </w:rPr>
        <w:t>去</w:t>
      </w:r>
      <w:r>
        <w:t>闭</w:t>
      </w:r>
      <w:r>
        <w:rPr>
          <w:spacing w:val="-3"/>
        </w:rPr>
        <w:t>关</w:t>
      </w:r>
      <w:r>
        <w:t>修</w:t>
      </w:r>
      <w:r>
        <w:rPr>
          <w:spacing w:val="-3"/>
        </w:rPr>
        <w:t>什</w:t>
      </w:r>
      <w:r>
        <w:t>么大圆满</w:t>
      </w:r>
      <w:r>
        <w:rPr>
          <w:spacing w:val="-3"/>
        </w:rPr>
        <w:t>、</w:t>
      </w:r>
      <w:r>
        <w:t>大</w:t>
      </w:r>
      <w:r>
        <w:rPr>
          <w:spacing w:val="-3"/>
        </w:rPr>
        <w:t>手</w:t>
      </w:r>
      <w:r>
        <w:t>印</w:t>
      </w:r>
      <w:r>
        <w:rPr>
          <w:spacing w:val="-3"/>
        </w:rPr>
        <w:t>、</w:t>
      </w:r>
      <w:r>
        <w:t>大</w:t>
      </w:r>
      <w:r>
        <w:rPr>
          <w:spacing w:val="-3"/>
        </w:rPr>
        <w:t>中</w:t>
      </w:r>
      <w:r>
        <w:t>观</w:t>
      </w:r>
      <w:r>
        <w:rPr>
          <w:spacing w:val="-3"/>
        </w:rPr>
        <w:t>，</w:t>
      </w:r>
      <w:r>
        <w:t>我不</w:t>
      </w:r>
      <w:r>
        <w:rPr>
          <w:spacing w:val="-3"/>
        </w:rPr>
        <w:t>敢</w:t>
      </w:r>
      <w:r>
        <w:t>相</w:t>
      </w:r>
      <w:r>
        <w:rPr>
          <w:spacing w:val="-3"/>
        </w:rPr>
        <w:t>信</w:t>
      </w:r>
      <w:r>
        <w:t>能</w:t>
      </w:r>
      <w:r>
        <w:rPr>
          <w:spacing w:val="-3"/>
        </w:rPr>
        <w:t>修</w:t>
      </w:r>
      <w:r>
        <w:t>成</w:t>
      </w:r>
      <w:r>
        <w:rPr>
          <w:spacing w:val="-3"/>
        </w:rPr>
        <w:t>。</w:t>
      </w:r>
      <w:r>
        <w:t>今</w:t>
      </w:r>
      <w:r>
        <w:rPr>
          <w:spacing w:val="-3"/>
        </w:rPr>
        <w:t>天</w:t>
      </w:r>
      <w:r>
        <w:t>六千</w:t>
      </w:r>
      <w:r>
        <w:rPr>
          <w:spacing w:val="-3"/>
        </w:rPr>
        <w:t>僧</w:t>
      </w:r>
      <w:r>
        <w:t>众</w:t>
      </w:r>
      <w:r>
        <w:rPr>
          <w:spacing w:val="-3"/>
        </w:rPr>
        <w:t>一</w:t>
      </w:r>
      <w:r>
        <w:t>齐</w:t>
      </w:r>
      <w:r>
        <w:rPr>
          <w:spacing w:val="-3"/>
        </w:rPr>
        <w:t>共</w:t>
      </w:r>
      <w:r>
        <w:t>念</w:t>
      </w:r>
      <w:r>
        <w:rPr>
          <w:spacing w:val="-3"/>
        </w:rPr>
        <w:t>七</w:t>
      </w:r>
      <w:r>
        <w:t>遍</w:t>
      </w:r>
      <w:r>
        <w:rPr>
          <w:w w:val="100"/>
        </w:rPr>
        <w:t>六字</w:t>
      </w:r>
      <w:r>
        <w:rPr>
          <w:spacing w:val="-3"/>
          <w:w w:val="100"/>
        </w:rPr>
        <w:t>真</w:t>
      </w:r>
      <w:r>
        <w:rPr>
          <w:w w:val="100"/>
        </w:rPr>
        <w:t>言</w:t>
      </w:r>
      <w:r>
        <w:rPr>
          <w:spacing w:val="-3"/>
          <w:w w:val="100"/>
        </w:rPr>
        <w:t>“</w:t>
      </w:r>
      <w:r>
        <w:rPr>
          <w:w w:val="100"/>
        </w:rPr>
        <w:t>嗡</w:t>
      </w:r>
      <w:r>
        <w:rPr>
          <w:spacing w:val="-3"/>
          <w:w w:val="100"/>
        </w:rPr>
        <w:t>嘛</w:t>
      </w:r>
      <w:r>
        <w:rPr>
          <w:w w:val="100"/>
        </w:rPr>
        <w:t>呢</w:t>
      </w:r>
      <w:r>
        <w:rPr>
          <w:spacing w:val="-3"/>
          <w:w w:val="100"/>
        </w:rPr>
        <w:t>呗</w:t>
      </w:r>
      <w:r>
        <w:rPr>
          <w:w w:val="100"/>
        </w:rPr>
        <w:t>咪</w:t>
      </w:r>
      <w:r>
        <w:tab/>
      </w:r>
      <w:r>
        <w:rPr>
          <w:w w:val="100"/>
        </w:rPr>
        <w:t>……</w:t>
      </w:r>
      <w:r>
        <w:rPr>
          <w:spacing w:val="-108"/>
          <w:w w:val="100"/>
        </w:rPr>
        <w:t>”</w:t>
      </w:r>
      <w:r>
        <w:rPr>
          <w:w w:val="100"/>
        </w:rPr>
        <w:t>，</w:t>
      </w:r>
      <w:r>
        <w:rPr>
          <w:spacing w:val="-3"/>
          <w:w w:val="100"/>
        </w:rPr>
        <w:t>为</w:t>
      </w:r>
      <w:r>
        <w:rPr>
          <w:w w:val="100"/>
        </w:rPr>
        <w:t>普</w:t>
      </w:r>
      <w:r>
        <w:rPr>
          <w:spacing w:val="-3"/>
          <w:w w:val="100"/>
        </w:rPr>
        <w:t>度</w:t>
      </w:r>
      <w:r>
        <w:rPr>
          <w:w w:val="100"/>
        </w:rPr>
        <w:t>恶</w:t>
      </w:r>
      <w:r>
        <w:rPr>
          <w:spacing w:val="-3"/>
          <w:w w:val="100"/>
        </w:rPr>
        <w:t>道</w:t>
      </w:r>
      <w:r>
        <w:rPr>
          <w:w w:val="100"/>
        </w:rPr>
        <w:t>众生</w:t>
      </w:r>
      <w:r>
        <w:rPr>
          <w:spacing w:val="-108"/>
          <w:w w:val="100"/>
        </w:rPr>
        <w:t>。</w:t>
      </w:r>
      <w:r>
        <w:rPr>
          <w:w w:val="100"/>
        </w:rPr>
        <w:t>）</w:t>
      </w:r>
    </w:p>
    <w:p>
      <w:pPr>
        <w:pStyle w:val="2"/>
        <w:spacing w:line="268" w:lineRule="exact"/>
        <w:ind w:left="534"/>
      </w:pPr>
      <w:r>
        <w:t>（译者</w:t>
      </w:r>
      <w:r>
        <w:rPr>
          <w:rFonts w:hint="eastAsia" w:ascii="KaiTi" w:eastAsia="KaiTi"/>
        </w:rPr>
        <w:t>:</w:t>
      </w:r>
      <w:r>
        <w:t>人间不及地狱苦百万分之一，现在稍有一点病痛都很难忍</w:t>
      </w:r>
    </w:p>
    <w:p>
      <w:pPr>
        <w:pStyle w:val="2"/>
        <w:spacing w:before="43" w:line="278" w:lineRule="auto"/>
        <w:ind w:right="1786"/>
        <w:jc w:val="both"/>
      </w:pPr>
      <w:r>
        <w:t>受，如果我们现在不励厉忏悔业障，万一堕入地狱，那又该如何忍受？你们看那位地狱的众生在受苦时无一人能代受，无一人能救度，真是可怜极了。所以，我们学院中那些看上去不雅观的藏族老居士们，上师发大悲心不顾外界的种种谣言还是摄受他们、因为他们造了很多恶业，若现在不摄受他们，让他们忏悔的话，以后恶业成熟受大苦报，那太可怜了。）</w:t>
      </w:r>
    </w:p>
    <w:p>
      <w:pPr>
        <w:pStyle w:val="2"/>
        <w:spacing w:line="278" w:lineRule="auto"/>
        <w:ind w:right="1786" w:firstLine="422"/>
      </w:pPr>
      <w:r>
        <w:t>我等大师释迦世尊及一切三世诸佛，具二智慧、四无畏</w:t>
      </w:r>
      <w:r>
        <w:rPr>
          <w:rFonts w:hint="eastAsia" w:ascii="KaiTi" w:eastAsia="KaiTi"/>
        </w:rPr>
        <w:t>(Catasso Appaman Nayo)</w:t>
      </w:r>
      <w:r>
        <w:t>、七菩提支</w:t>
      </w:r>
      <w:r>
        <w:rPr>
          <w:rFonts w:hint="eastAsia" w:ascii="KaiTi" w:eastAsia="KaiTi"/>
        </w:rPr>
        <w:t>(Sa-ptabodhyangani)</w:t>
      </w:r>
      <w:r>
        <w:t>、八正道分</w:t>
      </w:r>
      <w:r>
        <w:rPr>
          <w:rFonts w:hint="eastAsia" w:ascii="KaiTi" w:eastAsia="KaiTi"/>
        </w:rPr>
        <w:t>(Aryastan Gikamarga)</w:t>
      </w:r>
      <w:r>
        <w:t>、九等持、十力等无量功德，昼夜六时观照一切众生，哪些众生该以何种方法调化等，如是恒时观照着。即便是大海离开波浪，佛陀对众生的大悲心刹那也不会离开。</w:t>
      </w:r>
    </w:p>
    <w:p>
      <w:pPr>
        <w:pStyle w:val="2"/>
        <w:spacing w:line="278" w:lineRule="auto"/>
        <w:ind w:right="1680" w:firstLine="422"/>
      </w:pPr>
      <w:r>
        <w:rPr>
          <w:spacing w:val="-3"/>
        </w:rPr>
        <w:t>我等大师释迦世尊观察舍卫城的有情，该用何等方法来调化？世尊  观知当以使他们生起厌离心的方法来调化，便以神变力将那位正在地狱受</w:t>
      </w:r>
      <w:r>
        <w:rPr>
          <w:spacing w:val="-7"/>
        </w:rPr>
        <w:t>极大痛苦的众生勾召到人间来，显现在舍卫城边的康丹大河内。</w:t>
      </w:r>
      <w:r>
        <w:rPr>
          <w:spacing w:val="-3"/>
        </w:rPr>
        <w:t>（</w:t>
      </w:r>
      <w:r>
        <w:t>译者</w:t>
      </w:r>
      <w:r>
        <w:rPr>
          <w:rFonts w:hint="eastAsia" w:ascii="KaiTi" w:eastAsia="KaiTi"/>
        </w:rPr>
        <w:t xml:space="preserve">:  </w:t>
      </w:r>
      <w:r>
        <w:rPr>
          <w:spacing w:val="-3"/>
        </w:rPr>
        <w:t>众生的业力不可思议，如来的幻变亦不可思议，那位在地狱受苦的众生在</w:t>
      </w:r>
      <w:r>
        <w:rPr>
          <w:spacing w:val="-11"/>
        </w:rPr>
        <w:t>人间还是感受着地狱里的痛苦。</w:t>
      </w:r>
      <w:r>
        <w:t>）</w:t>
      </w:r>
      <w:r>
        <w:rPr>
          <w:spacing w:val="-3"/>
        </w:rPr>
        <w:t>他四处奔跑，到平原时，有众多狮子、 猛虎、烈豹、人熊等群兽，用铁嘴一块一块地撕咬他的身体，他痛苦难忍</w:t>
      </w:r>
      <w:r>
        <w:rPr>
          <w:rFonts w:hint="eastAsia" w:ascii="KaiTi" w:eastAsia="KaiTi"/>
        </w:rPr>
        <w:t xml:space="preserve">; </w:t>
      </w:r>
      <w:r>
        <w:rPr>
          <w:spacing w:val="-3"/>
        </w:rPr>
        <w:t>于是又跑到河里，却有铁嘴大鳖鱼或摩羯穷追不舍，追食着他</w:t>
      </w:r>
      <w:r>
        <w:rPr>
          <w:rFonts w:hint="eastAsia" w:ascii="KaiTi" w:eastAsia="KaiTi"/>
        </w:rPr>
        <w:t>;</w:t>
      </w:r>
      <w:r>
        <w:rPr>
          <w:spacing w:val="-3"/>
        </w:rPr>
        <w:t>他无法忍 受，再飞到空中，空中的铁嘴雄鹰、乌鸦、鸱枭等群鸟也争相啄食</w:t>
      </w:r>
      <w:r>
        <w:rPr>
          <w:rFonts w:hint="eastAsia" w:ascii="KaiTi" w:eastAsia="KaiTi"/>
        </w:rPr>
        <w:t>;</w:t>
      </w:r>
      <w:r>
        <w:rPr>
          <w:spacing w:val="-3"/>
        </w:rPr>
        <w:t>他难 受无比，再跑进森林，森林刹那变成铁刺林，布满了剑、矛、弩、弓、大嘴矛、一杵金刚等各种兵器，这些兵器纷纷刺向他，他的身体被刺得千疮</w:t>
      </w:r>
    </w:p>
    <w:p>
      <w:pPr>
        <w:spacing w:after="0" w:line="278" w:lineRule="auto"/>
        <w:sectPr>
          <w:pgSz w:w="11910" w:h="16840"/>
          <w:pgMar w:top="1580" w:right="1640" w:bottom="280" w:left="1640" w:header="720" w:footer="720" w:gutter="0"/>
        </w:sectPr>
      </w:pPr>
    </w:p>
    <w:p>
      <w:pPr>
        <w:pStyle w:val="2"/>
        <w:spacing w:before="44" w:line="278" w:lineRule="auto"/>
        <w:ind w:right="1786"/>
      </w:pPr>
      <w:r>
        <w:rPr>
          <w:spacing w:val="-3"/>
        </w:rPr>
        <w:t>百孔，痛苦极了；他又跑到墙角或山洞里，又有业力感召所现的许多人手持刀、矛、剑、弩等各种武器刺杀他，无论他躲到哪里都被各种禽兽争相逐食、各种兵器穷追杀打，他没有安身之处，到处奔跑，到处受害，身心痛苦不堪，于是大声地哭喊，大声地嚎叫。其哭喊嚎叫的声量大至全舍卫</w:t>
      </w:r>
      <w:r>
        <w:rPr>
          <w:spacing w:val="-13"/>
        </w:rPr>
        <w:t>城的老少妇孺都能听到。</w:t>
      </w:r>
      <w:r>
        <w:rPr>
          <w:spacing w:val="-3"/>
        </w:rPr>
        <w:t>（师言：据阿底峡尊者说</w:t>
      </w:r>
      <w:r>
        <w:rPr>
          <w:rFonts w:hint="eastAsia" w:ascii="KaiTi" w:hAnsi="KaiTi" w:eastAsia="KaiTi"/>
          <w:spacing w:val="-3"/>
        </w:rPr>
        <w:t>,</w:t>
      </w:r>
      <w:r>
        <w:rPr>
          <w:spacing w:val="-3"/>
        </w:rPr>
        <w:t>他的故乡班格拉城有 十万户人家，其还不在印度六大城市之中，由此推知，印度六大城市之一</w:t>
      </w:r>
      <w:r>
        <w:rPr>
          <w:spacing w:val="-10"/>
        </w:rPr>
        <w:t>的舍卫城中，至少有几千万户人家。</w:t>
      </w:r>
      <w:r>
        <w:t>）</w:t>
      </w:r>
      <w:r>
        <w:rPr>
          <w:spacing w:val="-3"/>
        </w:rPr>
        <w:t>一时，城中成千上万的众生倾城而来，全都目睹了那位地狱众生所遭受的一幕幕极为痛苦的惨景，他们都觉得稀有，互相议论着</w:t>
      </w:r>
      <w:r>
        <w:rPr>
          <w:rFonts w:hint="eastAsia" w:ascii="KaiTi" w:hAnsi="KaiTi" w:eastAsia="KaiTi"/>
        </w:rPr>
        <w:t>:</w:t>
      </w:r>
      <w:r>
        <w:rPr>
          <w:spacing w:val="-3"/>
        </w:rPr>
        <w:t>“这到底是什么业缘？这到底是什么果报？”</w:t>
      </w:r>
    </w:p>
    <w:p>
      <w:pPr>
        <w:pStyle w:val="2"/>
        <w:spacing w:line="278" w:lineRule="auto"/>
        <w:ind w:right="1786" w:firstLine="422"/>
      </w:pPr>
      <w:r>
        <w:rPr>
          <w:spacing w:val="-8"/>
        </w:rPr>
        <w:t>此时，世尊告阿难集合众比丘一同前往康丹河边。</w:t>
      </w:r>
      <w:r>
        <w:rPr>
          <w:spacing w:val="-3"/>
        </w:rPr>
        <w:t>（</w:t>
      </w:r>
      <w:r>
        <w:t>师言</w:t>
      </w:r>
      <w:r>
        <w:rPr>
          <w:rFonts w:hint="eastAsia" w:ascii="KaiTi" w:hAnsi="KaiTi" w:eastAsia="KaiTi"/>
          <w:spacing w:val="-3"/>
        </w:rPr>
        <w:t>:</w:t>
      </w:r>
      <w:r>
        <w:rPr>
          <w:spacing w:val="-2"/>
        </w:rPr>
        <w:t xml:space="preserve">世尊肯定 </w:t>
      </w:r>
      <w:r>
        <w:rPr>
          <w:spacing w:val="-3"/>
        </w:rPr>
        <w:t>带着上万位比丘随同前往，为度化众生故。当年，阿底峡</w:t>
      </w:r>
      <w:r>
        <w:rPr>
          <w:rFonts w:hint="eastAsia" w:ascii="KaiTi" w:hAnsi="KaiTi" w:eastAsia="KaiTi"/>
        </w:rPr>
        <w:t>(Atisha)</w:t>
      </w:r>
      <w:r>
        <w:rPr>
          <w:spacing w:val="-2"/>
        </w:rPr>
        <w:t>尊者入</w:t>
      </w:r>
      <w:r>
        <w:rPr>
          <w:spacing w:val="-3"/>
        </w:rPr>
        <w:t>藏时，有二十五位大班智达</w:t>
      </w:r>
      <w:r>
        <w:rPr>
          <w:rFonts w:hint="eastAsia" w:ascii="KaiTi" w:hAnsi="KaiTi" w:eastAsia="KaiTi"/>
        </w:rPr>
        <w:t>(Pandita)</w:t>
      </w:r>
      <w:r>
        <w:rPr>
          <w:spacing w:val="-3"/>
        </w:rPr>
        <w:t>随同，世亲菩萨出门平时都是上千的僧众随从。现在有些持戒具慧具德的上师外出弘法时，有众多随从则会</w:t>
      </w:r>
      <w:r>
        <w:rPr>
          <w:spacing w:val="-8"/>
        </w:rPr>
        <w:t>令人生信心，若是山兔学雪狮则会贻笑大方的。</w:t>
      </w:r>
      <w:r>
        <w:rPr>
          <w:spacing w:val="-3"/>
        </w:rPr>
        <w:t>）远远地，众人都见到佛陀向康丹河边走来，他们议论纷纷。未信佛法者趁机轻毁道</w:t>
      </w:r>
      <w:r>
        <w:rPr>
          <w:rFonts w:hint="eastAsia" w:ascii="KaiTi" w:hAnsi="KaiTi" w:eastAsia="KaiTi"/>
        </w:rPr>
        <w:t>:</w:t>
      </w:r>
      <w:r>
        <w:rPr>
          <w:spacing w:val="-3"/>
        </w:rPr>
        <w:t>“你们看， 本来世尊规定出家人不得看集会，可今天他亲自率众比丘去河边观</w:t>
      </w:r>
    </w:p>
    <w:p>
      <w:pPr>
        <w:pStyle w:val="2"/>
        <w:spacing w:line="278" w:lineRule="auto"/>
        <w:ind w:right="1680"/>
      </w:pPr>
      <w:r>
        <w:rPr>
          <w:spacing w:val="-28"/>
          <w:w w:val="100"/>
        </w:rPr>
        <w:t>看……”</w:t>
      </w:r>
      <w:r>
        <w:rPr>
          <w:spacing w:val="-3"/>
          <w:w w:val="100"/>
        </w:rPr>
        <w:t xml:space="preserve">（师言：当高僧大德在弘扬佛法时，总有魔来干扰，借人之口乱 </w:t>
      </w:r>
      <w:r>
        <w:rPr>
          <w:spacing w:val="-29"/>
        </w:rPr>
        <w:t>造谣言。</w:t>
      </w:r>
      <w:r>
        <w:rPr>
          <w:spacing w:val="-3"/>
        </w:rPr>
        <w:t>）</w:t>
      </w:r>
      <w:r>
        <w:rPr>
          <w:spacing w:val="1"/>
        </w:rPr>
        <w:t xml:space="preserve">而信仰佛法者满怀欣喜 </w:t>
      </w:r>
      <w:r>
        <w:rPr>
          <w:rFonts w:hint="eastAsia" w:ascii="KaiTi" w:hAnsi="KaiTi" w:eastAsia="KaiTi"/>
        </w:rPr>
        <w:t>:</w:t>
      </w:r>
      <w:r>
        <w:rPr>
          <w:spacing w:val="-3"/>
        </w:rPr>
        <w:t>“你们看，今天佛陀亲临，肯定会有一个精彩的授记，或者有一个殊胜的法缘……”在众人的议论中，世尊率领众比丘来到了河边，敷座入座。大家都看见那位受苦的众生。世尊心想</w:t>
      </w:r>
      <w:r>
        <w:rPr>
          <w:rFonts w:hint="eastAsia" w:ascii="KaiTi" w:hAnsi="KaiTi" w:eastAsia="KaiTi"/>
        </w:rPr>
        <w:t xml:space="preserve">: </w:t>
      </w:r>
      <w:r>
        <w:rPr>
          <w:spacing w:val="-3"/>
        </w:rPr>
        <w:t>我应该让他能回忆前世，并以人话与我对答从而使大众自然而然地深信因果。之后，世尊就入了使他能忆起前世并能以人话与世尊对答的禅定。世</w:t>
      </w:r>
      <w:r>
        <w:rPr>
          <w:spacing w:val="-3"/>
          <w:w w:val="100"/>
        </w:rPr>
        <w:t>尊慈祥地问他</w:t>
      </w:r>
      <w:r>
        <w:rPr>
          <w:rFonts w:hint="eastAsia" w:ascii="KaiTi" w:hAnsi="KaiTi" w:eastAsia="KaiTi"/>
          <w:spacing w:val="-3"/>
          <w:w w:val="100"/>
        </w:rPr>
        <w:t>:</w:t>
      </w:r>
      <w:r>
        <w:rPr>
          <w:spacing w:val="-3"/>
          <w:w w:val="100"/>
        </w:rPr>
        <w:t>“你是干布吗？”他垂泪说</w:t>
      </w:r>
      <w:r>
        <w:rPr>
          <w:rFonts w:hint="eastAsia" w:ascii="KaiTi" w:hAnsi="KaiTi" w:eastAsia="KaiTi"/>
          <w:w w:val="100"/>
        </w:rPr>
        <w:t>:</w:t>
      </w:r>
      <w:r>
        <w:rPr>
          <w:spacing w:val="-20"/>
          <w:w w:val="100"/>
        </w:rPr>
        <w:t>“世尊，我是干布啊！”“你</w:t>
      </w:r>
    </w:p>
    <w:p>
      <w:pPr>
        <w:pStyle w:val="2"/>
        <w:spacing w:line="278" w:lineRule="auto"/>
        <w:ind w:right="1786"/>
      </w:pPr>
      <w:r>
        <w:rPr>
          <w:spacing w:val="-24"/>
          <w:w w:val="100"/>
        </w:rPr>
        <w:t xml:space="preserve">真的是干布吗？”“我真的是干布。”“身口意所造的业有报应吗？”“有 </w:t>
      </w:r>
      <w:r>
        <w:rPr>
          <w:spacing w:val="-26"/>
          <w:w w:val="100"/>
        </w:rPr>
        <w:t xml:space="preserve">啊，有报应啊！”“所感受的果报你觉痛苦吗？”“痛苦，非常痛苦！”   </w:t>
      </w:r>
      <w:r>
        <w:rPr>
          <w:spacing w:val="-9"/>
        </w:rPr>
        <w:t>“你以前依止何等恶知识，今天成这样呢？”他说</w:t>
      </w:r>
      <w:r>
        <w:rPr>
          <w:rFonts w:hint="eastAsia" w:ascii="KaiTi" w:hAnsi="KaiTi" w:eastAsia="KaiTi"/>
        </w:rPr>
        <w:t>:</w:t>
      </w:r>
      <w:r>
        <w:rPr>
          <w:spacing w:val="-3"/>
        </w:rPr>
        <w:t>“不是其他的，只是</w:t>
      </w:r>
      <w:r>
        <w:rPr>
          <w:spacing w:val="-12"/>
        </w:rPr>
        <w:t>我未能调伏自心。”当世尊与他问答时，在场的观众都觉得奇怪，议论说</w:t>
      </w:r>
      <w:r>
        <w:rPr>
          <w:rFonts w:hint="eastAsia" w:ascii="KaiTi" w:hAnsi="KaiTi" w:eastAsia="KaiTi"/>
        </w:rPr>
        <w:t xml:space="preserve">: </w:t>
      </w:r>
      <w:r>
        <w:rPr>
          <w:spacing w:val="-3"/>
        </w:rPr>
        <w:t xml:space="preserve">“干布是何人？他怎能回忆前世？不但如此还能说人话，说有报应受痛 </w:t>
      </w:r>
      <w:r>
        <w:rPr>
          <w:spacing w:val="-12"/>
        </w:rPr>
        <w:t>苦。”众人很是怀疑，却因佛陀的无比威严而不敢亲问世尊，只好在一边</w:t>
      </w:r>
      <w:r>
        <w:rPr>
          <w:spacing w:val="-6"/>
        </w:rPr>
        <w:t xml:space="preserve">悄悄地问阿难尊者。阿难尊者也不知道，也只好发心代众人请问。于是， </w:t>
      </w:r>
      <w:r>
        <w:rPr>
          <w:spacing w:val="-4"/>
        </w:rPr>
        <w:t>阿难尊者恭敬、顶礼、长跪合掌请问</w:t>
      </w:r>
      <w:r>
        <w:rPr>
          <w:rFonts w:hint="eastAsia" w:ascii="KaiTi" w:hAnsi="KaiTi" w:eastAsia="KaiTi"/>
        </w:rPr>
        <w:t>:</w:t>
      </w:r>
      <w:r>
        <w:rPr>
          <w:spacing w:val="-3"/>
        </w:rPr>
        <w:t>“世尊，刚才那位众生是何人？造</w:t>
      </w:r>
      <w:r>
        <w:rPr>
          <w:spacing w:val="-9"/>
        </w:rPr>
        <w:t>了什么恶业受大痛苦？祈佛开示，唯愿欲闻。”</w:t>
      </w:r>
    </w:p>
    <w:p>
      <w:pPr>
        <w:pStyle w:val="2"/>
        <w:spacing w:line="278" w:lineRule="auto"/>
        <w:ind w:right="1785" w:firstLine="422"/>
      </w:pPr>
      <w:r>
        <w:rPr>
          <w:spacing w:val="-3"/>
          <w:w w:val="100"/>
        </w:rPr>
        <w:t>佛告阿难</w:t>
      </w:r>
      <w:r>
        <w:rPr>
          <w:rFonts w:hint="eastAsia" w:ascii="KaiTi" w:hAnsi="KaiTi" w:eastAsia="KaiTi"/>
          <w:spacing w:val="-3"/>
          <w:w w:val="100"/>
        </w:rPr>
        <w:t>:</w:t>
      </w:r>
      <w:r>
        <w:rPr>
          <w:spacing w:val="-10"/>
          <w:w w:val="100"/>
        </w:rPr>
        <w:t>“无量劫以前，有位俱光如来出世，</w:t>
      </w:r>
      <w:r>
        <w:rPr>
          <w:spacing w:val="-3"/>
          <w:w w:val="100"/>
        </w:rPr>
        <w:t>（</w:t>
      </w:r>
      <w:r>
        <w:rPr>
          <w:spacing w:val="-1"/>
          <w:w w:val="100"/>
        </w:rPr>
        <w:t>译者</w:t>
      </w:r>
      <w:r>
        <w:rPr>
          <w:rFonts w:hint="eastAsia" w:ascii="KaiTi" w:hAnsi="KaiTi" w:eastAsia="KaiTi"/>
          <w:spacing w:val="-3"/>
          <w:w w:val="100"/>
        </w:rPr>
        <w:t>:</w:t>
      </w:r>
      <w:r>
        <w:rPr>
          <w:spacing w:val="-3"/>
          <w:w w:val="100"/>
        </w:rPr>
        <w:t>较贤劫千佛更</w:t>
      </w:r>
      <w:r>
        <w:rPr>
          <w:spacing w:val="-3"/>
        </w:rPr>
        <w:t>久远，这里要思维业报在时间上的不可思议，真是“纵经百千劫，所作业</w:t>
      </w:r>
      <w:r>
        <w:rPr>
          <w:spacing w:val="-56"/>
          <w:w w:val="100"/>
        </w:rPr>
        <w:t>不亡。”</w:t>
      </w:r>
      <w:r>
        <w:rPr>
          <w:w w:val="100"/>
        </w:rPr>
        <w:t>）</w:t>
      </w:r>
      <w:r>
        <w:rPr>
          <w:spacing w:val="-3"/>
          <w:w w:val="100"/>
        </w:rPr>
        <w:t xml:space="preserve">在他的教法下有五百罗汉。有一天，这五百罗汉出游，到了王 </w:t>
      </w:r>
      <w:r>
        <w:rPr>
          <w:spacing w:val="-3"/>
        </w:rPr>
        <w:t>宫内化缘后，去附近的公园里，在树下结跏趺坐入灭尽定⑴</w:t>
      </w:r>
      <w:r>
        <w:rPr>
          <w:rFonts w:hint="eastAsia" w:ascii="KaiTi" w:hAnsi="KaiTi" w:eastAsia="KaiTi"/>
        </w:rPr>
        <w:t>(Nirodha Sampatti)</w:t>
      </w:r>
      <w:r>
        <w:rPr>
          <w:spacing w:val="-3"/>
        </w:rPr>
        <w:t>。第二天早上，干布国王带着王妃眷属共去花园中游乐，干布国王独坐一处观赏景色，王妃眷属们四处采花撷果自由地戏耍。当她们看见了树下一一安祥坐禅的罗汉时，顿时生起了无比的欢喜心，便对他们合掌，恭敬祈求传法，其中一位长者对她们宣说了佛法。当时，国王听见花园中有男人的声音，因嫉妒生起大嗔恨心，他立刻抽出宝剑，怒气冲冲地向罗汉们冲去，用鞭子把罗汉抽打得遍体鳞伤、死去活来。然后，命手下持各种剑、弩、矛等兵器刺他们，割他们。并且还用剑、刀等将他们切割成一块一块的，干布国王以邪眼瞅着罗汉们，叫凶手把他们丢出去喂狗，</w:t>
      </w:r>
    </w:p>
    <w:p>
      <w:pPr>
        <w:spacing w:after="0" w:line="278" w:lineRule="auto"/>
        <w:sectPr>
          <w:pgSz w:w="11910" w:h="16840"/>
          <w:pgMar w:top="1400" w:right="1640" w:bottom="280" w:left="1640" w:header="720" w:footer="720" w:gutter="0"/>
        </w:sectPr>
      </w:pPr>
    </w:p>
    <w:p>
      <w:pPr>
        <w:pStyle w:val="2"/>
        <w:spacing w:before="44" w:line="278" w:lineRule="auto"/>
        <w:ind w:right="1577"/>
      </w:pPr>
      <w:r>
        <w:rPr>
          <w:spacing w:val="-10"/>
        </w:rPr>
        <w:t xml:space="preserve">就这样一一地把五百罗汉全部残杀了。”诸比丘，汝等作何想？当时的干  </w:t>
      </w:r>
      <w:r>
        <w:rPr>
          <w:spacing w:val="-5"/>
        </w:rPr>
        <w:t xml:space="preserve">布国王就是这位正在受极大苦的众生。当时国王生嗔心又以邪眼盯着罗汉 </w:t>
      </w:r>
      <w:r>
        <w:rPr>
          <w:spacing w:val="-4"/>
        </w:rPr>
        <w:t>们，故其今世无双目</w:t>
      </w:r>
      <w:r>
        <w:rPr>
          <w:rFonts w:hint="eastAsia" w:ascii="KaiTi" w:hAnsi="KaiTi" w:eastAsia="KaiTi"/>
        </w:rPr>
        <w:t>;</w:t>
      </w:r>
      <w:r>
        <w:rPr>
          <w:spacing w:val="-3"/>
        </w:rPr>
        <w:t>用鞭子抽打他们，故其全身糜烂</w:t>
      </w:r>
      <w:r>
        <w:rPr>
          <w:rFonts w:hint="eastAsia" w:ascii="KaiTi" w:hAnsi="KaiTi" w:eastAsia="KaiTi"/>
        </w:rPr>
        <w:t>;</w:t>
      </w:r>
      <w:r>
        <w:rPr>
          <w:spacing w:val="-3"/>
        </w:rPr>
        <w:t xml:space="preserve">因他残杀五百罗汉 </w:t>
      </w:r>
      <w:r>
        <w:rPr>
          <w:spacing w:val="-7"/>
        </w:rPr>
        <w:t xml:space="preserve">的恶业成熟，他自俱光如来至今，都一直在无间地狱中受大痛苦。”众比  </w:t>
      </w:r>
      <w:r>
        <w:rPr>
          <w:spacing w:val="-5"/>
        </w:rPr>
        <w:t>丘紧接着请问世尊</w:t>
      </w:r>
      <w:r>
        <w:rPr>
          <w:rFonts w:hint="eastAsia" w:ascii="KaiTi" w:hAnsi="KaiTi" w:eastAsia="KaiTi"/>
        </w:rPr>
        <w:t>:</w:t>
      </w:r>
      <w:r>
        <w:rPr>
          <w:spacing w:val="-3"/>
        </w:rPr>
        <w:t>“既然如此，干布国王还需受多久的苦报？”佛告诉  曰</w:t>
      </w:r>
      <w:r>
        <w:rPr>
          <w:rFonts w:hint="eastAsia" w:ascii="KaiTi" w:hAnsi="KaiTi" w:eastAsia="KaiTi"/>
          <w:spacing w:val="-3"/>
        </w:rPr>
        <w:t>:</w:t>
      </w:r>
      <w:r>
        <w:rPr>
          <w:spacing w:val="-3"/>
        </w:rPr>
        <w:t>“未来贤劫五百佛出世后，干布方从此苦报中解脱并转生在劣等种姓  家做猎人。一天，他来到了一片绿草丛生的森林中，心想</w:t>
      </w:r>
      <w:r>
        <w:rPr>
          <w:rFonts w:hint="eastAsia" w:ascii="KaiTi" w:hAnsi="KaiTi" w:eastAsia="KaiTi"/>
        </w:rPr>
        <w:t>:</w:t>
      </w:r>
      <w:r>
        <w:rPr>
          <w:spacing w:val="-3"/>
        </w:rPr>
        <w:t>这么优美的环  境，肯定会有野兽来此。于是便在林中设下一些网罟，准备次日再来取回 猎物。恰巧当天来了一位独觉，于此处坐禅，诸野兽不敢亲近。第二天他 满怀希望四处察看，只见一位独觉在那里参禅入定，其余一无所获，他便 生起了憎恨心，想</w:t>
      </w:r>
      <w:r>
        <w:rPr>
          <w:rFonts w:hint="eastAsia" w:ascii="KaiTi" w:hAnsi="KaiTi" w:eastAsia="KaiTi"/>
          <w:spacing w:val="-3"/>
        </w:rPr>
        <w:t>:</w:t>
      </w:r>
      <w:r>
        <w:rPr>
          <w:spacing w:val="-3"/>
        </w:rPr>
        <w:t>如果没有这位独觉，肯定能捕到猎物。于是在一怒之  下把独觉杀害了。因此，又堕入无间地狱⑴</w:t>
      </w:r>
      <w:r>
        <w:rPr>
          <w:rFonts w:hint="eastAsia" w:ascii="KaiTi" w:hAnsi="KaiTi" w:eastAsia="KaiTi"/>
        </w:rPr>
        <w:t>(Avici)</w:t>
      </w:r>
      <w:r>
        <w:rPr>
          <w:spacing w:val="-15"/>
        </w:rPr>
        <w:t>受无量劫难言之苦。</w:t>
      </w:r>
      <w:r>
        <w:t>（师</w:t>
      </w:r>
      <w:r>
        <w:rPr>
          <w:spacing w:val="-3"/>
        </w:rPr>
        <w:t xml:space="preserve">言：往昔所造诸恶业，必须依四对治力进行忏悔，立誓绝不再犯，一定要 有这样的决心。否则，这个等流果继续下去是很可怕的。一方面为不再造 </w:t>
      </w:r>
      <w:r>
        <w:rPr>
          <w:spacing w:val="-8"/>
        </w:rPr>
        <w:t>恶业而诚心好好忏悔，另一方面为不再造恶而好好发愿。</w:t>
      </w:r>
      <w:r>
        <w:t>）</w:t>
      </w:r>
      <w:r>
        <w:rPr>
          <w:spacing w:val="-3"/>
        </w:rPr>
        <w:t>此业报尽，遇  正觉师如来，在其教法下出家得证罗汉果。他得圣果后，现比丘相，外出 游方。一天，他到王宫化缘后，在王宫附近的花园内坐禅。当时，国王带 着王妃一同游乐，王妃四处采花撷果，恰巧见到他，对他生起信心祈求传 法，在传法时，国王的耳边传来了男子的声音，立即跑过来举鞭抽打他，</w:t>
      </w:r>
    </w:p>
    <w:p>
      <w:pPr>
        <w:pStyle w:val="2"/>
        <w:spacing w:line="278" w:lineRule="auto"/>
        <w:ind w:right="1574"/>
      </w:pPr>
      <w:r>
        <w:t xml:space="preserve">又令凶手拿刀、剑、矛、弩等各种兵器切割鞭打他，把他身体切成块喂狗， </w:t>
      </w:r>
      <w:r>
        <w:rPr>
          <w:w w:val="100"/>
        </w:rPr>
        <w:t>这样他的果报才完全受尽。”（师言：据《俱舍论》讲</w:t>
      </w:r>
      <w:r>
        <w:rPr>
          <w:rFonts w:hint="eastAsia" w:ascii="KaiTi" w:hAnsi="KaiTi" w:eastAsia="KaiTi"/>
          <w:w w:val="100"/>
        </w:rPr>
        <w:t>:</w:t>
      </w:r>
      <w:r>
        <w:rPr>
          <w:w w:val="100"/>
        </w:rPr>
        <w:t>得罗汉位后照样</w:t>
      </w:r>
    </w:p>
    <w:p>
      <w:pPr>
        <w:pStyle w:val="2"/>
        <w:spacing w:line="278" w:lineRule="auto"/>
        <w:ind w:right="1786"/>
      </w:pPr>
      <w:r>
        <w:rPr>
          <w:spacing w:val="-3"/>
        </w:rPr>
        <w:t>感受业报，只限身受苦但心住自在。此处罗汉受苦是不了义的说法，杀生</w:t>
      </w:r>
      <w:r>
        <w:rPr>
          <w:spacing w:val="-11"/>
        </w:rPr>
        <w:t>的报应，即便得圣果仍要受报。</w:t>
      </w:r>
      <w:r>
        <w:t>）</w:t>
      </w:r>
      <w:r>
        <w:rPr>
          <w:spacing w:val="-3"/>
        </w:rPr>
        <w:t>释迦世尊宣讲了这个漫长的因果过程， 舍卫城的所有观众们谛听了佛言后，都觉得因果不虚，人身是苦，于是生起了极大的厌离心及无比的忧愁，世尊也觉得他们堪为法器，给他们宣说了相应的法。闻法后，有些得到加行道的暖、顶、忍、世第一位</w:t>
      </w:r>
      <w:r>
        <w:rPr>
          <w:rFonts w:hint="eastAsia" w:ascii="KaiTi" w:eastAsia="KaiTi"/>
          <w:spacing w:val="-3"/>
        </w:rPr>
        <w:t>;</w:t>
      </w:r>
      <w:r>
        <w:rPr>
          <w:spacing w:val="-2"/>
        </w:rPr>
        <w:t>有些得</w:t>
      </w:r>
      <w:r>
        <w:rPr>
          <w:spacing w:val="-3"/>
        </w:rPr>
        <w:t>预流果</w:t>
      </w:r>
      <w:r>
        <w:rPr>
          <w:rFonts w:hint="eastAsia" w:ascii="KaiTi" w:eastAsia="KaiTi"/>
        </w:rPr>
        <w:t>(Sotapanna)</w:t>
      </w:r>
      <w:r>
        <w:rPr>
          <w:spacing w:val="-3"/>
        </w:rPr>
        <w:t>、一来果</w:t>
      </w:r>
      <w:r>
        <w:rPr>
          <w:rFonts w:hint="eastAsia" w:ascii="KaiTi" w:eastAsia="KaiTi"/>
        </w:rPr>
        <w:t>(Sikitagami)</w:t>
      </w:r>
      <w:r>
        <w:rPr>
          <w:spacing w:val="-3"/>
        </w:rPr>
        <w:t>、不来果</w:t>
      </w:r>
      <w:r>
        <w:rPr>
          <w:rFonts w:hint="eastAsia" w:ascii="KaiTi" w:eastAsia="KaiTi"/>
        </w:rPr>
        <w:t>(Anagami)</w:t>
      </w:r>
      <w:r>
        <w:rPr>
          <w:spacing w:val="-3"/>
        </w:rPr>
        <w:t>、罗汉果</w:t>
      </w:r>
      <w:r>
        <w:rPr>
          <w:rFonts w:hint="eastAsia" w:ascii="KaiTi" w:eastAsia="KaiTi"/>
          <w:spacing w:val="-3"/>
        </w:rPr>
        <w:t>(Arahat);</w:t>
      </w:r>
      <w:r>
        <w:rPr>
          <w:spacing w:val="-3"/>
        </w:rPr>
        <w:t>有些得金轮王位，有些得梵天位</w:t>
      </w:r>
      <w:r>
        <w:rPr>
          <w:rFonts w:hint="eastAsia" w:ascii="KaiTi" w:eastAsia="KaiTi"/>
        </w:rPr>
        <w:t>;</w:t>
      </w:r>
      <w:r>
        <w:rPr>
          <w:spacing w:val="-3"/>
        </w:rPr>
        <w:t>有的得独觉果</w:t>
      </w:r>
      <w:r>
        <w:rPr>
          <w:rFonts w:hint="eastAsia" w:ascii="KaiTi" w:eastAsia="KaiTi"/>
          <w:spacing w:val="-3"/>
        </w:rPr>
        <w:t>;</w:t>
      </w:r>
      <w:r>
        <w:rPr>
          <w:spacing w:val="-3"/>
        </w:rPr>
        <w:t>有的种下了无上菩提的因</w:t>
      </w:r>
      <w:r>
        <w:rPr>
          <w:rFonts w:hint="eastAsia" w:ascii="KaiTi" w:eastAsia="KaiTi"/>
        </w:rPr>
        <w:t>;</w:t>
      </w:r>
      <w:r>
        <w:rPr>
          <w:spacing w:val="-8"/>
        </w:rPr>
        <w:t>其他的人也对佛法真实地生起信心而皈依佛门了。</w:t>
      </w:r>
      <w:r>
        <w:t>（</w:t>
      </w:r>
      <w:r>
        <w:rPr>
          <w:spacing w:val="-2"/>
        </w:rPr>
        <w:t xml:space="preserve">师言： </w:t>
      </w:r>
      <w:r>
        <w:rPr>
          <w:spacing w:val="-3"/>
        </w:rPr>
        <w:t>无始以来我们肯定造了恶业，故我们应当猛厉忏悔。消尽恶业的方法有四种</w:t>
      </w:r>
      <w:r>
        <w:rPr>
          <w:rFonts w:hint="eastAsia" w:ascii="KaiTi" w:eastAsia="KaiTi"/>
          <w:spacing w:val="-3"/>
        </w:rPr>
        <w:t>:</w:t>
      </w:r>
      <w:r>
        <w:rPr>
          <w:spacing w:val="-3"/>
        </w:rPr>
        <w:t>一是发起一个度化众生的无畏菩提心，可以消尽业障</w:t>
      </w:r>
      <w:r>
        <w:rPr>
          <w:rFonts w:hint="eastAsia" w:ascii="KaiTi" w:eastAsia="KaiTi"/>
          <w:spacing w:val="-3"/>
        </w:rPr>
        <w:t>;</w:t>
      </w:r>
      <w:r>
        <w:rPr>
          <w:spacing w:val="-3"/>
        </w:rPr>
        <w:t>二是入无上大圆满的境界，证悟等净之实相，无有轮回涅</w:t>
      </w:r>
    </w:p>
    <w:p>
      <w:pPr>
        <w:pStyle w:val="2"/>
        <w:spacing w:line="278" w:lineRule="auto"/>
        <w:ind w:right="1891" w:firstLine="211"/>
        <w:jc w:val="both"/>
      </w:pPr>
      <w:r>
        <w:rPr>
          <w:spacing w:val="-3"/>
        </w:rPr>
        <w:t>取舍，可以消尽业障</w:t>
      </w:r>
      <w:r>
        <w:rPr>
          <w:rFonts w:hint="eastAsia" w:ascii="KaiTi" w:eastAsia="KaiTi"/>
        </w:rPr>
        <w:t>;</w:t>
      </w:r>
      <w:r>
        <w:rPr>
          <w:spacing w:val="-3"/>
        </w:rPr>
        <w:t>三是具足四对治力修持金刚萨 忏悔无始以来之业障</w:t>
      </w:r>
      <w:r>
        <w:rPr>
          <w:rFonts w:hint="eastAsia" w:ascii="KaiTi" w:eastAsia="KaiTi"/>
          <w:spacing w:val="-3"/>
        </w:rPr>
        <w:t>;</w:t>
      </w:r>
      <w:r>
        <w:rPr>
          <w:spacing w:val="-3"/>
        </w:rPr>
        <w:t xml:space="preserve">四是发愿往生西方极乐世界，往生后业障可以消尽。欲忏清罪业， </w:t>
      </w:r>
      <w:r>
        <w:rPr>
          <w:spacing w:val="-15"/>
        </w:rPr>
        <w:t>当以此四窍诀勤修。</w:t>
      </w:r>
      <w:r>
        <w:t>）</w:t>
      </w:r>
    </w:p>
    <w:p>
      <w:pPr>
        <w:pStyle w:val="7"/>
        <w:numPr>
          <w:ilvl w:val="0"/>
          <w:numId w:val="5"/>
        </w:numPr>
        <w:tabs>
          <w:tab w:val="left" w:pos="536"/>
        </w:tabs>
        <w:spacing w:before="0" w:after="0" w:line="269" w:lineRule="exact"/>
        <w:ind w:left="535" w:right="0" w:hanging="424"/>
        <w:jc w:val="left"/>
        <w:rPr>
          <w:sz w:val="21"/>
        </w:rPr>
      </w:pPr>
      <w:r>
        <w:rPr>
          <w:spacing w:val="-3"/>
          <w:sz w:val="21"/>
        </w:rPr>
        <w:t>耶惟檀王妃</w:t>
      </w:r>
    </w:p>
    <w:p>
      <w:pPr>
        <w:pStyle w:val="2"/>
        <w:tabs>
          <w:tab w:val="left" w:pos="1374"/>
        </w:tabs>
        <w:spacing w:before="41"/>
      </w:pPr>
      <w:r>
        <w:t>—同</w:t>
      </w:r>
      <w:r>
        <w:rPr>
          <w:spacing w:val="-3"/>
        </w:rPr>
        <w:t>行</w:t>
      </w:r>
      <w:r>
        <w:t>等流</w:t>
      </w:r>
      <w:r>
        <w:tab/>
      </w:r>
      <w:r>
        <w:rPr>
          <w:spacing w:val="-3"/>
        </w:rPr>
        <w:t>两</w:t>
      </w:r>
      <w:r>
        <w:t>世</w:t>
      </w:r>
      <w:r>
        <w:rPr>
          <w:spacing w:val="-3"/>
        </w:rPr>
        <w:t>被</w:t>
      </w:r>
      <w:r>
        <w:t>辱</w:t>
      </w:r>
    </w:p>
    <w:p>
      <w:pPr>
        <w:pStyle w:val="2"/>
        <w:spacing w:before="9"/>
        <w:ind w:left="0"/>
        <w:rPr>
          <w:sz w:val="27"/>
        </w:rPr>
      </w:pPr>
    </w:p>
    <w:p>
      <w:pPr>
        <w:pStyle w:val="2"/>
        <w:spacing w:line="278" w:lineRule="auto"/>
        <w:ind w:right="1474" w:firstLine="525"/>
      </w:pPr>
      <w:r>
        <w:rPr>
          <w:spacing w:val="-3"/>
        </w:rPr>
        <w:t>一时，佛在迦毗皤窣堵城（印度六大城市之一</w:t>
      </w:r>
      <w:r>
        <w:rPr>
          <w:spacing w:val="-108"/>
        </w:rPr>
        <w:t>）</w:t>
      </w:r>
      <w:r>
        <w:rPr>
          <w:spacing w:val="-2"/>
        </w:rPr>
        <w:t>。提婆达多</w:t>
      </w:r>
      <w:r>
        <w:rPr>
          <w:rFonts w:hint="eastAsia" w:ascii="KaiTi" w:eastAsia="KaiTi"/>
        </w:rPr>
        <w:t xml:space="preserve">(Devadatta) </w:t>
      </w:r>
      <w:r>
        <w:rPr>
          <w:spacing w:val="-12"/>
          <w:w w:val="100"/>
        </w:rPr>
        <w:t>当时杀害了莲花色比丘尼，</w:t>
      </w:r>
      <w:r>
        <w:rPr>
          <w:w w:val="100"/>
        </w:rPr>
        <w:t>（</w:t>
      </w:r>
      <w:r>
        <w:rPr>
          <w:spacing w:val="-2"/>
          <w:w w:val="100"/>
        </w:rPr>
        <w:t>师言</w:t>
      </w:r>
      <w:r>
        <w:rPr>
          <w:rFonts w:hint="eastAsia" w:ascii="KaiTi" w:eastAsia="KaiTi"/>
          <w:w w:val="100"/>
        </w:rPr>
        <w:t>:</w:t>
      </w:r>
      <w:r>
        <w:rPr>
          <w:spacing w:val="-3"/>
          <w:w w:val="100"/>
        </w:rPr>
        <w:t>提婆达多原本造了两个无间罪</w:t>
      </w:r>
      <w:r>
        <w:rPr>
          <w:rFonts w:hint="eastAsia" w:ascii="KaiTi" w:eastAsia="KaiTi"/>
          <w:w w:val="100"/>
        </w:rPr>
        <w:t>(Pa</w:t>
      </w:r>
      <w:r>
        <w:rPr>
          <w:rFonts w:hint="eastAsia" w:ascii="KaiTi" w:eastAsia="KaiTi"/>
          <w:spacing w:val="-3"/>
          <w:w w:val="100"/>
        </w:rPr>
        <w:t>n</w:t>
      </w:r>
      <w:r>
        <w:rPr>
          <w:rFonts w:hint="eastAsia" w:ascii="KaiTi" w:eastAsia="KaiTi"/>
          <w:w w:val="100"/>
        </w:rPr>
        <w:t xml:space="preserve">ca </w:t>
      </w:r>
      <w:r>
        <w:rPr>
          <w:rFonts w:hint="eastAsia" w:ascii="KaiTi" w:eastAsia="KaiTi"/>
        </w:rPr>
        <w:t>Nantariya)</w:t>
      </w:r>
      <w:r>
        <w:rPr>
          <w:spacing w:val="-13"/>
        </w:rPr>
        <w:t>，此时又造一个无间罪。</w:t>
      </w:r>
      <w:r>
        <w:t>）</w:t>
      </w:r>
      <w:r>
        <w:rPr>
          <w:spacing w:val="-3"/>
        </w:rPr>
        <w:t>因此，萨迦国王把他驱逐出境，他</w:t>
      </w:r>
    </w:p>
    <w:p>
      <w:pPr>
        <w:pStyle w:val="2"/>
        <w:spacing w:line="278" w:lineRule="auto"/>
        <w:ind w:right="1786"/>
        <w:jc w:val="both"/>
      </w:pPr>
      <w:r>
        <w:t>无处可归，就想</w:t>
      </w:r>
      <w:r>
        <w:rPr>
          <w:rFonts w:hint="eastAsia" w:ascii="KaiTi" w:eastAsia="KaiTi"/>
        </w:rPr>
        <w:t>:</w:t>
      </w:r>
      <w:r>
        <w:t>应该到迦毗皤窣堵城去。到了之后他又琢磨</w:t>
      </w:r>
      <w:r>
        <w:rPr>
          <w:rFonts w:hint="eastAsia" w:ascii="KaiTi" w:eastAsia="KaiTi"/>
        </w:rPr>
        <w:t>:</w:t>
      </w:r>
      <w:r>
        <w:t>我现在杀释迦比丘没有能力，证得佛果也没有能力，那就回到原来悉达多太子的王宫里去，跟那些王妃搞好关系，再进一步得到王位。他作着这样的美梦。之</w:t>
      </w:r>
    </w:p>
    <w:p>
      <w:pPr>
        <w:spacing w:after="0" w:line="278" w:lineRule="auto"/>
        <w:jc w:val="both"/>
        <w:sectPr>
          <w:pgSz w:w="11910" w:h="16840"/>
          <w:pgMar w:top="1400" w:right="1640" w:bottom="280" w:left="1640" w:header="720" w:footer="720" w:gutter="0"/>
        </w:sectPr>
      </w:pPr>
    </w:p>
    <w:p>
      <w:pPr>
        <w:pStyle w:val="2"/>
        <w:spacing w:before="44" w:line="278" w:lineRule="auto"/>
        <w:ind w:right="1680"/>
      </w:pPr>
      <w:r>
        <w:rPr>
          <w:spacing w:val="-3"/>
        </w:rPr>
        <w:t>后，他特地派人跟耶输陀罗</w:t>
      </w:r>
      <w:r>
        <w:rPr>
          <w:rFonts w:hint="eastAsia" w:ascii="KaiTi" w:hAnsi="KaiTi" w:eastAsia="KaiTi"/>
        </w:rPr>
        <w:t>(Yasodhara)</w:t>
      </w:r>
      <w:r>
        <w:rPr>
          <w:spacing w:val="-3"/>
        </w:rPr>
        <w:t>、耶惟檀等说</w:t>
      </w:r>
      <w:r>
        <w:rPr>
          <w:rFonts w:hint="eastAsia" w:ascii="KaiTi" w:hAnsi="KaiTi" w:eastAsia="KaiTi"/>
        </w:rPr>
        <w:t>:</w:t>
      </w:r>
      <w:r>
        <w:rPr>
          <w:spacing w:val="-3"/>
        </w:rPr>
        <w:t>“释迦比丘说自己远离了贪心，可又娶了这么多王妃，若无贪欲心就不应娶妃子，这种作法</w:t>
      </w:r>
      <w:r>
        <w:rPr>
          <w:spacing w:val="-7"/>
        </w:rPr>
        <w:t xml:space="preserve">很不如法。如果您们对提婆达多有信心，就跟他商量，他很想做国王。” </w:t>
      </w:r>
      <w:r>
        <w:rPr>
          <w:spacing w:val="-5"/>
        </w:rPr>
        <w:t>听后，两位王妃一起商量对策。后来她们决定</w:t>
      </w:r>
      <w:r>
        <w:rPr>
          <w:rFonts w:hint="eastAsia" w:ascii="KaiTi" w:hAnsi="KaiTi" w:eastAsia="KaiTi"/>
        </w:rPr>
        <w:t>:</w:t>
      </w:r>
      <w:r>
        <w:rPr>
          <w:spacing w:val="-3"/>
        </w:rPr>
        <w:t>我们如果直接制止可能不 太好，不如让他来王宫</w:t>
      </w:r>
      <w:r>
        <w:rPr>
          <w:rFonts w:hint="eastAsia" w:ascii="KaiTi" w:hAnsi="KaiTi" w:eastAsia="KaiTi"/>
        </w:rPr>
        <w:t>,</w:t>
      </w:r>
      <w:r>
        <w:rPr>
          <w:spacing w:val="-3"/>
        </w:rPr>
        <w:t>我们当众奚落羞辱他。于是派人告诉提婆达多说</w:t>
      </w:r>
      <w:r>
        <w:rPr>
          <w:rFonts w:hint="eastAsia" w:ascii="KaiTi" w:hAnsi="KaiTi" w:eastAsia="KaiTi"/>
        </w:rPr>
        <w:t xml:space="preserve">: </w:t>
      </w:r>
      <w:r>
        <w:rPr>
          <w:spacing w:val="-7"/>
        </w:rPr>
        <w:t>“我们很乐意让你来宫中，有什么事我们一起商量，会让你如愿以偿的。”</w:t>
      </w:r>
    </w:p>
    <w:p>
      <w:pPr>
        <w:pStyle w:val="2"/>
        <w:spacing w:line="278" w:lineRule="auto"/>
        <w:ind w:right="1574"/>
      </w:pPr>
      <w:r>
        <w:rPr>
          <w:spacing w:val="-3"/>
        </w:rPr>
        <w:t>提婆达多闻此欣喜若狂，立刻赶赴宫中。当时宫中仍有悉达多太子的法座， 他得意洋洋地想坐法座，但诸天以为很不如法，马上把法座用神变隐藏。 耶惟檀王妃带着所有王妃坐在宫门前的台阶上准备接待提婆达多。耶惟檀 独自高坐，当她见到提婆达多得意忘形地走来，内心觉得好笑，就上前假 装殷勤地说</w:t>
      </w:r>
      <w:r>
        <w:rPr>
          <w:rFonts w:hint="eastAsia" w:ascii="KaiTi" w:hAnsi="KaiTi" w:eastAsia="KaiTi"/>
        </w:rPr>
        <w:t>:</w:t>
      </w:r>
      <w:r>
        <w:rPr>
          <w:spacing w:val="-12"/>
        </w:rPr>
        <w:t>“欢迎您的到来。”提婆达多合掌对王妃客套几句。王妃上</w:t>
      </w:r>
    </w:p>
    <w:p>
      <w:pPr>
        <w:pStyle w:val="2"/>
        <w:spacing w:line="278" w:lineRule="auto"/>
        <w:ind w:right="1574"/>
      </w:pPr>
      <w:r>
        <w:rPr>
          <w:spacing w:val="-3"/>
        </w:rPr>
        <w:t>前狠狠地捏住他的双手，他使劲抽也抽不出来，就这样耶惟檀王妃把他双 手捏出血来。提婆达多疼痛难忍，继而王妃又将他摔倒在地，狠狠地踢他， 众王妃一涌而上，以各种东西砸他，有的用牛粪打他，有的用油烫他。最 终他狼狈不堪、遍体鳞伤地回到了他的眷属果呷乐嘎那里。果呷乐嘎等人 问他</w:t>
      </w:r>
      <w:r>
        <w:rPr>
          <w:rFonts w:hint="eastAsia" w:ascii="KaiTi" w:hAnsi="KaiTi" w:eastAsia="KaiTi"/>
          <w:spacing w:val="-3"/>
        </w:rPr>
        <w:t>:</w:t>
      </w:r>
      <w:r>
        <w:rPr>
          <w:spacing w:val="-8"/>
        </w:rPr>
        <w:t>“今天你运气不错吧，去王宫与王妃一起享乐。”提婆达多十分尴</w:t>
      </w:r>
    </w:p>
    <w:p>
      <w:pPr>
        <w:pStyle w:val="2"/>
      </w:pPr>
      <w:r>
        <w:t>尬。</w:t>
      </w:r>
    </w:p>
    <w:p>
      <w:pPr>
        <w:pStyle w:val="2"/>
        <w:spacing w:before="42" w:line="278" w:lineRule="auto"/>
        <w:ind w:right="1682" w:firstLine="422"/>
      </w:pPr>
      <w:r>
        <w:t xml:space="preserve">诸比丘得知此事，前白佛言  </w:t>
      </w:r>
      <w:r>
        <w:rPr>
          <w:rFonts w:hint="eastAsia" w:ascii="KaiTi" w:hAnsi="KaiTi" w:eastAsia="KaiTi"/>
        </w:rPr>
        <w:t>:</w:t>
      </w:r>
      <w:r>
        <w:rPr>
          <w:spacing w:val="-3"/>
        </w:rPr>
        <w:t>“今天耶惟檀王妃等当众羞辱了提婆</w:t>
      </w:r>
      <w:r>
        <w:rPr>
          <w:spacing w:val="-14"/>
        </w:rPr>
        <w:t xml:space="preserve">达多。”佛言 </w:t>
      </w:r>
      <w:r>
        <w:rPr>
          <w:rFonts w:hint="eastAsia" w:ascii="KaiTi" w:hAnsi="KaiTi" w:eastAsia="KaiTi"/>
        </w:rPr>
        <w:t>:</w:t>
      </w:r>
      <w:r>
        <w:rPr>
          <w:spacing w:val="-3"/>
        </w:rPr>
        <w:t>“耶惟檀夫人不仅是今天羞辱他，往昔也曾当众羞辱了他。</w:t>
      </w:r>
      <w:r>
        <w:rPr>
          <w:spacing w:val="-3"/>
          <w:w w:val="100"/>
        </w:rPr>
        <w:t>很早以前，印度鹿野苑有位梵施国王</w:t>
      </w:r>
      <w:r>
        <w:rPr>
          <w:w w:val="100"/>
        </w:rPr>
        <w:t>（</w:t>
      </w:r>
      <w:r>
        <w:rPr>
          <w:spacing w:val="-3"/>
          <w:w w:val="100"/>
        </w:rPr>
        <w:t>提婆达多的前世</w:t>
      </w:r>
      <w:r>
        <w:rPr>
          <w:spacing w:val="-108"/>
          <w:w w:val="100"/>
        </w:rPr>
        <w:t>）</w:t>
      </w:r>
      <w:r>
        <w:rPr>
          <w:spacing w:val="-3"/>
          <w:w w:val="100"/>
        </w:rPr>
        <w:t>，离印度不远的 不德哈拉城有位自在部国王</w:t>
      </w:r>
      <w:r>
        <w:rPr>
          <w:w w:val="100"/>
        </w:rPr>
        <w:t>（</w:t>
      </w:r>
      <w:r>
        <w:rPr>
          <w:spacing w:val="-3"/>
          <w:w w:val="100"/>
        </w:rPr>
        <w:t>世尊的前世</w:t>
      </w:r>
      <w:r>
        <w:rPr>
          <w:spacing w:val="-106"/>
          <w:w w:val="100"/>
        </w:rPr>
        <w:t>）</w:t>
      </w:r>
      <w:r>
        <w:rPr>
          <w:spacing w:val="-3"/>
          <w:w w:val="100"/>
        </w:rPr>
        <w:t xml:space="preserve">，这两个国家因一些嫌隙互相 </w:t>
      </w:r>
      <w:r>
        <w:rPr>
          <w:spacing w:val="-3"/>
        </w:rPr>
        <w:t>作战，残杀了很多人。一天，梵施国王与众臣谈论一些关于女人的事情。梵施国王问众大臣</w:t>
      </w:r>
      <w:r>
        <w:rPr>
          <w:rFonts w:hint="eastAsia" w:ascii="KaiTi" w:hAnsi="KaiTi" w:eastAsia="KaiTi"/>
        </w:rPr>
        <w:t>:</w:t>
      </w:r>
      <w:r>
        <w:rPr>
          <w:spacing w:val="-3"/>
        </w:rPr>
        <w:t>‘哪些女人长得最漂亮？’群臣各抒己见。其中一个</w:t>
      </w:r>
      <w:r>
        <w:rPr>
          <w:w w:val="100"/>
        </w:rPr>
        <w:t>人</w:t>
      </w:r>
      <w:r>
        <w:rPr>
          <w:spacing w:val="-3"/>
          <w:w w:val="100"/>
        </w:rPr>
        <w:t>告诉国王</w:t>
      </w:r>
      <w:r>
        <w:rPr>
          <w:rFonts w:hint="eastAsia" w:ascii="KaiTi" w:hAnsi="KaiTi" w:eastAsia="KaiTi"/>
          <w:w w:val="100"/>
        </w:rPr>
        <w:t>:</w:t>
      </w:r>
      <w:r>
        <w:rPr>
          <w:spacing w:val="-3"/>
          <w:w w:val="100"/>
        </w:rPr>
        <w:t>‘他们所见的都比不上自在部王妃</w:t>
      </w:r>
      <w:r>
        <w:rPr>
          <w:w w:val="100"/>
        </w:rPr>
        <w:t>（</w:t>
      </w:r>
      <w:r>
        <w:rPr>
          <w:spacing w:val="-3"/>
          <w:w w:val="100"/>
        </w:rPr>
        <w:t>耶惟檀的前世</w:t>
      </w:r>
      <w:r>
        <w:rPr>
          <w:spacing w:val="-106"/>
          <w:w w:val="100"/>
        </w:rPr>
        <w:t>）</w:t>
      </w:r>
      <w:r>
        <w:rPr>
          <w:spacing w:val="-2"/>
          <w:w w:val="100"/>
        </w:rPr>
        <w:t>，其貌  美</w:t>
      </w:r>
      <w:r>
        <w:rPr>
          <w:spacing w:val="-12"/>
          <w:w w:val="100"/>
        </w:rPr>
        <w:t>非其他女人能比！’听到此言，梵施国王突然生起了极大贪欲心，想</w:t>
      </w:r>
      <w:r>
        <w:rPr>
          <w:rFonts w:hint="eastAsia" w:ascii="KaiTi" w:hAnsi="KaiTi" w:eastAsia="KaiTi"/>
          <w:w w:val="100"/>
        </w:rPr>
        <w:t>:</w:t>
      </w:r>
      <w:r>
        <w:rPr>
          <w:w w:val="100"/>
        </w:rPr>
        <w:t xml:space="preserve">  </w:t>
      </w:r>
      <w:r>
        <w:t>无</w:t>
      </w:r>
      <w:r>
        <w:rPr>
          <w:spacing w:val="-3"/>
        </w:rPr>
        <w:t>论如何，我一定要得到自在部王妃，但要得到她唯有先平息两国之争， 缓解矛盾之后再找机会。于是便设法与自在部国王言欢和解。过了一段时间，他专门派人告诉自在部王的王妃说</w:t>
      </w:r>
      <w:r>
        <w:rPr>
          <w:rFonts w:hint="eastAsia" w:ascii="KaiTi" w:hAnsi="KaiTi" w:eastAsia="KaiTi"/>
        </w:rPr>
        <w:t>:</w:t>
      </w:r>
      <w:r>
        <w:rPr>
          <w:spacing w:val="-3"/>
        </w:rPr>
        <w:t>‘两国和合我意在于你，能否赏</w:t>
      </w:r>
      <w:r>
        <w:rPr>
          <w:w w:val="100"/>
        </w:rPr>
        <w:t>个机</w:t>
      </w:r>
      <w:r>
        <w:rPr>
          <w:spacing w:val="-12"/>
          <w:w w:val="100"/>
        </w:rPr>
        <w:t xml:space="preserve">会，我俩面谈为宜！’自在部王妃就将此事悄悄地告诉了自在部国王 </w:t>
      </w:r>
      <w:r>
        <w:t xml:space="preserve">并说 </w:t>
      </w:r>
      <w:r>
        <w:rPr>
          <w:rFonts w:hint="eastAsia" w:ascii="KaiTi" w:hAnsi="KaiTi" w:eastAsia="KaiTi"/>
        </w:rPr>
        <w:t>:</w:t>
      </w:r>
      <w:r>
        <w:rPr>
          <w:spacing w:val="-3"/>
        </w:rPr>
        <w:t>‘如果您同意，我想召集众人当众羞辱他。 国王同意了。接着她又宽慰</w:t>
      </w:r>
      <w:r>
        <w:rPr>
          <w:spacing w:val="-2"/>
        </w:rPr>
        <w:t>国王</w:t>
      </w:r>
      <w:r>
        <w:rPr>
          <w:rFonts w:hint="eastAsia" w:ascii="KaiTi" w:hAnsi="KaiTi" w:eastAsia="KaiTi"/>
        </w:rPr>
        <w:t>:</w:t>
      </w:r>
      <w:r>
        <w:rPr>
          <w:spacing w:val="-3"/>
        </w:rPr>
        <w:t>‘请您放心，我会处理好的，您不要过于计较！然后自在部 王妃派信使告诉梵施国王</w:t>
      </w:r>
      <w:r>
        <w:rPr>
          <w:rFonts w:hint="eastAsia" w:ascii="KaiTi" w:hAnsi="KaiTi" w:eastAsia="KaiTi"/>
        </w:rPr>
        <w:t>:</w:t>
      </w:r>
      <w:r>
        <w:rPr>
          <w:spacing w:val="-3"/>
        </w:rPr>
        <w:t>‘臣妾明白陛下之意，但有碍于自在部国王， 若您真</w:t>
      </w:r>
      <w:r>
        <w:rPr>
          <w:spacing w:val="-10"/>
        </w:rPr>
        <w:t>有诚意，最好先杀掉他方便我俩行事。’梵施国王得信后觉得这很 容易。</w:t>
      </w:r>
      <w:r>
        <w:rPr>
          <w:spacing w:val="-3"/>
        </w:rPr>
        <w:t>他马上又恶化两国之间的关系，并派四大军队攻打自在部国 。一天早上，整个布德哈拉城被包围得水泄不通，自在部国王手下的一些人也被杀害了。这时，王妃又派人对梵施国王说</w:t>
      </w:r>
      <w:r>
        <w:rPr>
          <w:rFonts w:hint="eastAsia" w:ascii="KaiTi" w:hAnsi="KaiTi" w:eastAsia="KaiTi"/>
        </w:rPr>
        <w:t>:</w:t>
      </w:r>
      <w:r>
        <w:rPr>
          <w:spacing w:val="-3"/>
        </w:rPr>
        <w:t>‘你杀下面的人有什么用， 你的目的是为了我，现在本宫仅有我独自一人，你穿上一套普通市民的衣服来就</w:t>
      </w:r>
      <w:r>
        <w:rPr>
          <w:spacing w:val="-13"/>
        </w:rPr>
        <w:t>是了。’梵施国王信以为真，马上迫不及待地找了一套破烂衫换上， 溜进</w:t>
      </w:r>
      <w:r>
        <w:rPr>
          <w:spacing w:val="-3"/>
        </w:rPr>
        <w:t>王宫。这时候</w:t>
      </w:r>
      <w:r>
        <w:rPr>
          <w:rFonts w:hint="eastAsia" w:ascii="KaiTi" w:hAnsi="KaiTi" w:eastAsia="KaiTi"/>
          <w:spacing w:val="-3"/>
        </w:rPr>
        <w:t>,</w:t>
      </w:r>
      <w:r>
        <w:rPr>
          <w:spacing w:val="-3"/>
        </w:rPr>
        <w:t>自在部王的王妃突然抓住他的手高喊</w:t>
      </w:r>
      <w:r>
        <w:rPr>
          <w:rFonts w:hint="eastAsia" w:ascii="KaiTi" w:hAnsi="KaiTi" w:eastAsia="KaiTi"/>
        </w:rPr>
        <w:t>:</w:t>
      </w:r>
      <w:r>
        <w:rPr>
          <w:spacing w:val="-3"/>
        </w:rPr>
        <w:t>‘自在部王、王子、</w:t>
      </w:r>
      <w:r>
        <w:rPr>
          <w:spacing w:val="-7"/>
        </w:rPr>
        <w:t>大臣、商主们，梵施国王非法偷溜进我宫，欲行邪淫……。’自在部 国王</w:t>
      </w:r>
      <w:r>
        <w:rPr>
          <w:spacing w:val="-3"/>
        </w:rPr>
        <w:t>进来说</w:t>
      </w:r>
      <w:r>
        <w:rPr>
          <w:rFonts w:hint="eastAsia" w:ascii="KaiTi" w:hAnsi="KaiTi" w:eastAsia="KaiTi"/>
        </w:rPr>
        <w:t>:</w:t>
      </w:r>
      <w:r>
        <w:rPr>
          <w:spacing w:val="-7"/>
        </w:rPr>
        <w:t>‘你身为国王却溜进我宫中欲行邪淫，实不如法，当以刑处 之。’</w:t>
      </w:r>
      <w:r>
        <w:rPr>
          <w:spacing w:val="-3"/>
        </w:rPr>
        <w:t>自在部王妃说</w:t>
      </w:r>
      <w:r>
        <w:rPr>
          <w:rFonts w:hint="eastAsia" w:ascii="KaiTi" w:hAnsi="KaiTi" w:eastAsia="KaiTi"/>
        </w:rPr>
        <w:t>:</w:t>
      </w:r>
      <w:r>
        <w:rPr>
          <w:spacing w:val="-7"/>
        </w:rPr>
        <w:t>‘杀了他也没多大意义，不如当众羞辱他，再让他  滚。’</w:t>
      </w:r>
      <w:r>
        <w:rPr>
          <w:spacing w:val="-3"/>
        </w:rPr>
        <w:t>于是，王妃上去狠狠地踢他，众人也用各种东西打他，用油烫他， 他也是半死不活地离开了自在部王的王宫。众比丘，当时的自在部国王就</w:t>
      </w:r>
    </w:p>
    <w:p>
      <w:pPr>
        <w:spacing w:after="0" w:line="278" w:lineRule="auto"/>
        <w:sectPr>
          <w:pgSz w:w="11910" w:h="16840"/>
          <w:pgMar w:top="1400" w:right="1640" w:bottom="280" w:left="1640" w:header="720" w:footer="720" w:gutter="0"/>
        </w:sectPr>
      </w:pPr>
    </w:p>
    <w:p>
      <w:pPr>
        <w:pStyle w:val="2"/>
        <w:spacing w:before="44" w:line="278" w:lineRule="auto"/>
        <w:ind w:right="1994"/>
        <w:jc w:val="both"/>
      </w:pPr>
      <w:r>
        <w:rPr>
          <w:spacing w:val="-3"/>
        </w:rPr>
        <w:t>是现在的我，王妃就是现在的耶惟檀王妃，梵施国王就是现在的提婆达</w:t>
      </w:r>
      <w:r>
        <w:rPr>
          <w:spacing w:val="-72"/>
          <w:w w:val="100"/>
        </w:rPr>
        <w:t>多。”</w:t>
      </w:r>
      <w:r>
        <w:rPr>
          <w:spacing w:val="-3"/>
          <w:w w:val="100"/>
        </w:rPr>
        <w:t>（师言：这个公案说明了释迦世尊与提婆达多前后的因缘也是一种</w:t>
      </w:r>
      <w:r>
        <w:rPr>
          <w:spacing w:val="-7"/>
        </w:rPr>
        <w:t>同行等流果报。所以有些专门害别人的人，也是前世业力所现。</w:t>
      </w:r>
      <w:r>
        <w:t>）</w:t>
      </w:r>
    </w:p>
    <w:p>
      <w:pPr>
        <w:pStyle w:val="2"/>
        <w:ind w:left="0"/>
        <w:rPr>
          <w:sz w:val="20"/>
        </w:rPr>
      </w:pPr>
    </w:p>
    <w:p>
      <w:pPr>
        <w:pStyle w:val="2"/>
        <w:ind w:left="0"/>
        <w:rPr>
          <w:sz w:val="20"/>
        </w:rPr>
      </w:pPr>
    </w:p>
    <w:p>
      <w:pPr>
        <w:pStyle w:val="2"/>
        <w:ind w:left="0"/>
        <w:rPr>
          <w:sz w:val="20"/>
        </w:rPr>
      </w:pPr>
    </w:p>
    <w:p>
      <w:pPr>
        <w:pStyle w:val="7"/>
        <w:numPr>
          <w:ilvl w:val="0"/>
          <w:numId w:val="5"/>
        </w:numPr>
        <w:tabs>
          <w:tab w:val="left" w:pos="536"/>
        </w:tabs>
        <w:spacing w:before="167" w:after="0" w:line="240" w:lineRule="auto"/>
        <w:ind w:left="535" w:right="0" w:hanging="424"/>
        <w:jc w:val="left"/>
        <w:rPr>
          <w:sz w:val="21"/>
        </w:rPr>
      </w:pPr>
      <w:r>
        <w:rPr>
          <w:spacing w:val="-2"/>
          <w:sz w:val="21"/>
        </w:rPr>
        <w:t>梳发女</w:t>
      </w:r>
    </w:p>
    <w:p>
      <w:pPr>
        <w:pStyle w:val="2"/>
        <w:spacing w:before="43"/>
        <w:jc w:val="both"/>
      </w:pPr>
      <w:r>
        <w:t>—同佛母愿 精进第一</w:t>
      </w:r>
    </w:p>
    <w:p>
      <w:pPr>
        <w:pStyle w:val="2"/>
        <w:spacing w:before="9"/>
        <w:ind w:left="0"/>
        <w:rPr>
          <w:sz w:val="27"/>
        </w:rPr>
      </w:pPr>
    </w:p>
    <w:p>
      <w:pPr>
        <w:pStyle w:val="2"/>
        <w:spacing w:line="278" w:lineRule="auto"/>
        <w:ind w:right="1786" w:firstLine="422"/>
        <w:jc w:val="both"/>
      </w:pPr>
      <w:r>
        <w:t>佛为兜率天子时，印度迦毗罗卫城</w:t>
      </w:r>
      <w:r>
        <w:rPr>
          <w:rFonts w:hint="eastAsia" w:ascii="KaiTi" w:eastAsia="KaiTi"/>
        </w:rPr>
        <w:t>(Kapilila-vastu)</w:t>
      </w:r>
      <w:r>
        <w:t>有一狮须国王， 与王妃过着美好的生活。他们先后生了四个王子、四个王女，分别取名： 净饭、白饭、斗饭、甘露饭，净母、白母、斗母、甘露母。邦西城有个施</w:t>
      </w:r>
    </w:p>
    <w:p>
      <w:pPr>
        <w:pStyle w:val="2"/>
        <w:spacing w:line="278" w:lineRule="auto"/>
        <w:ind w:right="1786" w:firstLine="3994"/>
      </w:pPr>
      <w:r>
        <w:drawing>
          <wp:anchor distT="0" distB="0" distL="0" distR="0" simplePos="0" relativeHeight="248622080" behindDoc="1" locked="0" layoutInCell="1" allowOverlap="1">
            <wp:simplePos x="0" y="0"/>
            <wp:positionH relativeFrom="page">
              <wp:posOffset>1112520</wp:posOffset>
            </wp:positionH>
            <wp:positionV relativeFrom="paragraph">
              <wp:posOffset>17145</wp:posOffset>
            </wp:positionV>
            <wp:extent cx="2670175" cy="133985"/>
            <wp:effectExtent l="0" t="0" r="0" b="5715"/>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2670048" cy="134111"/>
                    </a:xfrm>
                    <a:prstGeom prst="rect">
                      <a:avLst/>
                    </a:prstGeom>
                  </pic:spPr>
                </pic:pic>
              </a:graphicData>
            </a:graphic>
          </wp:anchor>
        </w:drawing>
      </w:r>
      <w:r>
        <w:rPr>
          <w:rFonts w:hint="eastAsia" w:ascii="KaiTi" w:hAnsi="KaiTi" w:eastAsia="KaiTi"/>
          <w:spacing w:val="-3"/>
        </w:rPr>
        <w:t>:</w:t>
      </w:r>
      <w:r>
        <w:rPr>
          <w:spacing w:val="-15"/>
        </w:rPr>
        <w:t>大幻化母、幻化母。</w:t>
      </w:r>
      <w:r>
        <w:rPr>
          <w:spacing w:val="-3"/>
        </w:rPr>
        <w:t>（</w:t>
      </w:r>
      <w:r>
        <w:rPr>
          <w:spacing w:val="-2"/>
        </w:rPr>
        <w:t xml:space="preserve">译者： </w:t>
      </w:r>
      <w:r>
        <w:rPr>
          <w:spacing w:val="-3"/>
        </w:rPr>
        <w:t>大幻化母就是摩耶夫人</w:t>
      </w:r>
      <w:r>
        <w:rPr>
          <w:rFonts w:hint="eastAsia" w:ascii="KaiTi" w:hAnsi="KaiTi" w:eastAsia="KaiTi"/>
        </w:rPr>
        <w:t>(Maha</w:t>
      </w:r>
      <w:r>
        <w:rPr>
          <w:rFonts w:hint="eastAsia" w:ascii="KaiTi" w:hAnsi="KaiTi" w:eastAsia="KaiTi"/>
          <w:spacing w:val="11"/>
        </w:rPr>
        <w:t xml:space="preserve"> </w:t>
      </w:r>
      <w:r>
        <w:rPr>
          <w:rFonts w:hint="eastAsia" w:ascii="KaiTi" w:hAnsi="KaiTi" w:eastAsia="KaiTi"/>
        </w:rPr>
        <w:t>Devi)</w:t>
      </w:r>
      <w:r>
        <w:rPr>
          <w:spacing w:val="-3"/>
        </w:rPr>
        <w:t>，幻化母是世尊的姨母摩诃波 婆提夫人</w:t>
      </w:r>
      <w:r>
        <w:rPr>
          <w:rFonts w:hint="eastAsia" w:ascii="KaiTi" w:hAnsi="KaiTi" w:eastAsia="KaiTi"/>
          <w:spacing w:val="-3"/>
        </w:rPr>
        <w:t>(Maha</w:t>
      </w:r>
      <w:r>
        <w:rPr>
          <w:rFonts w:hint="eastAsia" w:ascii="KaiTi" w:hAnsi="KaiTi" w:eastAsia="KaiTi"/>
          <w:spacing w:val="22"/>
        </w:rPr>
        <w:t xml:space="preserve"> </w:t>
      </w:r>
      <w:r>
        <w:rPr>
          <w:rFonts w:hint="eastAsia" w:ascii="KaiTi" w:hAnsi="KaiTi" w:eastAsia="KaiTi"/>
        </w:rPr>
        <w:t>Prajapadi)</w:t>
      </w:r>
      <w:r>
        <w:rPr>
          <w:spacing w:val="-3"/>
        </w:rPr>
        <w:t>。两位王女出生后，宫中用牛奶等喂养，她俩如海中莲迅速地长大了。有位相士说</w:t>
      </w:r>
      <w:r>
        <w:rPr>
          <w:rFonts w:hint="eastAsia" w:ascii="KaiTi" w:hAnsi="KaiTi" w:eastAsia="KaiTi"/>
        </w:rPr>
        <w:t>:</w:t>
      </w:r>
      <w:r>
        <w:rPr>
          <w:spacing w:val="-3"/>
        </w:rPr>
        <w:t>“幻化母可以生一个具足相好的太子，而</w:t>
      </w:r>
      <w:r>
        <w:rPr>
          <w:spacing w:val="-11"/>
        </w:rPr>
        <w:t>大幻化母可以生一个金轮王。”邻国的狮须国王得知这个授记，派人去施</w:t>
      </w:r>
    </w:p>
    <w:p>
      <w:pPr>
        <w:pStyle w:val="2"/>
        <w:spacing w:line="278" w:lineRule="auto"/>
        <w:ind w:right="1891" w:firstLine="1682"/>
      </w:pPr>
      <w:r>
        <w:drawing>
          <wp:anchor distT="0" distB="0" distL="0" distR="0" simplePos="0" relativeHeight="248623104" behindDoc="1" locked="0" layoutInCell="1" allowOverlap="1">
            <wp:simplePos x="0" y="0"/>
            <wp:positionH relativeFrom="page">
              <wp:posOffset>1112520</wp:posOffset>
            </wp:positionH>
            <wp:positionV relativeFrom="paragraph">
              <wp:posOffset>17145</wp:posOffset>
            </wp:positionV>
            <wp:extent cx="1202055" cy="133985"/>
            <wp:effectExtent l="0" t="0" r="0" b="5715"/>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1202207" cy="134112"/>
                    </a:xfrm>
                    <a:prstGeom prst="rect">
                      <a:avLst/>
                    </a:prstGeom>
                  </pic:spPr>
                </pic:pic>
              </a:graphicData>
            </a:graphic>
          </wp:anchor>
        </w:drawing>
      </w:r>
      <w:r>
        <w:rPr>
          <w:rFonts w:hint="eastAsia" w:ascii="KaiTi" w:hAnsi="KaiTi" w:eastAsia="KaiTi"/>
          <w:spacing w:val="-3"/>
          <w:w w:val="100"/>
        </w:rPr>
        <w:t>:</w:t>
      </w:r>
      <w:r>
        <w:rPr>
          <w:spacing w:val="-14"/>
          <w:w w:val="100"/>
        </w:rPr>
        <w:t>“请您将两位王女许配给我净饭太子吧！”</w:t>
      </w:r>
      <w:r>
        <w:rPr>
          <w:spacing w:val="-3"/>
          <w:w w:val="100"/>
        </w:rPr>
        <w:t>（</w:t>
      </w:r>
      <w:r>
        <w:rPr>
          <w:spacing w:val="-2"/>
          <w:w w:val="100"/>
        </w:rPr>
        <w:t xml:space="preserve">当时释 </w:t>
      </w:r>
      <w:r>
        <w:rPr>
          <w:spacing w:val="-11"/>
        </w:rPr>
        <w:t>迦族的规矩是不能一夫二妻。</w:t>
      </w:r>
      <w:r>
        <w:rPr>
          <w:spacing w:val="-3"/>
        </w:rPr>
        <w:t>）狮须国王派人进一步疏通，终于得到了整</w:t>
      </w:r>
    </w:p>
    <w:p>
      <w:pPr>
        <w:pStyle w:val="2"/>
        <w:spacing w:line="269" w:lineRule="exact"/>
        <w:ind w:left="4947"/>
      </w:pPr>
      <w:r>
        <w:drawing>
          <wp:anchor distT="0" distB="0" distL="0" distR="0" simplePos="0" relativeHeight="248624128" behindDoc="1" locked="0" layoutInCell="1" allowOverlap="1">
            <wp:simplePos x="0" y="0"/>
            <wp:positionH relativeFrom="page">
              <wp:posOffset>1112520</wp:posOffset>
            </wp:positionH>
            <wp:positionV relativeFrom="paragraph">
              <wp:posOffset>17145</wp:posOffset>
            </wp:positionV>
            <wp:extent cx="3203575" cy="133985"/>
            <wp:effectExtent l="0" t="0" r="0" b="5715"/>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3203448" cy="134112"/>
                    </a:xfrm>
                    <a:prstGeom prst="rect">
                      <a:avLst/>
                    </a:prstGeom>
                  </pic:spPr>
                </pic:pic>
              </a:graphicData>
            </a:graphic>
          </wp:anchor>
        </w:drawing>
      </w:r>
      <w:r>
        <w:t>净饭太子。狮须国王</w:t>
      </w:r>
    </w:p>
    <w:p>
      <w:pPr>
        <w:pStyle w:val="2"/>
        <w:spacing w:before="43" w:line="278" w:lineRule="auto"/>
        <w:ind w:right="1577" w:firstLine="6094"/>
      </w:pPr>
      <w:r>
        <w:drawing>
          <wp:anchor distT="0" distB="0" distL="0" distR="0" simplePos="0" relativeHeight="248625152" behindDoc="1" locked="0" layoutInCell="1" allowOverlap="1">
            <wp:simplePos x="0" y="0"/>
            <wp:positionH relativeFrom="page">
              <wp:posOffset>1112520</wp:posOffset>
            </wp:positionH>
            <wp:positionV relativeFrom="paragraph">
              <wp:posOffset>44450</wp:posOffset>
            </wp:positionV>
            <wp:extent cx="4003675" cy="133985"/>
            <wp:effectExtent l="0" t="0" r="0" b="5715"/>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4003548" cy="134112"/>
                    </a:xfrm>
                    <a:prstGeom prst="rect">
                      <a:avLst/>
                    </a:prstGeom>
                  </pic:spPr>
                </pic:pic>
              </a:graphicData>
            </a:graphic>
          </wp:anchor>
        </w:drawing>
      </w:r>
      <w:r>
        <w:rPr>
          <w:spacing w:val="-3"/>
        </w:rPr>
        <w:t>— 梳 发 女。她们一起与净饭太子过着舒美的生活。不久，大幻化母生下了悉达多 太子，七天后便转生到三十三天</w:t>
      </w:r>
      <w:r>
        <w:rPr>
          <w:rFonts w:hint="eastAsia" w:ascii="KaiTi" w:hAnsi="KaiTi" w:eastAsia="KaiTi"/>
        </w:rPr>
        <w:t>(Trayastrimsat</w:t>
      </w:r>
      <w:r>
        <w:rPr>
          <w:rFonts w:hint="eastAsia" w:ascii="KaiTi" w:hAnsi="KaiTi" w:eastAsia="KaiTi"/>
          <w:spacing w:val="20"/>
        </w:rPr>
        <w:t xml:space="preserve"> </w:t>
      </w:r>
      <w:r>
        <w:rPr>
          <w:rFonts w:hint="eastAsia" w:ascii="KaiTi" w:hAnsi="KaiTi" w:eastAsia="KaiTi"/>
        </w:rPr>
        <w:t>Deva)</w:t>
      </w:r>
      <w:r>
        <w:rPr>
          <w:spacing w:val="-3"/>
        </w:rPr>
        <w:t>。梳发女非常忧伤， 任何人都无法解除她心里的痛苦。悉达多太子长大后，见生、老、病、死 等痛苦，便舍弃王位出家苦行六年，获证无上正等正觉。他回到迦毗罗卫 城，许多释迦族的王子随佛出家，幻化母也随后出家为众生主母。梳发女 也跟随世尊出家，她精进修持，断尽了三界一切烦恼，证得罗汉果位，为 世尊教法下的精进第一。</w:t>
      </w:r>
    </w:p>
    <w:p>
      <w:pPr>
        <w:pStyle w:val="2"/>
        <w:spacing w:line="269" w:lineRule="exact"/>
        <w:ind w:left="638"/>
      </w:pPr>
      <w:r>
        <w:rPr>
          <w:spacing w:val="-3"/>
        </w:rPr>
        <w:t>诸比丘请问世尊</w:t>
      </w:r>
      <w:r>
        <w:rPr>
          <w:rFonts w:hint="eastAsia" w:ascii="KaiTi" w:hAnsi="KaiTi" w:eastAsia="KaiTi"/>
        </w:rPr>
        <w:t>:</w:t>
      </w:r>
      <w:r>
        <w:rPr>
          <w:spacing w:val="-3"/>
        </w:rPr>
        <w:t>“世尊，梳发女以何因缘转生富贵之家却身为女</w:t>
      </w:r>
    </w:p>
    <w:p>
      <w:pPr>
        <w:pStyle w:val="2"/>
        <w:spacing w:before="43" w:line="278" w:lineRule="auto"/>
        <w:ind w:right="1577"/>
      </w:pPr>
      <w:r>
        <w:rPr>
          <w:spacing w:val="-2"/>
        </w:rPr>
        <w:t>仆？”世尊告曰</w:t>
      </w:r>
      <w:r>
        <w:rPr>
          <w:rFonts w:hint="eastAsia" w:ascii="KaiTi" w:hAnsi="KaiTi" w:eastAsia="KaiTi"/>
        </w:rPr>
        <w:t>:</w:t>
      </w:r>
      <w:r>
        <w:rPr>
          <w:spacing w:val="-3"/>
        </w:rPr>
        <w:t>“这是她前世的愿力成熟故。九十一个大劫</w:t>
      </w:r>
      <w:r>
        <w:t>（</w:t>
      </w:r>
      <w:r>
        <w:rPr>
          <w:rFonts w:hint="eastAsia" w:ascii="KaiTi" w:hAnsi="KaiTi" w:eastAsia="KaiTi"/>
        </w:rPr>
        <w:t>Maha</w:t>
      </w:r>
      <w:r>
        <w:rPr>
          <w:rFonts w:hint="eastAsia" w:ascii="KaiTi" w:hAnsi="KaiTi" w:eastAsia="KaiTi"/>
          <w:spacing w:val="21"/>
        </w:rPr>
        <w:t xml:space="preserve"> </w:t>
      </w:r>
      <w:r>
        <w:rPr>
          <w:rFonts w:hint="eastAsia" w:ascii="KaiTi" w:hAnsi="KaiTi" w:eastAsia="KaiTi"/>
        </w:rPr>
        <w:t xml:space="preserve">Kalpa) </w:t>
      </w:r>
      <w:r>
        <w:rPr>
          <w:spacing w:val="-3"/>
        </w:rPr>
        <w:t>以前，毗婆尸佛⑴</w:t>
      </w:r>
      <w:r>
        <w:rPr>
          <w:rFonts w:hint="eastAsia" w:ascii="KaiTi" w:hAnsi="KaiTi" w:eastAsia="KaiTi"/>
        </w:rPr>
        <w:t>(Vipassi</w:t>
      </w:r>
      <w:r>
        <w:rPr>
          <w:rFonts w:hint="eastAsia" w:ascii="KaiTi" w:hAnsi="KaiTi" w:eastAsia="KaiTi"/>
          <w:spacing w:val="41"/>
        </w:rPr>
        <w:t xml:space="preserve"> </w:t>
      </w:r>
      <w:r>
        <w:rPr>
          <w:rFonts w:hint="eastAsia" w:ascii="KaiTi" w:hAnsi="KaiTi" w:eastAsia="KaiTi"/>
        </w:rPr>
        <w:t>Buddha)</w:t>
      </w:r>
      <w:r>
        <w:rPr>
          <w:spacing w:val="-3"/>
        </w:rPr>
        <w:t>出世。时有二女，见佛相好庄严，一女发愿</w:t>
      </w:r>
      <w:r>
        <w:rPr>
          <w:rFonts w:hint="eastAsia" w:ascii="KaiTi" w:hAnsi="KaiTi" w:eastAsia="KaiTi"/>
        </w:rPr>
        <w:t>:</w:t>
      </w:r>
      <w:r>
        <w:rPr>
          <w:spacing w:val="-8"/>
        </w:rPr>
        <w:t>‘愿将来我能生下一位象毗婆尸佛那样的太子，即生成佛。’另</w:t>
      </w:r>
    </w:p>
    <w:p>
      <w:pPr>
        <w:pStyle w:val="2"/>
        <w:spacing w:line="278" w:lineRule="auto"/>
        <w:ind w:right="1891"/>
        <w:rPr>
          <w:rFonts w:hint="eastAsia" w:ascii="KaiTi" w:hAnsi="KaiTi" w:eastAsia="KaiTi"/>
        </w:rPr>
      </w:pPr>
      <w:r>
        <w:rPr>
          <w:spacing w:val="-1"/>
        </w:rPr>
        <w:t>一女发愿</w:t>
      </w:r>
      <w:r>
        <w:rPr>
          <w:rFonts w:hint="eastAsia" w:ascii="KaiTi" w:hAnsi="KaiTi" w:eastAsia="KaiTi"/>
        </w:rPr>
        <w:t>:</w:t>
      </w:r>
      <w:r>
        <w:rPr>
          <w:spacing w:val="-11"/>
        </w:rPr>
        <w:t>‘我愿作太子的姨母 。’还有一女随同发愿</w:t>
      </w:r>
      <w:r>
        <w:rPr>
          <w:rFonts w:hint="eastAsia" w:ascii="KaiTi" w:hAnsi="KaiTi" w:eastAsia="KaiTi"/>
        </w:rPr>
        <w:t>:</w:t>
      </w:r>
      <w:r>
        <w:rPr>
          <w:spacing w:val="-2"/>
        </w:rPr>
        <w:t>‘我就作你们的</w:t>
      </w:r>
      <w:r>
        <w:rPr>
          <w:spacing w:val="-12"/>
        </w:rPr>
        <w:t>梳发女。’此中前两位发愿女即大幻化母和幻化母</w:t>
      </w:r>
      <w:r>
        <w:rPr>
          <w:rFonts w:hint="eastAsia" w:ascii="KaiTi" w:hAnsi="KaiTi" w:eastAsia="KaiTi"/>
          <w:spacing w:val="-3"/>
        </w:rPr>
        <w:t>;</w:t>
      </w:r>
      <w:r>
        <w:rPr>
          <w:spacing w:val="-16"/>
        </w:rPr>
        <w:t xml:space="preserve">另一位即梳发女。” </w:t>
      </w:r>
      <w:r>
        <w:rPr>
          <w:spacing w:val="-7"/>
        </w:rPr>
        <w:t>诸比丘复次请问</w:t>
      </w:r>
      <w:r>
        <w:rPr>
          <w:rFonts w:hint="eastAsia" w:ascii="KaiTi" w:hAnsi="KaiTi" w:eastAsia="KaiTi"/>
        </w:rPr>
        <w:t>:</w:t>
      </w:r>
      <w:r>
        <w:rPr>
          <w:spacing w:val="-3"/>
        </w:rPr>
        <w:t>“世尊，梳发女以何愿力得于世尊教法下出家证果，并精进第一？”世尊复言</w:t>
      </w:r>
      <w:r>
        <w:rPr>
          <w:rFonts w:hint="eastAsia" w:ascii="KaiTi" w:hAnsi="KaiTi" w:eastAsia="KaiTi"/>
          <w:spacing w:val="-3"/>
        </w:rPr>
        <w:t>:</w:t>
      </w:r>
      <w:r>
        <w:rPr>
          <w:spacing w:val="-3"/>
        </w:rPr>
        <w:t>“这也是往昔的愿力成熟。在如来</w:t>
      </w:r>
      <w:r>
        <w:t>（</w:t>
      </w:r>
      <w:r>
        <w:rPr>
          <w:rFonts w:hint="eastAsia" w:ascii="KaiTi" w:hAnsi="KaiTi" w:eastAsia="KaiTi"/>
        </w:rPr>
        <w:t>Tathagata)</w:t>
      </w:r>
    </w:p>
    <w:p>
      <w:pPr>
        <w:pStyle w:val="2"/>
        <w:spacing w:line="278" w:lineRule="auto"/>
        <w:ind w:right="1577"/>
      </w:pPr>
      <w:r>
        <w:rPr>
          <w:spacing w:val="-1"/>
        </w:rPr>
        <w:t>正等觉</w:t>
      </w:r>
      <w:r>
        <w:rPr>
          <w:rFonts w:hint="eastAsia" w:ascii="KaiTi" w:hAnsi="KaiTi" w:eastAsia="KaiTi"/>
        </w:rPr>
        <w:t>(Samma Sambuddha)</w:t>
      </w:r>
      <w:r>
        <w:rPr>
          <w:spacing w:val="-3"/>
        </w:rPr>
        <w:t>、人天导师迦叶佛</w:t>
      </w:r>
      <w:r>
        <w:rPr>
          <w:rFonts w:hint="eastAsia" w:ascii="KaiTi" w:hAnsi="KaiTi" w:eastAsia="KaiTi"/>
        </w:rPr>
        <w:t>(Kasspa Buddha)</w:t>
      </w:r>
      <w:r>
        <w:rPr>
          <w:spacing w:val="-3"/>
        </w:rPr>
        <w:t>出世时，有</w:t>
      </w:r>
      <w:r>
        <w:rPr>
          <w:w w:val="100"/>
        </w:rPr>
        <w:t>位</w:t>
      </w:r>
      <w:r>
        <w:rPr>
          <w:spacing w:val="-2"/>
          <w:w w:val="100"/>
        </w:rPr>
        <w:t>堪姆</w:t>
      </w:r>
      <w:r>
        <w:rPr>
          <w:w w:val="100"/>
        </w:rPr>
        <w:t>（</w:t>
      </w:r>
      <w:r>
        <w:rPr>
          <w:spacing w:val="-17"/>
          <w:w w:val="100"/>
        </w:rPr>
        <w:t>师言：‘堪姆’这一名词早在迦叶佛时就有，不是藏地密宗特有。</w:t>
      </w:r>
      <w:r>
        <w:rPr>
          <w:w w:val="100"/>
        </w:rPr>
        <w:t>）</w:t>
      </w:r>
      <w:r>
        <w:t>为</w:t>
      </w:r>
      <w:r>
        <w:rPr>
          <w:spacing w:val="-3"/>
        </w:rPr>
        <w:t>迦叶佛教法下精进第一。其座下有一比丘尼见自己的堪姆如此的精进， 就发愿</w:t>
      </w:r>
      <w:r>
        <w:rPr>
          <w:rFonts w:hint="eastAsia" w:ascii="KaiTi" w:hAnsi="KaiTi" w:eastAsia="KaiTi"/>
        </w:rPr>
        <w:t>:</w:t>
      </w:r>
      <w:r>
        <w:rPr>
          <w:spacing w:val="-3"/>
        </w:rPr>
        <w:t>以我一生中持戒闻思之善业，愿我将来于释迦佛教法下出家证果， 并且精进第一。当时发愿的那位比丘尼，即今梳发女是也。现在她的愿力</w:t>
      </w:r>
      <w:r>
        <w:rPr>
          <w:w w:val="100"/>
        </w:rPr>
        <w:t>已成</w:t>
      </w:r>
      <w:r>
        <w:rPr>
          <w:spacing w:val="-15"/>
          <w:w w:val="100"/>
        </w:rPr>
        <w:t>熟，故在我教法下出家证果且精进第一。”</w:t>
      </w:r>
      <w:r>
        <w:rPr>
          <w:w w:val="100"/>
        </w:rPr>
        <w:t>（</w:t>
      </w:r>
      <w:r>
        <w:rPr>
          <w:spacing w:val="-2"/>
          <w:w w:val="100"/>
        </w:rPr>
        <w:t>译者</w:t>
      </w:r>
      <w:r>
        <w:rPr>
          <w:rFonts w:hint="eastAsia" w:ascii="KaiTi" w:hAnsi="KaiTi" w:eastAsia="KaiTi"/>
          <w:w w:val="100"/>
        </w:rPr>
        <w:t>:</w:t>
      </w:r>
      <w:r>
        <w:rPr>
          <w:spacing w:val="-3"/>
          <w:w w:val="100"/>
        </w:rPr>
        <w:t>大家知道，迦叶</w:t>
      </w:r>
    </w:p>
    <w:p>
      <w:pPr>
        <w:pStyle w:val="2"/>
        <w:spacing w:line="278" w:lineRule="auto"/>
        <w:ind w:right="1786"/>
      </w:pPr>
      <w:r>
        <w:t>佛时一位普通的比丘尼，仅以愿力在释迦教法下出家得果。所以，我们现在修行虽然没现前神通成就，但要好好发愿，再积累资粮，因果是不会虚</w:t>
      </w:r>
    </w:p>
    <w:p>
      <w:pPr>
        <w:spacing w:after="0" w:line="278" w:lineRule="auto"/>
        <w:sectPr>
          <w:pgSz w:w="11910" w:h="16840"/>
          <w:pgMar w:top="1400" w:right="1640" w:bottom="280" w:left="1640" w:header="720" w:footer="720" w:gutter="0"/>
        </w:sectPr>
      </w:pPr>
    </w:p>
    <w:p>
      <w:pPr>
        <w:pStyle w:val="2"/>
        <w:spacing w:before="44" w:line="278" w:lineRule="auto"/>
        <w:ind w:right="1786"/>
        <w:jc w:val="both"/>
      </w:pPr>
      <w:r>
        <w:t>妄的。有些人认为今生不成就没多大意义，好象不承认后世和因果报应一样。另一方面，现在的堪姆们应该作个楷模，让别人都见贤思齐：精进第一，智慧第一，持戒第一……以后在弘法利生方面会有很大的利益。）</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10"/>
        <w:ind w:left="0"/>
      </w:pPr>
    </w:p>
    <w:p>
      <w:pPr>
        <w:pStyle w:val="7"/>
        <w:numPr>
          <w:ilvl w:val="0"/>
          <w:numId w:val="5"/>
        </w:numPr>
        <w:tabs>
          <w:tab w:val="left" w:pos="536"/>
        </w:tabs>
        <w:spacing w:before="0" w:after="0" w:line="240" w:lineRule="auto"/>
        <w:ind w:left="535" w:right="0" w:hanging="424"/>
        <w:jc w:val="left"/>
        <w:rPr>
          <w:sz w:val="21"/>
        </w:rPr>
      </w:pPr>
      <w:r>
        <w:rPr>
          <w:spacing w:val="-3"/>
          <w:sz w:val="21"/>
        </w:rPr>
        <w:t>莲花色比丘</w:t>
      </w:r>
    </w:p>
    <w:p>
      <w:pPr>
        <w:pStyle w:val="2"/>
        <w:tabs>
          <w:tab w:val="left" w:pos="1477"/>
        </w:tabs>
        <w:spacing w:before="43"/>
        <w:ind w:left="218"/>
      </w:pPr>
      <w:r>
        <w:t>—</w:t>
      </w:r>
      <w:r>
        <w:rPr>
          <w:spacing w:val="-3"/>
        </w:rPr>
        <w:t>供</w:t>
      </w:r>
      <w:r>
        <w:t>圣</w:t>
      </w:r>
      <w:r>
        <w:rPr>
          <w:spacing w:val="-3"/>
        </w:rPr>
        <w:t>得</w:t>
      </w:r>
      <w:r>
        <w:t>报</w:t>
      </w:r>
      <w:r>
        <w:tab/>
      </w:r>
      <w:r>
        <w:t>今</w:t>
      </w:r>
      <w:r>
        <w:rPr>
          <w:spacing w:val="-3"/>
        </w:rPr>
        <w:t>证</w:t>
      </w:r>
      <w:r>
        <w:t>圣果</w:t>
      </w:r>
    </w:p>
    <w:p>
      <w:pPr>
        <w:pStyle w:val="2"/>
        <w:spacing w:before="9"/>
        <w:ind w:left="0"/>
        <w:rPr>
          <w:sz w:val="27"/>
        </w:rPr>
      </w:pPr>
    </w:p>
    <w:p>
      <w:pPr>
        <w:pStyle w:val="2"/>
        <w:spacing w:line="278" w:lineRule="auto"/>
        <w:ind w:right="1786" w:firstLine="525"/>
      </w:pPr>
      <w:r>
        <w:rPr>
          <w:spacing w:val="-3"/>
        </w:rPr>
        <w:t>一时，佛在舍卫城。有位涅德比丘，四处参访，到了仲雪。此地有一位富如多闻天子的施主，与爱妻过着幸福的生活，但美中不足的是膝下无子。施主常常担忧</w:t>
      </w:r>
      <w:r>
        <w:rPr>
          <w:rFonts w:hint="eastAsia" w:ascii="KaiTi" w:eastAsia="KaiTi"/>
        </w:rPr>
        <w:t>:</w:t>
      </w:r>
      <w:r>
        <w:rPr>
          <w:spacing w:val="-3"/>
        </w:rPr>
        <w:t>我们有这么多财富，若无子继承，等我俩死后也是被国王没收。所以，他夫妇二人常祈求大梵天、帝释天等诸神，也常到佛</w:t>
      </w:r>
    </w:p>
    <w:p>
      <w:pPr>
        <w:pStyle w:val="2"/>
        <w:spacing w:line="278" w:lineRule="auto"/>
        <w:ind w:right="1574"/>
      </w:pPr>
      <w:r>
        <w:rPr>
          <w:spacing w:val="-3"/>
        </w:rPr>
        <w:t>菩萨前作供养。久而久之，因祈祷与众缘和合，终于有一个凡夫来入胎了。妻子高兴地对丈夫说</w:t>
      </w:r>
      <w:r>
        <w:rPr>
          <w:rFonts w:hint="eastAsia" w:ascii="KaiTi" w:hAnsi="KaiTi" w:eastAsia="KaiTi"/>
        </w:rPr>
        <w:t>:</w:t>
      </w:r>
      <w:r>
        <w:rPr>
          <w:spacing w:val="-8"/>
        </w:rPr>
        <w:t xml:space="preserve">“我身已有孕且右侧偏重，肯定会生个男孩……。” </w:t>
      </w:r>
      <w:r>
        <w:rPr>
          <w:spacing w:val="-5"/>
        </w:rPr>
        <w:t>说毕夫妇俩都按捺不住内心的喜悦，共同祈愿</w:t>
      </w:r>
      <w:r>
        <w:rPr>
          <w:rFonts w:hint="eastAsia" w:ascii="KaiTi" w:hAnsi="KaiTi" w:eastAsia="KaiTi"/>
        </w:rPr>
        <w:t>:</w:t>
      </w:r>
      <w:r>
        <w:rPr>
          <w:spacing w:val="-3"/>
        </w:rPr>
        <w:t>“愿这个小生命长大后孝</w:t>
      </w:r>
    </w:p>
    <w:p>
      <w:pPr>
        <w:pStyle w:val="2"/>
        <w:spacing w:line="278" w:lineRule="auto"/>
        <w:ind w:right="1683"/>
      </w:pPr>
      <w:r>
        <w:rPr>
          <w:spacing w:val="-3"/>
        </w:rPr>
        <w:t>顺父母，对整个家族种姓有利，对佛法有利，在我们去世后能好好地做个</w:t>
      </w:r>
      <w:r>
        <w:rPr>
          <w:spacing w:val="-13"/>
        </w:rPr>
        <w:t>超度。”施主还另建一座宫殿，宫内冷暖适宜，设备齐全，还有五味饮食、</w:t>
      </w:r>
      <w:r>
        <w:rPr>
          <w:spacing w:val="-6"/>
        </w:rPr>
        <w:t>动听的音乐等，非常舒适。</w:t>
      </w:r>
    </w:p>
    <w:p>
      <w:pPr>
        <w:pStyle w:val="2"/>
        <w:spacing w:line="278" w:lineRule="auto"/>
        <w:ind w:right="1786" w:firstLine="422"/>
      </w:pPr>
      <w:r>
        <w:rPr>
          <w:spacing w:val="-3"/>
        </w:rPr>
        <w:t xml:space="preserve">怀胎九月，施主的妻子果然生下一个非常庄严的男婴，身如白莲， </w:t>
      </w:r>
      <w:r>
        <w:rPr>
          <w:spacing w:val="-12"/>
        </w:rPr>
        <w:t>夫妇就为他取名‘莲花色’。他们用上好的食品精心喂养着莲花色，莲花</w:t>
      </w:r>
      <w:r>
        <w:rPr>
          <w:spacing w:val="-6"/>
        </w:rPr>
        <w:t xml:space="preserve">色犹如海中的莲花般迅速成长。他长大后，无碍通达世间的十八门学问， </w:t>
      </w:r>
      <w:r>
        <w:rPr>
          <w:spacing w:val="-4"/>
        </w:rPr>
        <w:t>并对释迦教法生起极大的信心。祈请父母同意后，就到那位四处参访的涅</w:t>
      </w:r>
      <w:r>
        <w:rPr>
          <w:spacing w:val="-3"/>
        </w:rPr>
        <w:t>德比丘前出家受戒。</w:t>
      </w:r>
    </w:p>
    <w:p>
      <w:pPr>
        <w:pStyle w:val="2"/>
        <w:spacing w:line="278" w:lineRule="auto"/>
        <w:ind w:right="1786" w:firstLine="422"/>
      </w:pPr>
      <w:r>
        <w:rPr>
          <w:spacing w:val="-8"/>
        </w:rPr>
        <w:t>有一天，莲花色比丘未禀白自己的堪布，便擅自出游了。【师言</w:t>
      </w:r>
      <w:r>
        <w:rPr>
          <w:rFonts w:hint="eastAsia" w:ascii="KaiTi" w:eastAsia="KaiTi"/>
        </w:rPr>
        <w:t>:</w:t>
      </w:r>
      <w:r>
        <w:t xml:space="preserve">按 </w:t>
      </w:r>
      <w:r>
        <w:rPr>
          <w:spacing w:val="-1"/>
        </w:rPr>
        <w:t>照教规</w:t>
      </w:r>
      <w:r>
        <w:rPr>
          <w:rFonts w:hint="eastAsia" w:ascii="KaiTi" w:eastAsia="KaiTi"/>
        </w:rPr>
        <w:t>:</w:t>
      </w:r>
      <w:r>
        <w:rPr>
          <w:spacing w:val="-3"/>
        </w:rPr>
        <w:t>初出家始，当依止上师十年不得离开，除绕塔外，凡一切事经上师开许后方可，师不开许则不能去，若违师言将于自己的修行方面不得增益。这个非常非常的重要！希望全院的四众弟子</w:t>
      </w:r>
      <w:r>
        <w:rPr>
          <w:rFonts w:hint="eastAsia" w:ascii="KaiTi" w:eastAsia="KaiTi"/>
        </w:rPr>
        <w:t>(Catu Parisa)</w:t>
      </w:r>
      <w:r>
        <w:rPr>
          <w:spacing w:val="-2"/>
        </w:rPr>
        <w:t>千万不要</w:t>
      </w:r>
      <w:r>
        <w:rPr>
          <w:spacing w:val="-55"/>
        </w:rPr>
        <w:t>乱跑。】</w:t>
      </w:r>
      <w:r>
        <w:t>（</w:t>
      </w:r>
      <w:r>
        <w:rPr>
          <w:spacing w:val="-2"/>
        </w:rPr>
        <w:t>译者</w:t>
      </w:r>
      <w:r>
        <w:rPr>
          <w:rFonts w:hint="eastAsia" w:ascii="KaiTi" w:eastAsia="KaiTi"/>
          <w:spacing w:val="-3"/>
        </w:rPr>
        <w:t>:</w:t>
      </w:r>
      <w:r>
        <w:rPr>
          <w:spacing w:val="-3"/>
        </w:rPr>
        <w:t>我在此也奉劝各位，得遇一位戒律清净、闻思究竟的上</w:t>
      </w:r>
    </w:p>
    <w:p>
      <w:pPr>
        <w:pStyle w:val="2"/>
        <w:spacing w:line="278" w:lineRule="auto"/>
        <w:ind w:right="1786"/>
        <w:jc w:val="both"/>
      </w:pPr>
      <w:r>
        <w:rPr>
          <w:spacing w:val="-3"/>
        </w:rPr>
        <w:t>师，或者是遇上自己具有极大信心的上师，一定要恒时依止，并常常祈祷上师三宝空行护法加被自己的身心，才能有这个福份恒时依止一位具足法相的上师。你们中间有的人固执己见，不辞而别，我是没办法。但对于修</w:t>
      </w:r>
      <w:r>
        <w:rPr>
          <w:spacing w:val="-8"/>
        </w:rPr>
        <w:t>法呢，请大家以后慢慢地观察，会自有分晓的。</w:t>
      </w:r>
      <w:r>
        <w:rPr>
          <w:spacing w:val="-3"/>
        </w:rPr>
        <w:t>）莲花色比丘到磨吐罗城</w:t>
      </w:r>
    </w:p>
    <w:p>
      <w:pPr>
        <w:pStyle w:val="2"/>
        <w:spacing w:line="278" w:lineRule="auto"/>
        <w:ind w:right="1680"/>
      </w:pPr>
      <w:r>
        <w:rPr>
          <w:w w:val="100"/>
        </w:rPr>
        <w:t>（</w:t>
      </w:r>
      <w:r>
        <w:rPr>
          <w:spacing w:val="-2"/>
          <w:w w:val="100"/>
        </w:rPr>
        <w:t>觉拉市</w:t>
      </w:r>
      <w:r>
        <w:rPr>
          <w:spacing w:val="-108"/>
          <w:w w:val="100"/>
        </w:rPr>
        <w:t>）</w:t>
      </w:r>
      <w:r>
        <w:rPr>
          <w:spacing w:val="-3"/>
          <w:w w:val="100"/>
        </w:rPr>
        <w:t xml:space="preserve">，与城中的僧众一同安住下来。一天清晨，莲花色比丘著衣持 </w:t>
      </w:r>
      <w:r>
        <w:rPr>
          <w:spacing w:val="-3"/>
        </w:rPr>
        <w:t>钵去城中化缘，因初到此地，人生地疏，竟然走到一家妓院去了。一妓女见到莲花色比丘，即刻欲火纵烧，生起了极大的贪心，便迎上前去热情地</w:t>
      </w:r>
      <w:r>
        <w:rPr>
          <w:spacing w:val="-3"/>
          <w:w w:val="100"/>
        </w:rPr>
        <w:t>说</w:t>
      </w:r>
      <w:r>
        <w:rPr>
          <w:rFonts w:hint="eastAsia" w:ascii="KaiTi" w:hAnsi="KaiTi" w:eastAsia="KaiTi"/>
          <w:spacing w:val="-1"/>
          <w:w w:val="100"/>
        </w:rPr>
        <w:t>:</w:t>
      </w:r>
      <w:r>
        <w:rPr>
          <w:spacing w:val="-12"/>
          <w:w w:val="100"/>
        </w:rPr>
        <w:t>“尊者，请到我家应供吧！”莲花色比丘还真以为她是位虔诚的信徒，</w:t>
      </w:r>
      <w:r>
        <w:rPr>
          <w:spacing w:val="-6"/>
        </w:rPr>
        <w:t>就随她去了家中。难以抑制贪欲的妓女坦然地对他说</w:t>
      </w:r>
      <w:r>
        <w:rPr>
          <w:rFonts w:hint="eastAsia" w:ascii="KaiTi" w:hAnsi="KaiTi" w:eastAsia="KaiTi"/>
        </w:rPr>
        <w:t>:</w:t>
      </w:r>
      <w:r>
        <w:rPr>
          <w:spacing w:val="-3"/>
        </w:rPr>
        <w:t xml:space="preserve">“尊者，您相貌端 </w:t>
      </w:r>
      <w:r>
        <w:rPr>
          <w:spacing w:val="-7"/>
        </w:rPr>
        <w:t xml:space="preserve">严，我青春貌美，我俩一定有很深的缘份，应该同眠共枕。”此言一出， </w:t>
      </w:r>
      <w:r>
        <w:rPr>
          <w:spacing w:val="-5"/>
        </w:rPr>
        <w:t>莲花色比丘真是大吃一惊，连忙捂住耳朵不敢听下去，并请求她</w:t>
      </w:r>
      <w:r>
        <w:rPr>
          <w:rFonts w:hint="eastAsia" w:ascii="KaiTi" w:hAnsi="KaiTi" w:eastAsia="KaiTi"/>
        </w:rPr>
        <w:t>:</w:t>
      </w:r>
      <w:r>
        <w:rPr>
          <w:spacing w:val="-2"/>
        </w:rPr>
        <w:t xml:space="preserve">“请你 </w:t>
      </w:r>
      <w:r>
        <w:rPr>
          <w:spacing w:val="-7"/>
        </w:rPr>
        <w:t xml:space="preserve">不要这样说！不要这样说！我已出家受了戒，无论如何是不能这样做的。” </w:t>
      </w:r>
      <w:r>
        <w:rPr>
          <w:spacing w:val="-5"/>
        </w:rPr>
        <w:t>妓女听了并不以为然，强辩道</w:t>
      </w:r>
      <w:r>
        <w:rPr>
          <w:rFonts w:hint="eastAsia" w:ascii="KaiTi" w:hAnsi="KaiTi" w:eastAsia="KaiTi"/>
        </w:rPr>
        <w:t>:</w:t>
      </w:r>
      <w:r>
        <w:rPr>
          <w:spacing w:val="-3"/>
        </w:rPr>
        <w:t>“您如果不能这样做，却为什么跑到妓院</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来呢？”莲花色比丘忙解释</w:t>
      </w:r>
      <w:r>
        <w:rPr>
          <w:rFonts w:hint="eastAsia" w:ascii="KaiTi" w:hAnsi="KaiTi" w:eastAsia="KaiTi"/>
        </w:rPr>
        <w:t>:</w:t>
      </w:r>
      <w:r>
        <w:rPr>
          <w:spacing w:val="-3"/>
        </w:rPr>
        <w:t>“我跑来这里是想应供，别无它意，我新来此地，既不知这里是妓院，也不知你是妓女，我的确不是生贪心而来此地</w:t>
      </w:r>
      <w:r>
        <w:rPr>
          <w:spacing w:val="-9"/>
        </w:rPr>
        <w:t>的，不管怎样，我是不会做破坏戒行的事。”妓女忍不住贪欲便威胁道</w:t>
      </w:r>
      <w:r>
        <w:rPr>
          <w:rFonts w:hint="eastAsia" w:ascii="KaiTi" w:hAnsi="KaiTi" w:eastAsia="KaiTi"/>
        </w:rPr>
        <w:t xml:space="preserve">: </w:t>
      </w:r>
      <w:r>
        <w:rPr>
          <w:spacing w:val="-8"/>
        </w:rPr>
        <w:t xml:space="preserve">“那好，你若不答应我，今天，我是不会放过你的。”莲花色比丘听了， </w:t>
      </w:r>
      <w:r>
        <w:rPr>
          <w:spacing w:val="-11"/>
        </w:rPr>
        <w:t>害怕极了，不顾一切地冲出去逃走了。</w:t>
      </w:r>
      <w:r>
        <w:rPr>
          <w:spacing w:val="-3"/>
        </w:rPr>
        <w:t>（师言：希望我的每位弟子每到一</w:t>
      </w:r>
    </w:p>
    <w:p>
      <w:pPr>
        <w:pStyle w:val="2"/>
        <w:spacing w:line="278" w:lineRule="auto"/>
        <w:ind w:right="1574"/>
      </w:pPr>
      <w:r>
        <w:rPr>
          <w:spacing w:val="-3"/>
        </w:rPr>
        <w:t xml:space="preserve">处首先要仔细观察处境，否则，象莲花色比丘去了不该去的地方也很难免， </w:t>
      </w:r>
      <w:r>
        <w:rPr>
          <w:spacing w:val="-8"/>
          <w:w w:val="100"/>
        </w:rPr>
        <w:t>但象他那样具正知正念，能当下对治的怕是很少！</w:t>
      </w:r>
      <w:r>
        <w:rPr>
          <w:spacing w:val="-3"/>
          <w:w w:val="100"/>
        </w:rPr>
        <w:t>）他没再化缘，空着肚</w:t>
      </w:r>
    </w:p>
    <w:p>
      <w:pPr>
        <w:pStyle w:val="2"/>
        <w:spacing w:line="269" w:lineRule="exact"/>
      </w:pPr>
      <w:r>
        <w:t>子一直跑回经堂去了。</w:t>
      </w:r>
    </w:p>
    <w:p>
      <w:pPr>
        <w:pStyle w:val="2"/>
        <w:spacing w:before="43" w:line="278" w:lineRule="auto"/>
        <w:ind w:right="1574" w:firstLine="422"/>
      </w:pPr>
      <w:r>
        <w:rPr>
          <w:spacing w:val="-3"/>
        </w:rPr>
        <w:t xml:space="preserve">那位妓女欲火焚烧，难以克制，想尽办法找到了一位会咒术的贱女。 贱女对于咒术非常精通，能很快勾召来男人。妓女对贱女说明自己的心意， 并许诺若能圆满这个心愿定会以很多黄金回报。贱女就答应了，她用牛粪 做各种坛城，供香花、食子等，烧护摩、白芥子等，口中念诵仪轨、咒语， </w:t>
      </w:r>
      <w:r>
        <w:rPr>
          <w:spacing w:val="-10"/>
        </w:rPr>
        <w:t>果真把莲花色比丘勾召到她家来了。</w:t>
      </w:r>
      <w:r>
        <w:t>（</w:t>
      </w:r>
      <w:r>
        <w:rPr>
          <w:spacing w:val="-3"/>
        </w:rPr>
        <w:t>师言：咒语的力量不可思议。在马</w:t>
      </w:r>
    </w:p>
    <w:p>
      <w:pPr>
        <w:pStyle w:val="2"/>
        <w:spacing w:line="278" w:lineRule="auto"/>
        <w:ind w:right="1786"/>
      </w:pPr>
      <w:r>
        <w:rPr>
          <w:spacing w:val="-3"/>
        </w:rPr>
        <w:t>罗札瓦译师的传记中，当时马罗札瓦译师想杀米拉日巴，就专门念咒语。果真把米拉日巴勾召来了，但怎样也杀不了他，马罗札瓦译师很奇怪。米拉日巴告诉他</w:t>
      </w:r>
      <w:r>
        <w:rPr>
          <w:rFonts w:hint="eastAsia" w:ascii="KaiTi" w:hAnsi="KaiTi" w:eastAsia="KaiTi"/>
        </w:rPr>
        <w:t>:</w:t>
      </w:r>
      <w:r>
        <w:rPr>
          <w:spacing w:val="-3"/>
        </w:rPr>
        <w:t>“因咒语的力量不可思议，使我不得自在被勾召来，但我</w:t>
      </w:r>
      <w:r>
        <w:rPr>
          <w:spacing w:val="-16"/>
          <w:w w:val="100"/>
        </w:rPr>
        <w:t>的杀业已忏悔尽，所以你杀不了我。”</w:t>
      </w:r>
      <w:r>
        <w:rPr>
          <w:w w:val="100"/>
        </w:rPr>
        <w:t>）</w:t>
      </w:r>
      <w:r>
        <w:rPr>
          <w:spacing w:val="-3"/>
          <w:w w:val="100"/>
        </w:rPr>
        <w:t>贱女说</w:t>
      </w:r>
      <w:r>
        <w:rPr>
          <w:rFonts w:hint="eastAsia" w:ascii="KaiTi" w:hAnsi="KaiTi" w:eastAsia="KaiTi"/>
          <w:w w:val="100"/>
        </w:rPr>
        <w:t>:</w:t>
      </w:r>
      <w:r>
        <w:rPr>
          <w:spacing w:val="-3"/>
          <w:w w:val="100"/>
        </w:rPr>
        <w:t>“今天勾召你来有两条</w:t>
      </w:r>
    </w:p>
    <w:p>
      <w:pPr>
        <w:pStyle w:val="2"/>
        <w:spacing w:line="278" w:lineRule="auto"/>
        <w:ind w:right="1786"/>
      </w:pPr>
      <w:r>
        <w:rPr>
          <w:spacing w:val="-1"/>
        </w:rPr>
        <w:t>路任你选</w:t>
      </w:r>
      <w:r>
        <w:rPr>
          <w:rFonts w:hint="eastAsia" w:ascii="KaiTi" w:hAnsi="KaiTi" w:eastAsia="KaiTi"/>
          <w:spacing w:val="-3"/>
        </w:rPr>
        <w:t>:</w:t>
      </w:r>
      <w:r>
        <w:rPr>
          <w:spacing w:val="-3"/>
        </w:rPr>
        <w:t>一是你跟那位妓女过夫妻生活</w:t>
      </w:r>
      <w:r>
        <w:rPr>
          <w:rFonts w:hint="eastAsia" w:ascii="KaiTi" w:hAnsi="KaiTi" w:eastAsia="KaiTi"/>
          <w:spacing w:val="-3"/>
        </w:rPr>
        <w:t>;</w:t>
      </w:r>
      <w:r>
        <w:rPr>
          <w:spacing w:val="-3"/>
        </w:rPr>
        <w:t>二是将你作火供。你自己看着</w:t>
      </w:r>
      <w:r>
        <w:rPr>
          <w:w w:val="100"/>
        </w:rPr>
        <w:t>办</w:t>
      </w:r>
      <w:r>
        <w:rPr>
          <w:spacing w:val="-12"/>
          <w:w w:val="100"/>
        </w:rPr>
        <w:t>！”莲花色比丘毫不犹豫地自言自语</w:t>
      </w:r>
      <w:r>
        <w:rPr>
          <w:rFonts w:hint="eastAsia" w:ascii="KaiTi" w:hAnsi="KaiTi" w:eastAsia="KaiTi"/>
          <w:w w:val="100"/>
        </w:rPr>
        <w:t>:</w:t>
      </w:r>
      <w:r>
        <w:rPr>
          <w:spacing w:val="-3"/>
          <w:w w:val="100"/>
        </w:rPr>
        <w:t xml:space="preserve">“如来出世犹如昙花一现，暇满 </w:t>
      </w:r>
      <w:r>
        <w:t>人</w:t>
      </w:r>
      <w:r>
        <w:rPr>
          <w:spacing w:val="-3"/>
        </w:rPr>
        <w:t>身亦是难得，出家为僧更是难中之难。我今已得出家就应坚守净戒，所</w:t>
      </w:r>
      <w:r>
        <w:rPr>
          <w:w w:val="100"/>
        </w:rPr>
        <w:t>以</w:t>
      </w:r>
      <w:r>
        <w:rPr>
          <w:spacing w:val="-18"/>
          <w:w w:val="100"/>
        </w:rPr>
        <w:t>，跳入火坑是我最好的选择。”</w:t>
      </w:r>
      <w:r>
        <w:rPr>
          <w:w w:val="100"/>
        </w:rPr>
        <w:t>（</w:t>
      </w:r>
      <w:r>
        <w:rPr>
          <w:spacing w:val="-3"/>
          <w:w w:val="100"/>
        </w:rPr>
        <w:t xml:space="preserve">译者：请大家仔细地观察一下自己， </w:t>
      </w:r>
      <w:r>
        <w:t>若</w:t>
      </w:r>
      <w:r>
        <w:rPr>
          <w:spacing w:val="-3"/>
        </w:rPr>
        <w:t>遇到这样的违缘，有没有象莲花色比丘那样坚定的信心？</w:t>
      </w:r>
      <w:r>
        <w:t>）</w:t>
      </w:r>
      <w:r>
        <w:rPr>
          <w:spacing w:val="-3"/>
        </w:rPr>
        <w:t>贱女听了这番话，顿时觉得非常惭愧，想到自己的言行又很懊恼，自己造了太大的恶业，立即对莲花色比丘生起恭敬心，放弃一切勾召仪轨等，恭敬、合掌、顶礼于比丘前忏悔。在一旁的妓女见此事，她也减退贪欲之心，二人共在</w:t>
      </w:r>
    </w:p>
    <w:p>
      <w:pPr>
        <w:pStyle w:val="2"/>
        <w:spacing w:line="278" w:lineRule="auto"/>
        <w:ind w:right="1574"/>
      </w:pPr>
      <w:r>
        <w:t>莲花色比丘前诚恳地忏悔后，祈求传法。莲花色比丘给她们传了相应的法， 她们如理修持后，证得了预流果。二人再次祈求</w:t>
      </w:r>
      <w:r>
        <w:rPr>
          <w:rFonts w:hint="eastAsia" w:ascii="KaiTi" w:hAnsi="KaiTi" w:eastAsia="KaiTi"/>
        </w:rPr>
        <w:t>:</w:t>
      </w:r>
      <w:r>
        <w:t>“我们愿在佛陀的教法</w:t>
      </w:r>
    </w:p>
    <w:p>
      <w:pPr>
        <w:pStyle w:val="2"/>
        <w:spacing w:line="278" w:lineRule="auto"/>
        <w:ind w:right="1786"/>
      </w:pPr>
      <w:r>
        <w:rPr>
          <w:spacing w:val="-12"/>
        </w:rPr>
        <w:t>下出家，受持比丘尼戒。”莲花色比丘把她们交给其他比丘尼众，在那里</w:t>
      </w:r>
      <w:r>
        <w:rPr>
          <w:spacing w:val="-11"/>
        </w:rPr>
        <w:t>出家受戒修法，她们二位勇猛精进，最终得证罗汉果。</w:t>
      </w:r>
      <w:r>
        <w:rPr>
          <w:spacing w:val="-3"/>
        </w:rPr>
        <w:t>（</w:t>
      </w:r>
      <w:r>
        <w:t>译者</w:t>
      </w:r>
      <w:r>
        <w:rPr>
          <w:rFonts w:hint="eastAsia" w:ascii="KaiTi" w:hAnsi="KaiTi" w:eastAsia="KaiTi"/>
          <w:spacing w:val="-3"/>
        </w:rPr>
        <w:t>:</w:t>
      </w:r>
      <w:r>
        <w:rPr>
          <w:spacing w:val="-3"/>
        </w:rPr>
        <w:t>佛法平等， 人人都有佛性，无有高下，无有贵贱。这里原来是妓女和贱女，后来也证</w:t>
      </w:r>
    </w:p>
    <w:p>
      <w:pPr>
        <w:pStyle w:val="2"/>
        <w:spacing w:line="269" w:lineRule="exact"/>
      </w:pPr>
      <w:r>
        <w:t>得罗汉果，何况其他人。只要你具足信心和精进，无论是什么人都能成就。）</w:t>
      </w:r>
    </w:p>
    <w:p>
      <w:pPr>
        <w:pStyle w:val="2"/>
        <w:spacing w:before="42" w:line="278" w:lineRule="auto"/>
        <w:ind w:right="1786"/>
      </w:pPr>
      <w:r>
        <w:t>（</w:t>
      </w:r>
      <w:r>
        <w:rPr>
          <w:spacing w:val="-12"/>
        </w:rPr>
        <w:t>师言：《萨迦格言》里，有一位大天比丘，他传法后许多弟子都证得罗</w:t>
      </w:r>
      <w:r>
        <w:rPr>
          <w:spacing w:val="-6"/>
        </w:rPr>
        <w:t>汉果位。他死后，这些具神通的弟子才观察上师转生哪去了，一个观察到</w:t>
      </w:r>
      <w:r>
        <w:rPr>
          <w:spacing w:val="-4"/>
        </w:rPr>
        <w:t>上师正在无间地狱里哭喊着。他觉得是不是看错了，再次观察时，上师已</w:t>
      </w:r>
      <w:r>
        <w:rPr>
          <w:spacing w:val="-3"/>
        </w:rPr>
        <w:t>在三十三天</w:t>
      </w:r>
      <w:r>
        <w:rPr>
          <w:rFonts w:hint="eastAsia" w:ascii="KaiTi" w:hAnsi="KaiTi" w:eastAsia="KaiTi"/>
        </w:rPr>
        <w:t>(Tavatin-sa)</w:t>
      </w:r>
      <w:r>
        <w:rPr>
          <w:spacing w:val="-3"/>
        </w:rPr>
        <w:t>了。于是他们去请问佛陀，佛陀告诉他们</w:t>
      </w:r>
      <w:r>
        <w:rPr>
          <w:rFonts w:hint="eastAsia" w:ascii="KaiTi" w:hAnsi="KaiTi" w:eastAsia="KaiTi"/>
        </w:rPr>
        <w:t>:</w:t>
      </w:r>
      <w:r>
        <w:rPr>
          <w:spacing w:val="-2"/>
        </w:rPr>
        <w:t>“因</w:t>
      </w:r>
      <w:r>
        <w:rPr>
          <w:spacing w:val="-3"/>
        </w:rPr>
        <w:t>他曾造了无间罪故堕地狱，刹那许，借他传法使许多弟子得圣果之功德而得升三十三天</w:t>
      </w:r>
      <w:r>
        <w:rPr>
          <w:rFonts w:hint="eastAsia" w:ascii="KaiTi" w:hAnsi="KaiTi" w:eastAsia="KaiTi"/>
        </w:rPr>
        <w:t>(Tavatinsa)</w:t>
      </w:r>
      <w:r>
        <w:rPr>
          <w:spacing w:val="-3"/>
        </w:rPr>
        <w:t>。所以，传法上师假使没有功德、成就，只要弟子具信心也能得究竟成就，如果弟子不具信心，上师是普贤如来，也无</w:t>
      </w:r>
      <w:r>
        <w:rPr>
          <w:spacing w:val="-21"/>
        </w:rPr>
        <w:t>法引凡入圣。</w:t>
      </w:r>
      <w:r>
        <w:rPr>
          <w:spacing w:val="-3"/>
        </w:rPr>
        <w:t>）莲花色比丘见她俩已得圣果，心生惭愧</w:t>
      </w:r>
      <w:r>
        <w:rPr>
          <w:rFonts w:hint="eastAsia" w:ascii="KaiTi" w:hAnsi="KaiTi" w:eastAsia="KaiTi"/>
        </w:rPr>
        <w:t>;</w:t>
      </w:r>
      <w:r>
        <w:rPr>
          <w:spacing w:val="-3"/>
        </w:rPr>
        <w:t>我可以成熟他人 的相续，但自相续却没能成熟，弟子已是罗汉，自己仍是个凡夫。尔后，</w:t>
      </w:r>
    </w:p>
    <w:p>
      <w:pPr>
        <w:pStyle w:val="2"/>
        <w:spacing w:line="278" w:lineRule="auto"/>
        <w:ind w:right="1471"/>
      </w:pPr>
      <w:r>
        <w:rPr>
          <w:spacing w:val="-3"/>
        </w:rPr>
        <w:t>他请佛说广闻五德</w:t>
      </w:r>
      <w:r>
        <w:rPr>
          <w:rFonts w:hint="eastAsia" w:ascii="KaiTi" w:hAnsi="KaiTi" w:eastAsia="KaiTi"/>
        </w:rPr>
        <w:t>:</w:t>
      </w:r>
      <w:r>
        <w:rPr>
          <w:spacing w:val="-3"/>
        </w:rPr>
        <w:t>①知根、②知界、③知处、④缘起、⑤处与非处。按照教言而断除烦恼，开始精进闻思修，灭尽所有烦恼，证得罗汉果。时诸天降  下花雨，齐声赞叹他的功德。得果后，他又在磨吐罗城住了一段时间，才  返回舍卫城。返回后，他就详细地讲述了自己在磨吐罗城的经历。</w:t>
      </w:r>
    </w:p>
    <w:p>
      <w:pPr>
        <w:spacing w:after="0" w:line="278" w:lineRule="auto"/>
        <w:sectPr>
          <w:pgSz w:w="11910" w:h="16840"/>
          <w:pgMar w:top="1400" w:right="1640" w:bottom="280" w:left="1640" w:header="720" w:footer="720" w:gutter="0"/>
        </w:sectPr>
      </w:pPr>
    </w:p>
    <w:p>
      <w:pPr>
        <w:pStyle w:val="2"/>
        <w:spacing w:before="44" w:line="278" w:lineRule="auto"/>
        <w:ind w:right="1683" w:firstLine="422"/>
      </w:pPr>
      <w:r>
        <w:rPr>
          <w:spacing w:val="-3"/>
        </w:rPr>
        <w:t>时众比丘请问</w:t>
      </w:r>
      <w:r>
        <w:rPr>
          <w:rFonts w:hint="eastAsia" w:ascii="KaiTi" w:hAnsi="KaiTi" w:eastAsia="KaiTi"/>
        </w:rPr>
        <w:t>:</w:t>
      </w:r>
      <w:r>
        <w:rPr>
          <w:spacing w:val="-3"/>
        </w:rPr>
        <w:t xml:space="preserve">“世尊，妓女以何因缘首先对莲花色比丘生极大贪心？ </w:t>
      </w:r>
      <w:r>
        <w:rPr>
          <w:spacing w:val="-7"/>
        </w:rPr>
        <w:t xml:space="preserve">又以何因缘她俩今生成为妓女和贱女，尔后出家得罗汉果？祈请开示。” </w:t>
      </w:r>
      <w:r>
        <w:rPr>
          <w:spacing w:val="-6"/>
        </w:rPr>
        <w:t>佛告曰</w:t>
      </w:r>
      <w:r>
        <w:rPr>
          <w:rFonts w:hint="eastAsia" w:ascii="KaiTi" w:hAnsi="KaiTi" w:eastAsia="KaiTi"/>
        </w:rPr>
        <w:t>:</w:t>
      </w:r>
      <w:r>
        <w:rPr>
          <w:spacing w:val="-3"/>
        </w:rPr>
        <w:t>“妓女与莲花色有五百世的夫妻因缘，因往昔的习气现前，故她 一见莲花色自然生起了贪心。后来妓女得出家证果是她往昔愿力成熟故。曾贤劫在人寿二万岁时，人天导师、如来、正等觉迦叶佛出世，鹿野苑有一大施主，娶有二妻，他们共同享受人世间的美好生活。渐渐地施主对迦叶佛生起了很大信心。一天，他告诉两位妻子</w:t>
      </w:r>
      <w:r>
        <w:rPr>
          <w:rFonts w:hint="eastAsia" w:ascii="KaiTi" w:hAnsi="KaiTi" w:eastAsia="KaiTi"/>
        </w:rPr>
        <w:t>:</w:t>
      </w:r>
      <w:r>
        <w:rPr>
          <w:spacing w:val="-3"/>
        </w:rPr>
        <w:t xml:space="preserve">‘我对迦叶佛的教法很有 </w:t>
      </w:r>
      <w:r>
        <w:rPr>
          <w:spacing w:val="-8"/>
        </w:rPr>
        <w:t>信心，并准备出家修梵行，望你俩在家和睦度日。’二位妻子也说</w:t>
      </w:r>
      <w:r>
        <w:rPr>
          <w:rFonts w:hint="eastAsia" w:ascii="KaiTi" w:hAnsi="KaiTi" w:eastAsia="KaiTi"/>
        </w:rPr>
        <w:t>:</w:t>
      </w:r>
      <w:r>
        <w:t>‘夫</w:t>
      </w:r>
      <w:r>
        <w:rPr>
          <w:w w:val="100"/>
        </w:rPr>
        <w:t>君</w:t>
      </w:r>
      <w:r>
        <w:rPr>
          <w:spacing w:val="-14"/>
          <w:w w:val="100"/>
        </w:rPr>
        <w:t>，您若发心出家，我俩也想出家。’大施主听了很高兴，说：‘那很好，</w:t>
      </w:r>
      <w:r>
        <w:t>我</w:t>
      </w:r>
      <w:r>
        <w:rPr>
          <w:spacing w:val="-8"/>
        </w:rPr>
        <w:t>先把你们送到僧团出家，我把财物妥善处理后，再出家。’他就把她俩 带</w:t>
      </w:r>
      <w:r>
        <w:rPr>
          <w:spacing w:val="-4"/>
        </w:rPr>
        <w:t>到尼众经堂，交给尼众出家受戒。事毕，施主就回到家中把财物上供下施</w:t>
      </w:r>
      <w:r>
        <w:rPr>
          <w:spacing w:val="-3"/>
        </w:rPr>
        <w:t>，都安排妥善后，也出家了。出家后他精进修学，很快通达了三藏，具足一些功德，成了位说法师，得到衣食药物等供养。而那两位比丘尼呢？</w:t>
      </w:r>
    </w:p>
    <w:p>
      <w:pPr>
        <w:pStyle w:val="2"/>
        <w:spacing w:line="278" w:lineRule="auto"/>
        <w:ind w:right="1574"/>
      </w:pPr>
      <w:r>
        <w:rPr>
          <w:spacing w:val="-3"/>
          <w:w w:val="100"/>
        </w:rPr>
        <w:t>则是业习未断，常常跟僧众起烦恼并恶口骂人，一个骂</w:t>
      </w:r>
      <w:r>
        <w:rPr>
          <w:rFonts w:hint="eastAsia" w:ascii="KaiTi" w:hAnsi="KaiTi" w:eastAsia="KaiTi"/>
          <w:spacing w:val="-3"/>
          <w:w w:val="100"/>
        </w:rPr>
        <w:t>:</w:t>
      </w:r>
      <w:r>
        <w:rPr>
          <w:spacing w:val="-15"/>
          <w:w w:val="100"/>
        </w:rPr>
        <w:t>‘简直象个妓女’；</w:t>
      </w:r>
      <w:r>
        <w:rPr>
          <w:spacing w:val="-9"/>
        </w:rPr>
        <w:t>另一个骂</w:t>
      </w:r>
      <w:r>
        <w:rPr>
          <w:rFonts w:hint="eastAsia" w:ascii="KaiTi" w:hAnsi="KaiTi" w:eastAsia="KaiTi"/>
        </w:rPr>
        <w:t>:</w:t>
      </w:r>
      <w:r>
        <w:rPr>
          <w:spacing w:val="-3"/>
        </w:rPr>
        <w:t>‘真是个贱女’等等。这位比丘却是对僧众做广大布施供养，</w:t>
      </w:r>
    </w:p>
    <w:p>
      <w:pPr>
        <w:pStyle w:val="2"/>
        <w:spacing w:line="278" w:lineRule="auto"/>
        <w:ind w:right="1786"/>
      </w:pPr>
      <w:r>
        <w:rPr>
          <w:spacing w:val="-3"/>
        </w:rPr>
        <w:t>还供养迦叶佛的指甲与头发，并发愿</w:t>
      </w:r>
      <w:r>
        <w:rPr>
          <w:rFonts w:hint="eastAsia" w:ascii="KaiTi" w:hAnsi="KaiTi" w:eastAsia="KaiTi"/>
        </w:rPr>
        <w:t>:</w:t>
      </w:r>
      <w:r>
        <w:rPr>
          <w:spacing w:val="-3"/>
        </w:rPr>
        <w:t>‘愿我生生世世财富圆满，生富贵</w:t>
      </w:r>
      <w:r>
        <w:rPr>
          <w:spacing w:val="-8"/>
          <w:w w:val="100"/>
        </w:rPr>
        <w:t>家，相貌庄严，于释迦教法下令佛欢喜，出家证果！’当时，那两位比丘</w:t>
      </w:r>
      <w:r>
        <w:rPr>
          <w:spacing w:val="-5"/>
        </w:rPr>
        <w:t>尼问他发了什么愿？他如实地告诉了她们，她们也发了同样的愿，并且又发愿</w:t>
      </w:r>
      <w:r>
        <w:rPr>
          <w:rFonts w:hint="eastAsia" w:ascii="KaiTi" w:hAnsi="KaiTi" w:eastAsia="KaiTi"/>
          <w:spacing w:val="-3"/>
        </w:rPr>
        <w:t>:</w:t>
      </w:r>
      <w:r>
        <w:rPr>
          <w:spacing w:val="-3"/>
        </w:rPr>
        <w:t>愿我们在僧众中恶口骂人的恶业不要成熟。当时的比丘即现在的莲花色比丘，两位比丘尼就是先作妓女和贱女后出家证果的比丘尼，他们当时咒骂僧人的果报，今世先变成卑贱的妓女和贱女，又以发殊胜慧愿的果</w:t>
      </w:r>
      <w:r>
        <w:rPr>
          <w:spacing w:val="-15"/>
        </w:rPr>
        <w:t>报，而证得圣果。”</w:t>
      </w:r>
    </w:p>
    <w:p>
      <w:pPr>
        <w:pStyle w:val="2"/>
        <w:spacing w:line="278" w:lineRule="auto"/>
        <w:ind w:right="1891" w:firstLine="422"/>
      </w:pPr>
      <w:r>
        <w:drawing>
          <wp:anchor distT="0" distB="0" distL="0" distR="0" simplePos="0" relativeHeight="1024" behindDoc="0" locked="0" layoutInCell="1" allowOverlap="1">
            <wp:simplePos x="0" y="0"/>
            <wp:positionH relativeFrom="page">
              <wp:posOffset>1112520</wp:posOffset>
            </wp:positionH>
            <wp:positionV relativeFrom="paragraph">
              <wp:posOffset>413385</wp:posOffset>
            </wp:positionV>
            <wp:extent cx="4403090" cy="133985"/>
            <wp:effectExtent l="0" t="0" r="0" b="5715"/>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3" cstate="print"/>
                    <a:stretch>
                      <a:fillRect/>
                    </a:stretch>
                  </pic:blipFill>
                  <pic:spPr>
                    <a:xfrm>
                      <a:off x="0" y="0"/>
                      <a:ext cx="4403089" cy="134112"/>
                    </a:xfrm>
                    <a:prstGeom prst="rect">
                      <a:avLst/>
                    </a:prstGeom>
                  </pic:spPr>
                </pic:pic>
              </a:graphicData>
            </a:graphic>
          </wp:anchor>
        </w:drawing>
      </w:r>
      <w:r>
        <w:rPr>
          <w:spacing w:val="-3"/>
        </w:rPr>
        <w:t>众比丘复次请问</w:t>
      </w:r>
      <w:r>
        <w:rPr>
          <w:rFonts w:hint="eastAsia" w:ascii="KaiTi" w:hAnsi="KaiTi" w:eastAsia="KaiTi"/>
        </w:rPr>
        <w:t>:</w:t>
      </w:r>
      <w:r>
        <w:rPr>
          <w:spacing w:val="-3"/>
        </w:rPr>
        <w:t>“世尊，以何因缘莲花色比丘身色如莲花甚为庄 严？”佛告曰</w:t>
      </w:r>
      <w:r>
        <w:rPr>
          <w:rFonts w:hint="eastAsia" w:ascii="KaiTi" w:hAnsi="KaiTi" w:eastAsia="KaiTi"/>
        </w:rPr>
        <w:t>:</w:t>
      </w:r>
      <w:r>
        <w:rPr>
          <w:spacing w:val="-3"/>
        </w:rPr>
        <w:t>“这也是往昔的善愿成熟。曾经有一位看守众人喜院根呷</w:t>
      </w:r>
    </w:p>
    <w:p>
      <w:pPr>
        <w:pStyle w:val="2"/>
        <w:spacing w:before="44" w:line="278" w:lineRule="auto"/>
        <w:ind w:right="1786"/>
      </w:pPr>
      <w:r>
        <w:rPr>
          <w:spacing w:val="-3"/>
        </w:rPr>
        <w:t>堂内有鲜花水果，又有天鹅群鸟，是个鸟语花香非常幽美的环境。后来有位独觉来到根呷拉瓦打坐修行，守门人见了生大欢喜，对独觉供养食品及莲花，同时发愿</w:t>
      </w:r>
      <w:r>
        <w:rPr>
          <w:rFonts w:hint="eastAsia" w:ascii="KaiTi" w:hAnsi="KaiTi" w:eastAsia="KaiTi"/>
        </w:rPr>
        <w:t>:</w:t>
      </w:r>
      <w:r>
        <w:rPr>
          <w:spacing w:val="-3"/>
        </w:rPr>
        <w:t>“以此善根，愿我生生世世生富贵家，身色如莲花。诸比丘，此守门人即今莲花色比丘，因其愿力成熟，故身色如莲花，甚为庄</w:t>
      </w:r>
      <w:r>
        <w:rPr>
          <w:spacing w:val="-72"/>
          <w:w w:val="100"/>
        </w:rPr>
        <w:t>严。”</w:t>
      </w:r>
      <w:r>
        <w:rPr>
          <w:spacing w:val="-3"/>
          <w:w w:val="100"/>
        </w:rPr>
        <w:t>（</w:t>
      </w:r>
      <w:r>
        <w:rPr>
          <w:spacing w:val="-13"/>
          <w:w w:val="100"/>
        </w:rPr>
        <w:t>师言：《百业经》中多是往昔愿力成熟的公案，故我们平时在诵</w:t>
      </w:r>
    </w:p>
    <w:p>
      <w:pPr>
        <w:pStyle w:val="2"/>
        <w:spacing w:line="278" w:lineRule="auto"/>
        <w:ind w:right="1786"/>
        <w:jc w:val="both"/>
      </w:pPr>
      <w:r>
        <w:t>《普贤行愿品》时，每句愿词的内容都应用心观想，若不能全部作观，即使是其中的‘我为菩提修行时，一切趣中成宿命，常得出家修净戒，无垢无破无穿漏。’偈能观想也可以，切莫随随便便在字音上滑过去。若这一</w:t>
      </w:r>
    </w:p>
    <w:p>
      <w:pPr>
        <w:pStyle w:val="2"/>
        <w:spacing w:line="278" w:lineRule="auto"/>
        <w:ind w:right="1574"/>
      </w:pPr>
      <w:r>
        <w:rPr>
          <w:spacing w:val="-3"/>
        </w:rPr>
        <w:t>是为度化无边众生而发心念诵，也会直接得到普贤如来的果位。有的念《普贤行愿品》发愿供养；有的发愿得佛、菩萨的果位。但不管怎么样，好好 地发愿是非常重要的。我们每年的普贤云供是为你们四众弟子</w:t>
      </w:r>
      <w:r>
        <w:rPr>
          <w:rFonts w:hint="eastAsia" w:ascii="KaiTi" w:eastAsia="KaiTi"/>
        </w:rPr>
        <w:t>(Catu Parisa)</w:t>
      </w:r>
      <w:r>
        <w:rPr>
          <w:spacing w:val="-3"/>
        </w:rPr>
        <w:t>打开了一个积累资粮的方便大门，故每次念诵时别忘了自己发</w:t>
      </w:r>
    </w:p>
    <w:p>
      <w:pPr>
        <w:pStyle w:val="2"/>
      </w:pPr>
      <w:r>
        <w:rPr>
          <w:spacing w:val="-53"/>
        </w:rPr>
        <w:t>愿。</w:t>
      </w:r>
      <w:r>
        <w:t>）</w:t>
      </w:r>
    </w:p>
    <w:p>
      <w:pPr>
        <w:spacing w:after="0"/>
        <w:sectPr>
          <w:pgSz w:w="11910" w:h="16840"/>
          <w:pgMar w:top="1400" w:right="1640" w:bottom="280" w:left="1640" w:header="720" w:footer="720" w:gutter="0"/>
        </w:sectPr>
      </w:pPr>
    </w:p>
    <w:p>
      <w:pPr>
        <w:pStyle w:val="7"/>
        <w:numPr>
          <w:ilvl w:val="0"/>
          <w:numId w:val="5"/>
        </w:numPr>
        <w:tabs>
          <w:tab w:val="left" w:pos="536"/>
        </w:tabs>
        <w:spacing w:before="44" w:after="0" w:line="240" w:lineRule="auto"/>
        <w:ind w:left="535" w:right="0" w:hanging="424"/>
        <w:jc w:val="left"/>
        <w:rPr>
          <w:sz w:val="21"/>
        </w:rPr>
      </w:pPr>
      <w:r>
        <w:rPr>
          <w:spacing w:val="-3"/>
          <w:sz w:val="21"/>
        </w:rPr>
        <w:t>屠夫之子</w:t>
      </w:r>
    </w:p>
    <w:p>
      <w:pPr>
        <w:pStyle w:val="2"/>
        <w:tabs>
          <w:tab w:val="left" w:pos="1374"/>
        </w:tabs>
        <w:spacing w:before="43"/>
      </w:pPr>
      <w:r>
        <w:t>—猎</w:t>
      </w:r>
      <w:r>
        <w:rPr>
          <w:spacing w:val="-3"/>
        </w:rPr>
        <w:t>人</w:t>
      </w:r>
      <w:r>
        <w:t>供圣</w:t>
      </w:r>
      <w:r>
        <w:tab/>
      </w:r>
      <w:r>
        <w:rPr>
          <w:spacing w:val="-3"/>
        </w:rPr>
        <w:t>今</w:t>
      </w:r>
      <w:r>
        <w:t>证</w:t>
      </w:r>
      <w:r>
        <w:rPr>
          <w:spacing w:val="-3"/>
        </w:rPr>
        <w:t>圣</w:t>
      </w:r>
      <w:r>
        <w:t>果</w:t>
      </w:r>
    </w:p>
    <w:p>
      <w:pPr>
        <w:pStyle w:val="2"/>
        <w:spacing w:before="9"/>
        <w:ind w:left="0"/>
        <w:rPr>
          <w:sz w:val="27"/>
        </w:rPr>
      </w:pPr>
    </w:p>
    <w:p>
      <w:pPr>
        <w:pStyle w:val="2"/>
        <w:spacing w:line="278" w:lineRule="auto"/>
        <w:ind w:right="1575" w:firstLine="842"/>
      </w:pPr>
      <w:r>
        <w:rPr>
          <w:spacing w:val="-3"/>
        </w:rPr>
        <w:t>一时，佛在舍卫城。有一个富裕的屠夫，与妻子共同过着美好的生活。后来，妻子生下一个极为庄严的男孩，非常逗人喜爱。他们为孩子的 降生举行了隆重的诞生仪式，取了一个适合其种姓的名字，并用牛奶、酸 奶、油饼等喂养他。长大后，他既孝顺又能干。当父亲表示希望他能继承 父业做屠夫时，他推辞说</w:t>
      </w:r>
      <w:r>
        <w:rPr>
          <w:rFonts w:hint="eastAsia" w:ascii="KaiTi" w:hAnsi="KaiTi" w:eastAsia="KaiTi"/>
        </w:rPr>
        <w:t>:</w:t>
      </w:r>
      <w:r>
        <w:rPr>
          <w:spacing w:val="-3"/>
        </w:rPr>
        <w:t>“父亲，我自己什么时候死都不知道，难道我  还愿意杀生</w:t>
      </w:r>
      <w:r>
        <w:rPr>
          <w:rFonts w:hint="eastAsia" w:ascii="KaiTi" w:hAnsi="KaiTi" w:eastAsia="KaiTi"/>
        </w:rPr>
        <w:t>(Pana Ghata)</w:t>
      </w:r>
      <w:r>
        <w:rPr>
          <w:spacing w:val="-3"/>
        </w:rPr>
        <w:t>吗？”那位有善根的母亲听后便劝屠夫说</w:t>
      </w:r>
      <w:r>
        <w:rPr>
          <w:rFonts w:hint="eastAsia" w:ascii="KaiTi" w:hAnsi="KaiTi" w:eastAsia="KaiTi"/>
        </w:rPr>
        <w:t>:</w:t>
      </w:r>
      <w:r>
        <w:rPr>
          <w:spacing w:val="-2"/>
        </w:rPr>
        <w:t>“既</w:t>
      </w:r>
    </w:p>
    <w:p>
      <w:pPr>
        <w:pStyle w:val="2"/>
        <w:spacing w:line="278" w:lineRule="auto"/>
        <w:ind w:right="1785"/>
      </w:pPr>
      <w:r>
        <w:rPr>
          <w:spacing w:val="-3"/>
        </w:rPr>
        <w:t>然儿子这么说了，就不要勉强他，屠夫又不是一门很好的行业，不要让他</w:t>
      </w:r>
      <w:r>
        <w:rPr>
          <w:spacing w:val="-14"/>
          <w:w w:val="100"/>
        </w:rPr>
        <w:t>造业，事情可以另请别人帮忙，让他随缘吧。”</w:t>
      </w:r>
      <w:r>
        <w:rPr>
          <w:w w:val="100"/>
        </w:rPr>
        <w:t>（</w:t>
      </w:r>
      <w:r>
        <w:rPr>
          <w:spacing w:val="-2"/>
          <w:w w:val="100"/>
        </w:rPr>
        <w:t>译者</w:t>
      </w:r>
      <w:r>
        <w:rPr>
          <w:rFonts w:hint="eastAsia" w:ascii="KaiTi" w:hAnsi="KaiTi" w:eastAsia="KaiTi"/>
          <w:w w:val="100"/>
        </w:rPr>
        <w:t>:</w:t>
      </w:r>
      <w:r>
        <w:rPr>
          <w:spacing w:val="-3"/>
          <w:w w:val="100"/>
        </w:rPr>
        <w:t xml:space="preserve">古印度的习俗对  </w:t>
      </w:r>
      <w:r>
        <w:rPr>
          <w:spacing w:val="-3"/>
        </w:rPr>
        <w:t>种姓非常重视，是贵族的就一定是贵族，是下劣种姓的一定是下劣种姓， 丝毫不得越界。从生活到事业都有相当严格的界限，如今虽然政府规定不分种姓作业，但不少城市的民间风俗流传相当久远。若想了知，我的《印</w:t>
      </w:r>
      <w:r>
        <w:rPr>
          <w:spacing w:val="-14"/>
        </w:rPr>
        <w:t>度巡礼记》中有记载。</w:t>
      </w:r>
      <w:r>
        <w:rPr>
          <w:spacing w:val="-3"/>
        </w:rPr>
        <w:t>）由于父母通情达理，屠夫的儿子舍弃了父亲传下的行业。后来，他对释迦佛的教法生起了极大的信心。佛在祗陀太子园林时，他去佛前闻法，并发心舍俗出家。经过父母同意后</w:t>
      </w:r>
      <w:r>
        <w:rPr>
          <w:rFonts w:hint="eastAsia" w:ascii="KaiTi" w:hAnsi="KaiTi" w:eastAsia="KaiTi"/>
          <w:spacing w:val="-3"/>
        </w:rPr>
        <w:t>,</w:t>
      </w:r>
      <w:r>
        <w:rPr>
          <w:spacing w:val="-3"/>
        </w:rPr>
        <w:t>在释迦佛的教法下出家受戒，精进修持，摧毁了三界轮回的一切烦恼，证得罗汉果位。在他的境界中</w:t>
      </w:r>
      <w:r>
        <w:rPr>
          <w:rFonts w:hint="eastAsia" w:ascii="KaiTi" w:hAnsi="KaiTi" w:eastAsia="KaiTi"/>
        </w:rPr>
        <w:t>:</w:t>
      </w:r>
      <w:r>
        <w:rPr>
          <w:spacing w:val="-3"/>
        </w:rPr>
        <w:t>黄金与牛粪等同，虚空与手掌无别。诸天共赞他的功德。此时，他用神通观察所化众生的因缘，首先应该调伏的是自己的父母，于是他就回到父母前对他们宣说佛法，使他们从杀生的行业中解脱出来，夫妇俩也立誓断恶行善，皈依三宝，行持五戒，广做布施，屠夫家财源如同井水，求施者连绵不断。</w:t>
      </w:r>
    </w:p>
    <w:p>
      <w:pPr>
        <w:pStyle w:val="2"/>
        <w:spacing w:line="278" w:lineRule="auto"/>
        <w:ind w:right="1680" w:firstLine="422"/>
      </w:pPr>
      <w:r>
        <w:rPr>
          <w:spacing w:val="-3"/>
        </w:rPr>
        <w:t>时诸比丘请问</w:t>
      </w:r>
      <w:r>
        <w:rPr>
          <w:rFonts w:hint="eastAsia" w:ascii="KaiTi" w:hAnsi="KaiTi" w:eastAsia="KaiTi"/>
        </w:rPr>
        <w:t>:</w:t>
      </w:r>
      <w:r>
        <w:rPr>
          <w:spacing w:val="-3"/>
        </w:rPr>
        <w:t xml:space="preserve">“世尊，此比丘以何因缘生于富裕的屠夫家？虽生在 </w:t>
      </w:r>
      <w:r>
        <w:rPr>
          <w:spacing w:val="-7"/>
        </w:rPr>
        <w:t>屠夫家却不做屠业，并在释迦佛的教法下出家证果？唯祈演说前后因缘。”</w:t>
      </w:r>
    </w:p>
    <w:p>
      <w:pPr>
        <w:pStyle w:val="2"/>
        <w:spacing w:line="278" w:lineRule="auto"/>
        <w:ind w:right="1786" w:firstLine="422"/>
      </w:pPr>
      <w:r>
        <w:rPr>
          <w:spacing w:val="-3"/>
        </w:rPr>
        <w:t>佛告众比丘</w:t>
      </w:r>
      <w:r>
        <w:rPr>
          <w:rFonts w:hint="eastAsia" w:ascii="KaiTi" w:hAnsi="KaiTi" w:eastAsia="KaiTi"/>
        </w:rPr>
        <w:t>:</w:t>
      </w:r>
      <w:r>
        <w:rPr>
          <w:spacing w:val="-3"/>
        </w:rPr>
        <w:t>“这是往昔的愿力。很早以前，在一寂静森林里有一群猎人聚集生活，正在享用饮食时，有一位独觉前来化缘，其中的一位猎人见到独觉颇为欢喜，立即上前供养了许多食品，独觉默然受供，并以身体</w:t>
      </w:r>
      <w:r>
        <w:rPr>
          <w:spacing w:val="-10"/>
        </w:rPr>
        <w:t>的示现传授了一些佛法，再飞入空中。</w:t>
      </w:r>
      <w:r>
        <w:rPr>
          <w:spacing w:val="-3"/>
        </w:rPr>
        <w:t>（</w:t>
      </w:r>
      <w:r>
        <w:t>译者</w:t>
      </w:r>
      <w:r>
        <w:rPr>
          <w:rFonts w:hint="eastAsia" w:ascii="KaiTi" w:hAnsi="KaiTi" w:eastAsia="KaiTi"/>
          <w:spacing w:val="-3"/>
        </w:rPr>
        <w:t>:</w:t>
      </w:r>
      <w:r>
        <w:rPr>
          <w:spacing w:val="-3"/>
        </w:rPr>
        <w:t xml:space="preserve">据佛规，独觉、罗汉们虽 </w:t>
      </w:r>
      <w:r>
        <w:rPr>
          <w:spacing w:val="-7"/>
        </w:rPr>
        <w:t>俱神变力能取一切所需，但要遵循因果规律，自己必须去化缘。</w:t>
      </w:r>
      <w:r>
        <w:rPr>
          <w:spacing w:val="-3"/>
        </w:rPr>
        <w:t>）</w:t>
      </w:r>
      <w:r>
        <w:rPr>
          <w:spacing w:val="-2"/>
        </w:rPr>
        <w:t>供养的</w:t>
      </w:r>
      <w:r>
        <w:rPr>
          <w:spacing w:val="-3"/>
        </w:rPr>
        <w:t>猎人见了，更加欢喜，并发愿</w:t>
      </w:r>
      <w:r>
        <w:rPr>
          <w:rFonts w:hint="eastAsia" w:ascii="KaiTi" w:hAnsi="KaiTi" w:eastAsia="KaiTi"/>
          <w:spacing w:val="-3"/>
        </w:rPr>
        <w:t>:</w:t>
      </w:r>
      <w:r>
        <w:rPr>
          <w:spacing w:val="-3"/>
        </w:rPr>
        <w:t>以今供养独觉的善根，愿我生生世世得生富裕的屠夫家，但不造任何恶业，并能于比独觉更殊胜的尊者前，令他欢</w:t>
      </w:r>
    </w:p>
    <w:p>
      <w:pPr>
        <w:pStyle w:val="2"/>
        <w:spacing w:line="278" w:lineRule="auto"/>
        <w:ind w:right="1574"/>
      </w:pPr>
      <w:r>
        <w:t>喜，并出家修证成果。当时做供养的猎人就是现在的那位比丘，愿中的‘比独觉更殊胜的尊者’就是我，因愿力成熟故，今于我的教法下出家证果。”</w:t>
      </w:r>
    </w:p>
    <w:p>
      <w:pPr>
        <w:pStyle w:val="2"/>
        <w:spacing w:line="278" w:lineRule="auto"/>
        <w:ind w:right="1574"/>
      </w:pPr>
      <w:r>
        <w:t>（</w:t>
      </w:r>
      <w:r>
        <w:rPr>
          <w:spacing w:val="-2"/>
        </w:rPr>
        <w:t>译者</w:t>
      </w:r>
      <w:r>
        <w:rPr>
          <w:rFonts w:hint="eastAsia" w:ascii="KaiTi" w:eastAsia="KaiTi"/>
        </w:rPr>
        <w:t>:</w:t>
      </w:r>
      <w:r>
        <w:rPr>
          <w:spacing w:val="-3"/>
        </w:rPr>
        <w:t>这个公案是两世的愿力成熟于一生</w:t>
      </w:r>
      <w:r>
        <w:rPr>
          <w:rFonts w:hint="eastAsia" w:ascii="KaiTi" w:eastAsia="KaiTi"/>
        </w:rPr>
        <w:t>:</w:t>
      </w:r>
      <w:r>
        <w:rPr>
          <w:spacing w:val="-3"/>
        </w:rPr>
        <w:t xml:space="preserve">一个是作猎人时的发愿，一个 是作比丘时的发愿。以《般若经》的观点是不能发小乘愿，但我们发愿： 若今身未成就，最迟在弥勒佛出世时，自己回小向大，现前正等觉。特别 是临终前发愿最殊胜，也易成熟。平时在诸佛菩萨僧众前做少许的供养时， </w:t>
      </w:r>
      <w:r>
        <w:rPr>
          <w:spacing w:val="-11"/>
        </w:rPr>
        <w:t>殷重发愿能即生证悟大圆满。《百业经》中多是凡夫发愿而成熟的，所以</w:t>
      </w:r>
    </w:p>
    <w:p>
      <w:pPr>
        <w:pStyle w:val="2"/>
      </w:pPr>
      <w:r>
        <w:t>大家现在应以《普贤行愿品》或《大圆满愿文》的愿词来作广大的发愿。）</w:t>
      </w:r>
    </w:p>
    <w:p>
      <w:pPr>
        <w:pStyle w:val="2"/>
        <w:ind w:left="0"/>
        <w:rPr>
          <w:sz w:val="20"/>
        </w:rPr>
      </w:pPr>
    </w:p>
    <w:p>
      <w:pPr>
        <w:pStyle w:val="2"/>
        <w:ind w:left="0"/>
        <w:rPr>
          <w:sz w:val="20"/>
        </w:rPr>
      </w:pPr>
    </w:p>
    <w:p>
      <w:pPr>
        <w:pStyle w:val="2"/>
        <w:ind w:left="0"/>
        <w:rPr>
          <w:sz w:val="20"/>
        </w:rPr>
      </w:pPr>
    </w:p>
    <w:p>
      <w:pPr>
        <w:pStyle w:val="2"/>
        <w:spacing w:before="3"/>
        <w:ind w:left="0"/>
        <w:rPr>
          <w:sz w:val="16"/>
        </w:rPr>
      </w:pPr>
    </w:p>
    <w:p>
      <w:pPr>
        <w:pStyle w:val="7"/>
        <w:numPr>
          <w:ilvl w:val="0"/>
          <w:numId w:val="5"/>
        </w:numPr>
        <w:tabs>
          <w:tab w:val="left" w:pos="536"/>
        </w:tabs>
        <w:spacing w:before="0" w:after="0" w:line="240" w:lineRule="auto"/>
        <w:ind w:left="535" w:right="0" w:hanging="424"/>
        <w:jc w:val="left"/>
        <w:rPr>
          <w:sz w:val="21"/>
        </w:rPr>
      </w:pPr>
      <w:r>
        <w:rPr>
          <w:spacing w:val="-3"/>
          <w:sz w:val="21"/>
        </w:rPr>
        <w:t>金色比丘尼</w:t>
      </w:r>
    </w:p>
    <w:p>
      <w:pPr>
        <w:spacing w:after="0" w:line="240" w:lineRule="auto"/>
        <w:jc w:val="left"/>
        <w:rPr>
          <w:sz w:val="21"/>
        </w:rPr>
        <w:sectPr>
          <w:pgSz w:w="11910" w:h="16840"/>
          <w:pgMar w:top="1400" w:right="1640" w:bottom="280" w:left="1640" w:header="720" w:footer="720" w:gutter="0"/>
        </w:sectPr>
      </w:pPr>
    </w:p>
    <w:p>
      <w:pPr>
        <w:pStyle w:val="2"/>
        <w:tabs>
          <w:tab w:val="left" w:pos="1374"/>
        </w:tabs>
        <w:spacing w:before="44"/>
      </w:pPr>
      <w:r>
        <w:t>—供</w:t>
      </w:r>
      <w:r>
        <w:rPr>
          <w:spacing w:val="-3"/>
        </w:rPr>
        <w:t>养</w:t>
      </w:r>
      <w:r>
        <w:t>佛塔</w:t>
      </w:r>
      <w:r>
        <w:tab/>
      </w:r>
      <w:r>
        <w:rPr>
          <w:spacing w:val="-3"/>
        </w:rPr>
        <w:t>得</w:t>
      </w:r>
      <w:r>
        <w:t>金</w:t>
      </w:r>
      <w:r>
        <w:rPr>
          <w:spacing w:val="-3"/>
        </w:rPr>
        <w:t>色</w:t>
      </w:r>
      <w:r>
        <w:t>身</w:t>
      </w:r>
    </w:p>
    <w:p>
      <w:pPr>
        <w:pStyle w:val="2"/>
        <w:spacing w:before="9"/>
        <w:ind w:left="0"/>
        <w:rPr>
          <w:sz w:val="27"/>
        </w:rPr>
      </w:pPr>
    </w:p>
    <w:p>
      <w:pPr>
        <w:pStyle w:val="2"/>
        <w:spacing w:before="1" w:line="278" w:lineRule="auto"/>
        <w:ind w:right="1680" w:firstLine="422"/>
      </w:pPr>
      <w:r>
        <w:rPr>
          <w:spacing w:val="-3"/>
        </w:rPr>
        <w:t>一时，佛在舍卫城，有一个下劣种姓的人家，生下一个具十八丑相  的女孩。她的父母都很忧愁，她的父亲说</w:t>
      </w:r>
      <w:r>
        <w:rPr>
          <w:rFonts w:hint="eastAsia" w:ascii="KaiTi" w:hAnsi="KaiTi" w:eastAsia="KaiTi"/>
        </w:rPr>
        <w:t>:</w:t>
      </w:r>
      <w:r>
        <w:rPr>
          <w:spacing w:val="-3"/>
        </w:rPr>
        <w:t xml:space="preserve">“这样难看的孩子，干脆到晚 </w:t>
      </w:r>
      <w:r>
        <w:rPr>
          <w:spacing w:val="-11"/>
        </w:rPr>
        <w:t>上把他溺死，然后再拿去喂狗。”母亲说</w:t>
      </w:r>
      <w:r>
        <w:rPr>
          <w:rFonts w:hint="eastAsia" w:ascii="KaiTi" w:hAnsi="KaiTi" w:eastAsia="KaiTi"/>
        </w:rPr>
        <w:t>:</w:t>
      </w:r>
      <w:r>
        <w:rPr>
          <w:spacing w:val="-3"/>
        </w:rPr>
        <w:t>“夫君，您不要这么说，杀人</w:t>
      </w:r>
      <w:r>
        <w:rPr>
          <w:w w:val="100"/>
        </w:rPr>
        <w:t>是</w:t>
      </w:r>
      <w:r>
        <w:rPr>
          <w:spacing w:val="-18"/>
          <w:w w:val="100"/>
        </w:rPr>
        <w:t>天理所不容的，</w:t>
      </w:r>
      <w:r>
        <w:rPr>
          <w:spacing w:val="-3"/>
          <w:w w:val="100"/>
        </w:rPr>
        <w:t>（</w:t>
      </w:r>
      <w:r>
        <w:rPr>
          <w:w w:val="100"/>
        </w:rPr>
        <w:t>译者</w:t>
      </w:r>
      <w:r>
        <w:rPr>
          <w:rFonts w:hint="eastAsia" w:ascii="KaiTi" w:hAnsi="KaiTi" w:eastAsia="KaiTi"/>
          <w:spacing w:val="-3"/>
          <w:w w:val="100"/>
        </w:rPr>
        <w:t>:</w:t>
      </w:r>
      <w:r>
        <w:rPr>
          <w:spacing w:val="-3"/>
          <w:w w:val="100"/>
        </w:rPr>
        <w:t xml:space="preserve">但现在很多人由于行为的不如法，造成很多非  </w:t>
      </w:r>
      <w:r>
        <w:t>法</w:t>
      </w:r>
      <w:r>
        <w:rPr>
          <w:spacing w:val="-3"/>
        </w:rPr>
        <w:t>怀孕，然后又来堕胎，使许多无辜的生命处胎时，就夭亡了，这在因果</w:t>
      </w:r>
      <w:r>
        <w:rPr>
          <w:w w:val="100"/>
        </w:rPr>
        <w:t>上</w:t>
      </w:r>
      <w:r>
        <w:rPr>
          <w:spacing w:val="-10"/>
          <w:w w:val="100"/>
        </w:rPr>
        <w:t>是很不好的，真是众生业力所感！</w:t>
      </w:r>
      <w:r>
        <w:rPr>
          <w:w w:val="100"/>
        </w:rPr>
        <w:t>）</w:t>
      </w:r>
      <w:r>
        <w:rPr>
          <w:spacing w:val="-3"/>
          <w:w w:val="100"/>
        </w:rPr>
        <w:t xml:space="preserve">毕竟她是我们俩的孩子，等她长大 </w:t>
      </w:r>
      <w:r>
        <w:t>生</w:t>
      </w:r>
      <w:r>
        <w:rPr>
          <w:spacing w:val="-12"/>
        </w:rPr>
        <w:t>活能自理了就把她赶出门。”丈夫听了，想了想就同意了。从此后，他 们</w:t>
      </w:r>
      <w:r>
        <w:rPr>
          <w:spacing w:val="-5"/>
        </w:rPr>
        <w:t>就把她关在家中悄悄地喂养，不让任何人知道，也不让任何人看见。到她</w:t>
      </w:r>
      <w:r>
        <w:rPr>
          <w:spacing w:val="-3"/>
        </w:rPr>
        <w:t>能独自行走时，父母就把她驱出家门。她流浪街头，四处行乞，每日食不充腹，衣不弊体，本来相貌奇丑，又染上了严重的麻疯病，实在是痛苦难忍，在街道上辗转乱喊。阿难尊者见此情景生起无比的悲心，于是上前以温和的语气问道</w:t>
      </w:r>
      <w:r>
        <w:rPr>
          <w:rFonts w:hint="eastAsia" w:ascii="KaiTi" w:hAnsi="KaiTi" w:eastAsia="KaiTi"/>
        </w:rPr>
        <w:t>:</w:t>
      </w:r>
      <w:r>
        <w:rPr>
          <w:spacing w:val="-3"/>
        </w:rPr>
        <w:t>“女孩，你是谁呀？怎么成这个样子？”她的神智还 清楚，悲伤地对尊者祈求说</w:t>
      </w:r>
      <w:r>
        <w:rPr>
          <w:rFonts w:hint="eastAsia" w:ascii="KaiTi" w:hAnsi="KaiTi" w:eastAsia="KaiTi"/>
        </w:rPr>
        <w:t>:</w:t>
      </w:r>
      <w:r>
        <w:rPr>
          <w:spacing w:val="-3"/>
        </w:rPr>
        <w:t>“尊者，这是我前世的业力所感，才成这个</w:t>
      </w:r>
      <w:r>
        <w:rPr>
          <w:w w:val="100"/>
        </w:rPr>
        <w:t>样子</w:t>
      </w:r>
      <w:r>
        <w:rPr>
          <w:spacing w:val="-16"/>
          <w:w w:val="100"/>
        </w:rPr>
        <w:t>，祈求尊者把我的恶业消尽！”尊者悲愍地安慰道：“你不</w:t>
      </w:r>
      <w:r>
        <w:rPr>
          <w:spacing w:val="-16"/>
        </w:rPr>
        <w:t xml:space="preserve"> </w:t>
      </w:r>
      <w:r>
        <w:rPr>
          <w:spacing w:val="-2"/>
          <w:w w:val="100"/>
        </w:rPr>
        <w:t xml:space="preserve">必担心， </w:t>
      </w:r>
      <w:r>
        <w:t>我教</w:t>
      </w:r>
      <w:r>
        <w:rPr>
          <w:spacing w:val="-10"/>
        </w:rPr>
        <w:t>你行善，以善业之力来消尽你的恶业。”便从别处找来些芝麻油、供 香等</w:t>
      </w:r>
      <w:r>
        <w:rPr>
          <w:spacing w:val="-3"/>
        </w:rPr>
        <w:t>，并把她带到佛的发塔和指甲塔前作了香、灯、涂香、花等等供养。孤独长者刚好也来到此处，见了这一情景就问阿难尊者，阿难尊者将事情的经过告诉了长者。长者看见丑女无衣穿便生起悲心，给了她一件衣服。同时，我等大师、遍知佛陀知道这个可怜的女子，就亲临塔前。丑女见佛陀三门寂静、相好庄严、圆满严饰的金身，马上生起了很大的信心，心想</w:t>
      </w:r>
      <w:r>
        <w:rPr>
          <w:rFonts w:hint="eastAsia" w:ascii="KaiTi" w:hAnsi="KaiTi" w:eastAsia="KaiTi"/>
        </w:rPr>
        <w:t xml:space="preserve">: </w:t>
      </w:r>
      <w:r>
        <w:t>我</w:t>
      </w:r>
      <w:r>
        <w:rPr>
          <w:spacing w:val="-3"/>
        </w:rPr>
        <w:t>供养发塔、指甲塔的功德很大，今若能亲自供养佛陀，功德更是不可思</w:t>
      </w:r>
      <w:r>
        <w:rPr>
          <w:w w:val="100"/>
        </w:rPr>
        <w:t>议</w:t>
      </w:r>
      <w:r>
        <w:rPr>
          <w:spacing w:val="-8"/>
          <w:w w:val="100"/>
        </w:rPr>
        <w:t>。想着想着，她就把自己的衣服脱下来供养了佛陀，</w:t>
      </w:r>
      <w:r>
        <w:rPr>
          <w:spacing w:val="-3"/>
          <w:w w:val="100"/>
        </w:rPr>
        <w:t xml:space="preserve">（师言：虽然是件 </w:t>
      </w:r>
      <w:r>
        <w:t>脏</w:t>
      </w:r>
      <w:r>
        <w:rPr>
          <w:spacing w:val="-8"/>
        </w:rPr>
        <w:t>血垢染的衣服，但释迦世尊还是乐意接受了她清净的供养。</w:t>
      </w:r>
      <w:r>
        <w:t>）</w:t>
      </w:r>
      <w:r>
        <w:rPr>
          <w:spacing w:val="-3"/>
        </w:rPr>
        <w:t>她无比地 欢喜，在佛前合掌祈祷，后来她在对佛的欢喜心中去世了。死后，她转生到</w:t>
      </w:r>
      <w:r>
        <w:rPr>
          <w:spacing w:val="-7"/>
        </w:rPr>
        <w:t>当地的一位商主家，生下来时非常端庄，且身色金黄，故取名‘金色’。商</w:t>
      </w:r>
      <w:r>
        <w:rPr>
          <w:spacing w:val="-4"/>
        </w:rPr>
        <w:t>主这家用牛奶、酸奶、油饼等喂养，金色刚满七岁就对佛生起信心，求父</w:t>
      </w:r>
      <w:r>
        <w:rPr>
          <w:spacing w:val="-3"/>
        </w:rPr>
        <w:t>母同意她在释迦教法下出家。她出家后昼夜精进，很快就灭尽了烦恼， 获得罗汉果位，成为具大神通的罗汉。以后，她用神通观察自己的前世， 知道是阿难尊者把她从十八丑相的劣种中救了出来，她对阿难尊者特别地感激，天天恭敬供养阿难尊者。众比丘见之便去请问</w:t>
      </w:r>
      <w:r>
        <w:rPr>
          <w:rFonts w:hint="eastAsia" w:ascii="KaiTi" w:hAnsi="KaiTi" w:eastAsia="KaiTi"/>
        </w:rPr>
        <w:t>:</w:t>
      </w:r>
      <w:r>
        <w:rPr>
          <w:spacing w:val="-3"/>
        </w:rPr>
        <w:t>“世尊，金色罗汉 以</w:t>
      </w:r>
      <w:r>
        <w:rPr>
          <w:spacing w:val="-7"/>
        </w:rPr>
        <w:t xml:space="preserve">何因缘生富贵家，身色金黄，年龄尚幼能具信出家证果？唯愿为说。” </w:t>
      </w:r>
      <w:r>
        <w:rPr>
          <w:w w:val="100"/>
        </w:rPr>
        <w:t>世</w:t>
      </w:r>
      <w:r>
        <w:rPr>
          <w:spacing w:val="-2"/>
          <w:w w:val="100"/>
        </w:rPr>
        <w:t>尊说</w:t>
      </w:r>
      <w:r>
        <w:rPr>
          <w:rFonts w:hint="eastAsia" w:ascii="KaiTi" w:hAnsi="KaiTi" w:eastAsia="KaiTi"/>
          <w:w w:val="100"/>
        </w:rPr>
        <w:t>:</w:t>
      </w:r>
      <w:r>
        <w:rPr>
          <w:spacing w:val="-8"/>
          <w:w w:val="100"/>
        </w:rPr>
        <w:t>“你们还记得舍卫城曾有个具十八丑相的女子吗？”“记得，记</w:t>
      </w:r>
    </w:p>
    <w:p>
      <w:pPr>
        <w:pStyle w:val="2"/>
        <w:spacing w:line="278" w:lineRule="auto"/>
        <w:ind w:right="1785"/>
      </w:pPr>
      <w:r>
        <w:rPr>
          <w:spacing w:val="-17"/>
          <w:w w:val="100"/>
        </w:rPr>
        <w:t xml:space="preserve">得，其丑无比！”“当时，她正供养我的发塔时，我亲自去了，她见我后 </w:t>
      </w:r>
      <w:r>
        <w:rPr>
          <w:spacing w:val="-7"/>
        </w:rPr>
        <w:t>生大信喜心，并在充满欢喜及信心之中去世了。后来，她投生到当地的大</w:t>
      </w:r>
      <w:r>
        <w:rPr>
          <w:spacing w:val="-18"/>
          <w:w w:val="100"/>
        </w:rPr>
        <w:t xml:space="preserve">商主家，身色金黄。”“那么，请问世尊，她造了什么业而成为十八丑相 </w:t>
      </w:r>
      <w:r>
        <w:rPr>
          <w:spacing w:val="-7"/>
        </w:rPr>
        <w:t>的贱女呢？”世尊告曰</w:t>
      </w:r>
      <w:r>
        <w:rPr>
          <w:rFonts w:hint="eastAsia" w:ascii="KaiTi" w:hAnsi="KaiTi" w:eastAsia="KaiTi"/>
          <w:spacing w:val="-3"/>
        </w:rPr>
        <w:t>:</w:t>
      </w:r>
      <w:r>
        <w:rPr>
          <w:spacing w:val="-3"/>
        </w:rPr>
        <w:t xml:space="preserve">“这是她往昔业力成熟。早在人寿两万岁，有人天导师、如来、正等觉迦叶佛出世时，印度鹿野苑有位施主，家有一女， 长大后对迦叶佛具有信心，祈求父母同意她出家。出家后，她个性刚强， </w:t>
      </w:r>
      <w:r>
        <w:rPr>
          <w:spacing w:val="-20"/>
        </w:rPr>
        <w:t>恃财好胜，时常恶口骂别人‘贱人’、‘丑人’等。</w:t>
      </w:r>
      <w:r>
        <w:rPr>
          <w:spacing w:val="-3"/>
        </w:rPr>
        <w:t>（师言：我的根本上</w:t>
      </w:r>
    </w:p>
    <w:p>
      <w:pPr>
        <w:pStyle w:val="2"/>
        <w:spacing w:line="278" w:lineRule="auto"/>
        <w:ind w:right="1788"/>
      </w:pPr>
      <w:r>
        <w:rPr>
          <w:spacing w:val="-2"/>
        </w:rPr>
        <w:t>师土嘎如意宝</w:t>
      </w:r>
      <w:r>
        <w:rPr>
          <w:rFonts w:hint="eastAsia" w:ascii="KaiTi" w:eastAsia="KaiTi"/>
        </w:rPr>
        <w:t>(Cinta Mani)</w:t>
      </w:r>
      <w:r>
        <w:rPr>
          <w:spacing w:val="-3"/>
        </w:rPr>
        <w:t>也曾经常讲给别人取外号的果报，并引用华智仁波切在《大圆满前行》中所讲的公案</w:t>
      </w:r>
      <w:r>
        <w:rPr>
          <w:rFonts w:hint="eastAsia" w:ascii="KaiTi" w:eastAsia="KaiTi"/>
          <w:spacing w:val="-3"/>
        </w:rPr>
        <w:t>:</w:t>
      </w:r>
      <w:r>
        <w:rPr>
          <w:spacing w:val="-3"/>
        </w:rPr>
        <w:t>有一位人常为别人取牛头马面绰号，后来他转生成有一身十八个头的众生。故大家平时说话要讲文明礼</w:t>
      </w:r>
    </w:p>
    <w:p>
      <w:pPr>
        <w:spacing w:after="0" w:line="278" w:lineRule="auto"/>
        <w:sectPr>
          <w:pgSz w:w="11910" w:h="16840"/>
          <w:pgMar w:top="1400" w:right="1640" w:bottom="280" w:left="1640" w:header="720" w:footer="720" w:gutter="0"/>
        </w:sectPr>
      </w:pPr>
    </w:p>
    <w:p>
      <w:pPr>
        <w:pStyle w:val="2"/>
        <w:spacing w:before="44" w:line="278" w:lineRule="auto"/>
        <w:ind w:right="1785"/>
      </w:pPr>
      <w:r>
        <w:rPr>
          <w:spacing w:val="-53"/>
        </w:rPr>
        <w:t>貌。</w:t>
      </w:r>
      <w:r>
        <w:rPr>
          <w:spacing w:val="-3"/>
        </w:rPr>
        <w:t>）后来，她一生中修行梵行，临终前发愿</w:t>
      </w:r>
      <w:r>
        <w:rPr>
          <w:rFonts w:hint="eastAsia" w:ascii="KaiTi" w:hAnsi="KaiTi" w:eastAsia="KaiTi"/>
          <w:spacing w:val="-3"/>
        </w:rPr>
        <w:t>:</w:t>
      </w:r>
      <w:r>
        <w:rPr>
          <w:spacing w:val="-3"/>
        </w:rPr>
        <w:t>今生出家修持虽无成就， 唯以出家功德，愿于释迦佛教法下，令佛欢喜，出家获证罗汉果</w:t>
      </w:r>
      <w:r>
        <w:rPr>
          <w:rFonts w:hint="eastAsia" w:ascii="KaiTi" w:hAnsi="KaiTi" w:eastAsia="KaiTi"/>
          <w:spacing w:val="-3"/>
        </w:rPr>
        <w:t>;</w:t>
      </w:r>
      <w:r>
        <w:rPr>
          <w:spacing w:val="-2"/>
        </w:rPr>
        <w:t>并愿恶</w:t>
      </w:r>
      <w:r>
        <w:rPr>
          <w:spacing w:val="-3"/>
        </w:rPr>
        <w:t>口骂人</w:t>
      </w:r>
      <w:r>
        <w:t>（</w:t>
      </w:r>
      <w:r>
        <w:rPr>
          <w:rFonts w:hint="eastAsia" w:ascii="KaiTi" w:hAnsi="KaiTi" w:eastAsia="KaiTi"/>
        </w:rPr>
        <w:t>Pisuna Navaca)</w:t>
      </w:r>
      <w:r>
        <w:rPr>
          <w:spacing w:val="-3"/>
        </w:rPr>
        <w:t>的恶业不要成熟。然而，因果不虚，骂人的恶业先成熟了，使她成为一个具十八丑相的劣种女，后得遇我并起信心，出家</w:t>
      </w:r>
      <w:r>
        <w:rPr>
          <w:spacing w:val="-11"/>
        </w:rPr>
        <w:t>获证罗汉果。前后因缘如是也。”</w:t>
      </w:r>
    </w:p>
    <w:p>
      <w:pPr>
        <w:pStyle w:val="2"/>
        <w:spacing w:before="4"/>
        <w:ind w:left="0"/>
        <w:rPr>
          <w:sz w:val="24"/>
        </w:rPr>
      </w:pPr>
    </w:p>
    <w:p>
      <w:pPr>
        <w:pStyle w:val="7"/>
        <w:numPr>
          <w:ilvl w:val="0"/>
          <w:numId w:val="5"/>
        </w:numPr>
        <w:tabs>
          <w:tab w:val="left" w:pos="536"/>
          <w:tab w:val="left" w:pos="954"/>
        </w:tabs>
        <w:spacing w:before="0" w:after="0" w:line="240" w:lineRule="auto"/>
        <w:ind w:left="535" w:right="0" w:hanging="424"/>
        <w:jc w:val="left"/>
        <w:rPr>
          <w:sz w:val="21"/>
        </w:rPr>
      </w:pPr>
      <w:r>
        <w:rPr>
          <w:sz w:val="21"/>
        </w:rPr>
        <w:t>牧</w:t>
      </w:r>
      <w:r>
        <w:rPr>
          <w:sz w:val="21"/>
        </w:rPr>
        <w:tab/>
      </w:r>
      <w:r>
        <w:rPr>
          <w:sz w:val="21"/>
        </w:rPr>
        <w:t>人</w:t>
      </w:r>
    </w:p>
    <w:p>
      <w:pPr>
        <w:pStyle w:val="2"/>
        <w:tabs>
          <w:tab w:val="left" w:pos="1374"/>
        </w:tabs>
        <w:spacing w:before="43"/>
      </w:pPr>
      <w:r>
        <w:t>—恶</w:t>
      </w:r>
      <w:r>
        <w:rPr>
          <w:spacing w:val="-3"/>
        </w:rPr>
        <w:t>口</w:t>
      </w:r>
      <w:r>
        <w:t>戏骂</w:t>
      </w:r>
      <w:r>
        <w:tab/>
      </w:r>
      <w:r>
        <w:rPr>
          <w:spacing w:val="-3"/>
        </w:rPr>
        <w:t>今</w:t>
      </w:r>
      <w:r>
        <w:t>证</w:t>
      </w:r>
      <w:r>
        <w:rPr>
          <w:spacing w:val="-3"/>
        </w:rPr>
        <w:t>罗</w:t>
      </w:r>
      <w:r>
        <w:t>汉</w:t>
      </w:r>
    </w:p>
    <w:p>
      <w:pPr>
        <w:pStyle w:val="2"/>
        <w:spacing w:before="9"/>
        <w:ind w:left="0"/>
        <w:rPr>
          <w:sz w:val="27"/>
        </w:rPr>
      </w:pPr>
    </w:p>
    <w:p>
      <w:pPr>
        <w:pStyle w:val="2"/>
        <w:spacing w:line="278" w:lineRule="auto"/>
        <w:ind w:right="1682" w:firstLine="422"/>
      </w:pPr>
      <w:r>
        <w:rPr>
          <w:spacing w:val="-8"/>
        </w:rPr>
        <w:t>一时，佛在舍卫城。有一位威力无比的萨迦国王。</w:t>
      </w:r>
      <w:r>
        <w:rPr>
          <w:spacing w:val="-3"/>
        </w:rPr>
        <w:t>（</w:t>
      </w:r>
      <w:r>
        <w:t>师言</w:t>
      </w:r>
      <w:r>
        <w:rPr>
          <w:rFonts w:hint="eastAsia" w:ascii="KaiTi" w:hAnsi="KaiTi" w:eastAsia="KaiTi"/>
          <w:spacing w:val="-3"/>
        </w:rPr>
        <w:t>:</w:t>
      </w:r>
      <w:r>
        <w:rPr>
          <w:spacing w:val="-2"/>
        </w:rPr>
        <w:t xml:space="preserve">萨迦国王  </w:t>
      </w:r>
      <w:r>
        <w:rPr>
          <w:spacing w:val="-7"/>
        </w:rPr>
        <w:t>在释迦佛时代非常著名，世界上称他是第五大王，仅在四大天王之后。</w:t>
      </w:r>
      <w:r>
        <w:t xml:space="preserve">） </w:t>
      </w:r>
      <w:r>
        <w:rPr>
          <w:spacing w:val="-3"/>
        </w:rPr>
        <w:t>他有一次恭请世尊及眷属在祗陀太子园（处灵鹫山下，距舍卫城很近）</w:t>
      </w:r>
      <w:r>
        <w:t>应</w:t>
      </w:r>
      <w:r>
        <w:rPr>
          <w:spacing w:val="-3"/>
        </w:rPr>
        <w:t>供三个月，国王用牛奶、酸奶、醍醐等各种上好食品供养，并派五百牧童帮忙做杂事。三个月圆满后，萨迦国王对释迦佛供养无价妙衣，对应供僧众也以各种资具一一供养，然后世尊率众眷属回经堂了。当时，五百牧童不约而同地想</w:t>
      </w:r>
      <w:r>
        <w:rPr>
          <w:rFonts w:hint="eastAsia" w:ascii="KaiTi" w:hAnsi="KaiTi" w:eastAsia="KaiTi"/>
          <w:spacing w:val="-3"/>
        </w:rPr>
        <w:t>:</w:t>
      </w:r>
      <w:r>
        <w:rPr>
          <w:spacing w:val="-3"/>
        </w:rPr>
        <w:t>萨迦国王往昔一定是造了很大的善业，才成为一位有权势、有威望、有福报、举世闻名的国王，可他现在继续上供，积累资粮。而我们这些人呢？因前世未造善业，故今世为牧童。现在我们得了人身也应该发心供养僧众</w:t>
      </w:r>
      <w:r>
        <w:rPr>
          <w:rFonts w:hint="eastAsia" w:ascii="KaiTi" w:hAnsi="KaiTi" w:eastAsia="KaiTi"/>
        </w:rPr>
        <w:t>(Bhi-kkhu Sangha)</w:t>
      </w:r>
      <w:r>
        <w:rPr>
          <w:spacing w:val="-3"/>
        </w:rPr>
        <w:t>，他们就共同决定以饮食供养世尊及僧</w:t>
      </w:r>
      <w:r>
        <w:rPr>
          <w:spacing w:val="-15"/>
        </w:rPr>
        <w:t>众，一切准备就绪。</w:t>
      </w:r>
      <w:r>
        <w:t>（</w:t>
      </w:r>
      <w:r>
        <w:rPr>
          <w:spacing w:val="-3"/>
        </w:rPr>
        <w:t xml:space="preserve">师言：对一个牧童来说，虽然财物不是很多，但发 </w:t>
      </w:r>
      <w:r>
        <w:rPr>
          <w:spacing w:val="-13"/>
        </w:rPr>
        <w:t>心清净，功德同样很大。</w:t>
      </w:r>
      <w:r>
        <w:rPr>
          <w:spacing w:val="-3"/>
        </w:rPr>
        <w:t>）便恭请世尊及眷属应供，世尊默许了。中午， 世尊率眷属前来应供，牧童们虔诚供养。供养已毕，五百牧童一起去世尊前求法。世尊观察他们的根界意乐，传给他们相应的法，他们以智慧金刚摧毁了二十个萨迦耶见，得预流果位。得果的牧童们发心出家，就先到对佛法极有信心的萨迦国王那里祈求，得到开许后，再去世尊前祈求</w:t>
      </w:r>
      <w:r>
        <w:rPr>
          <w:rFonts w:hint="eastAsia" w:ascii="KaiTi" w:hAnsi="KaiTi" w:eastAsia="KaiTi"/>
        </w:rPr>
        <w:t>:</w:t>
      </w:r>
      <w:r>
        <w:rPr>
          <w:spacing w:val="-2"/>
        </w:rPr>
        <w:t xml:space="preserve">“我 </w:t>
      </w:r>
      <w:r>
        <w:rPr>
          <w:spacing w:val="-8"/>
        </w:rPr>
        <w:t>等欲在您的教法下出家受戒，唯请世尊悲愍摄受。”世尊开许了，并以“过</w:t>
      </w:r>
      <w:r>
        <w:rPr>
          <w:spacing w:val="-5"/>
        </w:rPr>
        <w:t>来”之方便言词，令他们当下得到近圆戒体。五百牧童成了身披袈裟、手</w:t>
      </w:r>
      <w:r>
        <w:rPr>
          <w:spacing w:val="-4"/>
        </w:rPr>
        <w:t>持钵盂、净持梵行的清净比丘了。世尊又给他们传了相应的法，他们各自</w:t>
      </w:r>
      <w:r>
        <w:rPr>
          <w:spacing w:val="-3"/>
        </w:rPr>
        <w:t>六时精进，很快摧毁了三界烦恼，获证阿罗汉的果位。在他们的境界中</w:t>
      </w:r>
      <w:r>
        <w:rPr>
          <w:rFonts w:hint="eastAsia" w:ascii="KaiTi" w:hAnsi="KaiTi" w:eastAsia="KaiTi"/>
        </w:rPr>
        <w:t xml:space="preserve">: </w:t>
      </w:r>
      <w:r>
        <w:rPr>
          <w:spacing w:val="-3"/>
        </w:rPr>
        <w:t>黄金与牛粪等同，虚空与手掌无别。诸天见之无不欢喜赞叹！得果后，他们心想</w:t>
      </w:r>
      <w:r>
        <w:rPr>
          <w:rFonts w:hint="eastAsia" w:ascii="KaiTi" w:hAnsi="KaiTi" w:eastAsia="KaiTi"/>
        </w:rPr>
        <w:t>:</w:t>
      </w:r>
      <w:r>
        <w:rPr>
          <w:spacing w:val="-3"/>
        </w:rPr>
        <w:t>现在有没有我们可以调化的众生？若有则在何方？他们以神通观 察到了一些具缘调化的众生，就前去调化。其中有一个牧女，想尽办法也不能使她对佛陀生起信心，无奈之余他们就强拉硬扯把她拉到世尊前。她一见世尊三十二相好，顿时生起了无比的欢喜心，胜于十二年的禅悦，不可言说。她看到左右的人都捧着供品，而她什么也没有。她看见路边的果夏达呷花很好看，便采下来去供养佛陀，并在佛前恭敬礼拜，祈求传法。世尊观知她寿命不长，给她传了相应的法。传法圆满后，牧女就回去了。不久，她因四大不调很快去世了，因她对世尊生起欢喜心故，去世后得以转生天界，成为一个可爱的天女。一般天人有个规矩</w:t>
      </w:r>
      <w:r>
        <w:rPr>
          <w:rFonts w:hint="eastAsia" w:ascii="KaiTi" w:hAnsi="KaiTi" w:eastAsia="KaiTi"/>
        </w:rPr>
        <w:t>:</w:t>
      </w:r>
      <w:r>
        <w:rPr>
          <w:spacing w:val="-3"/>
        </w:rPr>
        <w:t>得生天界后进行三 观察</w:t>
      </w:r>
      <w:r>
        <w:rPr>
          <w:rFonts w:hint="eastAsia" w:ascii="KaiTi" w:hAnsi="KaiTi" w:eastAsia="KaiTi"/>
          <w:spacing w:val="-3"/>
        </w:rPr>
        <w:t>:</w:t>
      </w:r>
      <w:r>
        <w:rPr>
          <w:spacing w:val="-3"/>
        </w:rPr>
        <w:t>观察自己前世是哪一道众生？以何因缘得生天界？以后又转生何</w:t>
      </w:r>
    </w:p>
    <w:p>
      <w:pPr>
        <w:pStyle w:val="2"/>
        <w:spacing w:line="278" w:lineRule="auto"/>
        <w:ind w:right="1786"/>
      </w:pPr>
      <w:r>
        <w:rPr>
          <w:spacing w:val="-3"/>
        </w:rPr>
        <w:t>处？这个天女观察到</w:t>
      </w:r>
      <w:r>
        <w:rPr>
          <w:rFonts w:hint="eastAsia" w:ascii="KaiTi" w:eastAsia="KaiTi"/>
        </w:rPr>
        <w:t>:</w:t>
      </w:r>
      <w:r>
        <w:rPr>
          <w:spacing w:val="-3"/>
        </w:rPr>
        <w:t>自己前世是人道的一个牧女，因为以欢喜心供佛果夏达呷花的善根而转生成天女。她怀着对世尊的感恩之心，想马上去拜见</w:t>
      </w:r>
    </w:p>
    <w:p>
      <w:pPr>
        <w:pStyle w:val="2"/>
        <w:spacing w:line="278" w:lineRule="auto"/>
        <w:ind w:right="1575"/>
      </w:pPr>
      <w:r>
        <w:rPr>
          <w:spacing w:val="-3"/>
        </w:rPr>
        <w:t>大恩世尊。于是，身着妙衣霓裳，上下金装银饰，手持天上的青莲、白莲、曼陀罗花等来到世尊前，合掌恭敬，供养鲜花，再祈传法。世尊给她传了</w:t>
      </w:r>
    </w:p>
    <w:p>
      <w:pPr>
        <w:spacing w:after="0" w:line="278" w:lineRule="auto"/>
        <w:sectPr>
          <w:pgSz w:w="11910" w:h="16840"/>
          <w:pgMar w:top="1400" w:right="1640" w:bottom="280" w:left="1640" w:header="720" w:footer="720" w:gutter="0"/>
        </w:sectPr>
      </w:pPr>
    </w:p>
    <w:p>
      <w:pPr>
        <w:pStyle w:val="2"/>
        <w:spacing w:before="44" w:line="278" w:lineRule="auto"/>
        <w:ind w:right="1786"/>
      </w:pPr>
      <w:r>
        <w:t>相应的法，她以智慧金刚摧毁了二十个萨迦耶见，获证了预流果。又对世尊顶礼，右绕三匝返回了天界。</w:t>
      </w:r>
    </w:p>
    <w:p>
      <w:pPr>
        <w:pStyle w:val="2"/>
        <w:ind w:left="534"/>
      </w:pPr>
      <w:r>
        <w:t>当时，有前后夜精进不眠的比丘们见到夜间光芒普照，以为是大梵</w:t>
      </w:r>
    </w:p>
    <w:p>
      <w:pPr>
        <w:pStyle w:val="2"/>
        <w:spacing w:before="43" w:line="278" w:lineRule="auto"/>
        <w:ind w:right="1577"/>
      </w:pPr>
      <w:r>
        <w:t>天</w:t>
      </w:r>
      <w:r>
        <w:rPr>
          <w:rFonts w:hint="eastAsia" w:ascii="KaiTi" w:hAnsi="KaiTi" w:eastAsia="KaiTi"/>
        </w:rPr>
        <w:t>(Maha Brahma)</w:t>
      </w:r>
      <w:r>
        <w:rPr>
          <w:spacing w:val="-3"/>
        </w:rPr>
        <w:t>、帝释天或四大天王来拜见世尊。次日就去请问</w:t>
      </w:r>
      <w:r>
        <w:rPr>
          <w:rFonts w:hint="eastAsia" w:ascii="KaiTi" w:hAnsi="KaiTi" w:eastAsia="KaiTi"/>
        </w:rPr>
        <w:t>:</w:t>
      </w:r>
      <w:r>
        <w:rPr>
          <w:spacing w:val="-2"/>
        </w:rPr>
        <w:t xml:space="preserve">“世尊， </w:t>
      </w:r>
      <w:r>
        <w:rPr>
          <w:spacing w:val="-3"/>
        </w:rPr>
        <w:t>昨夜光亮如白昼，是否是大梵天、帝释天亦或四大天王来世尊处？”世尊 说</w:t>
      </w:r>
      <w:r>
        <w:rPr>
          <w:rFonts w:hint="eastAsia" w:ascii="KaiTi" w:hAnsi="KaiTi" w:eastAsia="KaiTi"/>
          <w:spacing w:val="-3"/>
        </w:rPr>
        <w:t>:</w:t>
      </w:r>
      <w:r>
        <w:rPr>
          <w:spacing w:val="-3"/>
        </w:rPr>
        <w:t>“昨夜既不是大梵天、帝释天，也不是四大天王前来。你们还记得一</w:t>
      </w:r>
      <w:r>
        <w:rPr>
          <w:w w:val="100"/>
        </w:rPr>
        <w:t>个</w:t>
      </w:r>
      <w:r>
        <w:rPr>
          <w:spacing w:val="-14"/>
          <w:w w:val="100"/>
        </w:rPr>
        <w:t>牧女对我欢喜地供养果夏达呷花吗？”“记得，记得！”佛曰</w:t>
      </w:r>
      <w:r>
        <w:rPr>
          <w:rFonts w:hint="eastAsia" w:ascii="KaiTi" w:hAnsi="KaiTi" w:eastAsia="KaiTi"/>
          <w:spacing w:val="-3"/>
          <w:w w:val="100"/>
        </w:rPr>
        <w:t>:</w:t>
      </w:r>
      <w:r>
        <w:rPr>
          <w:spacing w:val="-2"/>
          <w:w w:val="100"/>
        </w:rPr>
        <w:t>“这个</w:t>
      </w:r>
    </w:p>
    <w:p>
      <w:pPr>
        <w:pStyle w:val="2"/>
        <w:spacing w:line="278" w:lineRule="auto"/>
        <w:ind w:right="1574"/>
      </w:pPr>
      <w:r>
        <w:t xml:space="preserve">牧女以欢喜心对我供花，死后得以转生天女。为报恩故，昨夜前来拜见我， </w:t>
      </w:r>
      <w:r>
        <w:rPr>
          <w:w w:val="100"/>
        </w:rPr>
        <w:t>我又应她所求传了相应的法，她得圣果后返回天界了。”“请问世尊，此</w:t>
      </w:r>
    </w:p>
    <w:p>
      <w:pPr>
        <w:pStyle w:val="2"/>
        <w:spacing w:line="278" w:lineRule="auto"/>
        <w:ind w:right="1786"/>
      </w:pPr>
      <w:r>
        <w:rPr>
          <w:spacing w:val="-3"/>
        </w:rPr>
        <w:t>天女以何因缘今生转为贫穷的牧女？后又转生可爱的天女？唯愿宣说前后</w:t>
      </w:r>
      <w:r>
        <w:rPr>
          <w:spacing w:val="-15"/>
        </w:rPr>
        <w:t>因缘。”世尊告诸比丘</w:t>
      </w:r>
      <w:r>
        <w:rPr>
          <w:rFonts w:hint="eastAsia" w:ascii="KaiTi" w:hAnsi="KaiTi" w:eastAsia="KaiTi"/>
        </w:rPr>
        <w:t>:</w:t>
      </w:r>
      <w:r>
        <w:rPr>
          <w:spacing w:val="-3"/>
        </w:rPr>
        <w:t>“这是前世的业力与今生的因缘。所谓前世的业 力就是</w:t>
      </w:r>
      <w:r>
        <w:rPr>
          <w:rFonts w:hint="eastAsia" w:ascii="KaiTi" w:hAnsi="KaiTi" w:eastAsia="KaiTi"/>
        </w:rPr>
        <w:t>:</w:t>
      </w:r>
      <w:r>
        <w:rPr>
          <w:spacing w:val="-3"/>
        </w:rPr>
        <w:t xml:space="preserve">早在贤劫人寿二万岁，人天导师、如来、正等觉迦叶佛出世时， </w:t>
      </w:r>
      <w:r>
        <w:rPr>
          <w:spacing w:val="-13"/>
          <w:w w:val="100"/>
        </w:rPr>
        <w:t>有一位比丘尼，性情暴躁，以嗔心恶口骂人‘牧女’。</w:t>
      </w:r>
      <w:r>
        <w:rPr>
          <w:w w:val="100"/>
        </w:rPr>
        <w:t>（</w:t>
      </w:r>
      <w:r>
        <w:rPr>
          <w:spacing w:val="-18"/>
          <w:w w:val="100"/>
        </w:rPr>
        <w:t>译者：‘牧女’</w:t>
      </w:r>
    </w:p>
    <w:p>
      <w:pPr>
        <w:pStyle w:val="2"/>
        <w:spacing w:line="278" w:lineRule="auto"/>
        <w:ind w:right="1785"/>
      </w:pPr>
      <w:r>
        <w:rPr>
          <w:spacing w:val="-3"/>
        </w:rPr>
        <w:t>意思是下劣、贫穷、愚笨的人。莲师说过</w:t>
      </w:r>
      <w:r>
        <w:rPr>
          <w:rFonts w:hint="eastAsia" w:ascii="KaiTi" w:hAnsi="KaiTi" w:eastAsia="KaiTi"/>
        </w:rPr>
        <w:t>:</w:t>
      </w:r>
      <w:r>
        <w:rPr>
          <w:spacing w:val="-3"/>
        </w:rPr>
        <w:t>‘上至班智达，下至牧童间’ 其喻意亦在于此。有时想起我当年读书时，能说会道，别人让我帮他们取外号去嘲笑他人，我可以马上根据其相貌取个令人哄堂大笑的外号，取了好多，现在想起来念忏悔心咒对我很重要。上师也讲：听《百业经》后仅仅是谨小慎微、不造口业也是一大收获。上述公案中，大多都是口业成熟</w:t>
      </w:r>
      <w:r>
        <w:rPr>
          <w:spacing w:val="-10"/>
        </w:rPr>
        <w:t>之过，所以大家应该注意不要造口业。</w:t>
      </w:r>
      <w:r>
        <w:rPr>
          <w:spacing w:val="-3"/>
        </w:rPr>
        <w:t>）临终前生大惭愧的比丘尼发愿</w:t>
      </w:r>
      <w:r>
        <w:rPr>
          <w:rFonts w:hint="eastAsia" w:ascii="KaiTi" w:hAnsi="KaiTi" w:eastAsia="KaiTi"/>
        </w:rPr>
        <w:t xml:space="preserve">: </w:t>
      </w:r>
      <w:r>
        <w:rPr>
          <w:spacing w:val="-3"/>
        </w:rPr>
        <w:t>我于迦叶佛教法下一生持清净梵行，虽然没有证果，但愿我在释迦佛出世时，在佛教法下，令佛欢喜并得以证果</w:t>
      </w:r>
      <w:r>
        <w:rPr>
          <w:rFonts w:hint="eastAsia" w:ascii="KaiTi" w:hAnsi="KaiTi" w:eastAsia="KaiTi"/>
          <w:spacing w:val="-3"/>
        </w:rPr>
        <w:t>:</w:t>
      </w:r>
      <w:r>
        <w:rPr>
          <w:spacing w:val="-11"/>
        </w:rPr>
        <w:t xml:space="preserve">愿我恶口骂人之业不要成熟。’ </w:t>
      </w:r>
      <w:r>
        <w:rPr>
          <w:spacing w:val="-6"/>
        </w:rPr>
        <w:t>众比丘，你们是怎么想的？时恶口比丘尼即今牧女，此是前世业力成熟。</w:t>
      </w:r>
      <w:r>
        <w:rPr>
          <w:spacing w:val="-4"/>
        </w:rPr>
        <w:t xml:space="preserve">所谓今世的因缘，就是她以欢喜心供养了我一朵果夏达呷花而得生天女， </w:t>
      </w:r>
      <w:r>
        <w:rPr>
          <w:spacing w:val="-13"/>
        </w:rPr>
        <w:t>此是今世的善业所感。”</w:t>
      </w:r>
    </w:p>
    <w:p>
      <w:pPr>
        <w:pStyle w:val="2"/>
        <w:spacing w:line="278" w:lineRule="auto"/>
        <w:ind w:right="1786" w:firstLine="422"/>
      </w:pPr>
      <w:r>
        <w:rPr>
          <w:spacing w:val="-3"/>
        </w:rPr>
        <w:t>诸比丘复次请问</w:t>
      </w:r>
      <w:r>
        <w:rPr>
          <w:rFonts w:hint="eastAsia" w:ascii="KaiTi" w:hAnsi="KaiTi" w:eastAsia="KaiTi"/>
        </w:rPr>
        <w:t>:</w:t>
      </w:r>
      <w:r>
        <w:rPr>
          <w:spacing w:val="-3"/>
        </w:rPr>
        <w:t xml:space="preserve">“世尊，那五百名牧童，以何因缘今世共为牧童？ </w:t>
      </w:r>
      <w:r>
        <w:rPr>
          <w:spacing w:val="-8"/>
        </w:rPr>
        <w:t>后来遇佛并出家证罗汉果？愿乐欲闻，唯愿为说。”世尊告曰</w:t>
      </w:r>
      <w:r>
        <w:rPr>
          <w:rFonts w:hint="eastAsia" w:ascii="KaiTi" w:hAnsi="KaiTi" w:eastAsia="KaiTi"/>
        </w:rPr>
        <w:t>:</w:t>
      </w:r>
      <w:r>
        <w:rPr>
          <w:spacing w:val="-2"/>
        </w:rPr>
        <w:t xml:space="preserve">“早在贤 </w:t>
      </w:r>
      <w:r>
        <w:rPr>
          <w:spacing w:val="-3"/>
        </w:rPr>
        <w:t>劫人寿二万岁，人天导师、如来、正等觉迦叶佛出世时，那五百名牧童都是比丘，当时他们以‘牧童’互相戏骂。临终时发愿</w:t>
      </w:r>
      <w:r>
        <w:rPr>
          <w:rFonts w:hint="eastAsia" w:ascii="KaiTi" w:hAnsi="KaiTi" w:eastAsia="KaiTi"/>
        </w:rPr>
        <w:t>:</w:t>
      </w:r>
      <w:r>
        <w:rPr>
          <w:spacing w:val="-3"/>
        </w:rPr>
        <w:t>虽然在迦叶佛前我们没有什么圣者的境界和功德，但是，以一生中持戒的功德，愿于释迦佛出世时，于佛教法下出家，令佛欢喜，得证罗汉果位</w:t>
      </w:r>
      <w:r>
        <w:rPr>
          <w:rFonts w:hint="eastAsia" w:ascii="KaiTi" w:hAnsi="KaiTi" w:eastAsia="KaiTi"/>
        </w:rPr>
        <w:t>;</w:t>
      </w:r>
      <w:r>
        <w:rPr>
          <w:spacing w:val="-3"/>
        </w:rPr>
        <w:t>愿恶口相骂之业不</w:t>
      </w:r>
    </w:p>
    <w:p>
      <w:pPr>
        <w:pStyle w:val="2"/>
        <w:tabs>
          <w:tab w:val="left" w:pos="6941"/>
        </w:tabs>
        <w:spacing w:line="278" w:lineRule="auto"/>
        <w:ind w:right="1471"/>
      </w:pPr>
      <w:r>
        <w:t>要成</w:t>
      </w:r>
      <w:r>
        <w:rPr>
          <w:spacing w:val="-3"/>
        </w:rPr>
        <w:t>熟</w:t>
      </w:r>
      <w:r>
        <w:rPr>
          <w:spacing w:val="-106"/>
        </w:rPr>
        <w:t>。</w:t>
      </w:r>
      <w:r>
        <w:rPr>
          <w:spacing w:val="-3"/>
        </w:rPr>
        <w:t>（</w:t>
      </w:r>
      <w:r>
        <w:t>师</w:t>
      </w:r>
      <w:r>
        <w:rPr>
          <w:spacing w:val="-3"/>
        </w:rPr>
        <w:t>言</w:t>
      </w:r>
      <w:r>
        <w:t>：</w:t>
      </w:r>
      <w:r>
        <w:rPr>
          <w:spacing w:val="-3"/>
        </w:rPr>
        <w:t>平</w:t>
      </w:r>
      <w:r>
        <w:t>时</w:t>
      </w:r>
      <w:r>
        <w:rPr>
          <w:spacing w:val="-3"/>
        </w:rPr>
        <w:t>业力</w:t>
      </w:r>
      <w:r>
        <w:t>现前</w:t>
      </w:r>
      <w:r>
        <w:rPr>
          <w:spacing w:val="-3"/>
        </w:rPr>
        <w:t>，</w:t>
      </w:r>
      <w:r>
        <w:t>不</w:t>
      </w:r>
      <w:r>
        <w:rPr>
          <w:spacing w:val="-3"/>
        </w:rPr>
        <w:t>留</w:t>
      </w:r>
      <w:r>
        <w:t>意</w:t>
      </w:r>
      <w:r>
        <w:rPr>
          <w:spacing w:val="-3"/>
        </w:rPr>
        <w:t>骂</w:t>
      </w:r>
      <w:r>
        <w:t>了</w:t>
      </w:r>
      <w:r>
        <w:rPr>
          <w:spacing w:val="-3"/>
        </w:rPr>
        <w:t>人</w:t>
      </w:r>
      <w:r>
        <w:t>，</w:t>
      </w:r>
      <w:r>
        <w:rPr>
          <w:spacing w:val="-3"/>
        </w:rPr>
        <w:t>马</w:t>
      </w:r>
      <w:r>
        <w:t>上念</w:t>
      </w:r>
      <w:r>
        <w:rPr>
          <w:spacing w:val="-3"/>
        </w:rPr>
        <w:t>“</w:t>
      </w:r>
      <w:r>
        <w:t>嗡</w:t>
      </w:r>
      <w:r>
        <w:rPr>
          <w:spacing w:val="-3"/>
        </w:rPr>
        <w:t>班</w:t>
      </w:r>
      <w:r>
        <w:t>札</w:t>
      </w:r>
      <w:r>
        <w:rPr>
          <w:spacing w:val="-3"/>
        </w:rPr>
        <w:t>儿</w:t>
      </w:r>
      <w:r>
        <w:t>萨</w:t>
      </w:r>
      <w:r>
        <w:tab/>
      </w:r>
      <w:r>
        <w:rPr>
          <w:spacing w:val="-17"/>
        </w:rPr>
        <w:t xml:space="preserve">” </w:t>
      </w:r>
      <w:r>
        <w:t>至少</w:t>
      </w:r>
      <w:r>
        <w:rPr>
          <w:spacing w:val="-3"/>
        </w:rPr>
        <w:t>一</w:t>
      </w:r>
      <w:r>
        <w:t>千</w:t>
      </w:r>
      <w:r>
        <w:rPr>
          <w:spacing w:val="-3"/>
        </w:rPr>
        <w:t>遍</w:t>
      </w:r>
      <w:r>
        <w:t>，</w:t>
      </w:r>
      <w:r>
        <w:rPr>
          <w:spacing w:val="-3"/>
        </w:rPr>
        <w:t>乃</w:t>
      </w:r>
      <w:r>
        <w:t>至</w:t>
      </w:r>
      <w:r>
        <w:rPr>
          <w:spacing w:val="-3"/>
        </w:rPr>
        <w:t>十</w:t>
      </w:r>
      <w:r>
        <w:t>万</w:t>
      </w:r>
      <w:r>
        <w:rPr>
          <w:spacing w:val="-3"/>
        </w:rPr>
        <w:t>遍</w:t>
      </w:r>
      <w:r>
        <w:t>，方</w:t>
      </w:r>
      <w:r>
        <w:rPr>
          <w:spacing w:val="-3"/>
        </w:rPr>
        <w:t>能</w:t>
      </w:r>
      <w:r>
        <w:t>忏</w:t>
      </w:r>
      <w:r>
        <w:rPr>
          <w:spacing w:val="-3"/>
        </w:rPr>
        <w:t>清</w:t>
      </w:r>
      <w:r>
        <w:t>，</w:t>
      </w:r>
      <w:r>
        <w:rPr>
          <w:spacing w:val="-3"/>
        </w:rPr>
        <w:t>以</w:t>
      </w:r>
      <w:r>
        <w:t>咒</w:t>
      </w:r>
      <w:r>
        <w:rPr>
          <w:spacing w:val="-3"/>
        </w:rPr>
        <w:t>力</w:t>
      </w:r>
      <w:r>
        <w:t>不</w:t>
      </w:r>
      <w:r>
        <w:rPr>
          <w:spacing w:val="-3"/>
        </w:rPr>
        <w:t>可</w:t>
      </w:r>
      <w:r>
        <w:t>思议</w:t>
      </w:r>
      <w:r>
        <w:rPr>
          <w:spacing w:val="-3"/>
        </w:rPr>
        <w:t>故</w:t>
      </w:r>
      <w:r>
        <w:rPr>
          <w:spacing w:val="-106"/>
        </w:rPr>
        <w:t>。</w:t>
      </w:r>
      <w:r>
        <w:rPr>
          <w:spacing w:val="-3"/>
        </w:rPr>
        <w:t>）</w:t>
      </w:r>
      <w:r>
        <w:t>当</w:t>
      </w:r>
      <w:r>
        <w:rPr>
          <w:spacing w:val="-3"/>
        </w:rPr>
        <w:t>时</w:t>
      </w:r>
      <w:r>
        <w:t>的</w:t>
      </w:r>
      <w:r>
        <w:rPr>
          <w:spacing w:val="-3"/>
        </w:rPr>
        <w:t>五</w:t>
      </w:r>
      <w:r>
        <w:t>百</w:t>
      </w:r>
    </w:p>
    <w:p>
      <w:pPr>
        <w:pStyle w:val="2"/>
        <w:spacing w:line="278" w:lineRule="auto"/>
        <w:ind w:right="1786"/>
      </w:pPr>
      <w:r>
        <w:t>位比丘就是现在的五百牧童。以恶口之业成熟故，又以其愿力成熟，今生能遇佛，令佛欢喜，出家后精进修持，证得阿罗汉果。”</w:t>
      </w:r>
    </w:p>
    <w:p>
      <w:pPr>
        <w:pStyle w:val="2"/>
        <w:spacing w:before="2"/>
        <w:ind w:left="0"/>
        <w:rPr>
          <w:sz w:val="24"/>
        </w:rPr>
      </w:pPr>
    </w:p>
    <w:p>
      <w:pPr>
        <w:pStyle w:val="7"/>
        <w:numPr>
          <w:ilvl w:val="0"/>
          <w:numId w:val="5"/>
        </w:numPr>
        <w:tabs>
          <w:tab w:val="left" w:pos="536"/>
        </w:tabs>
        <w:spacing w:before="0" w:after="0" w:line="240" w:lineRule="auto"/>
        <w:ind w:left="535" w:right="0" w:hanging="424"/>
        <w:jc w:val="left"/>
        <w:rPr>
          <w:sz w:val="21"/>
        </w:rPr>
      </w:pPr>
      <w:r>
        <w:rPr>
          <w:spacing w:val="-2"/>
          <w:sz w:val="21"/>
        </w:rPr>
        <w:t>扎德沃</w:t>
      </w:r>
    </w:p>
    <w:p>
      <w:pPr>
        <w:pStyle w:val="2"/>
        <w:tabs>
          <w:tab w:val="left" w:pos="1374"/>
        </w:tabs>
        <w:spacing w:before="44"/>
      </w:pPr>
      <w:r>
        <w:t>—青</w:t>
      </w:r>
      <w:r>
        <w:rPr>
          <w:spacing w:val="-3"/>
        </w:rPr>
        <w:t>年</w:t>
      </w:r>
      <w:r>
        <w:t>供花</w:t>
      </w:r>
      <w:r>
        <w:tab/>
      </w:r>
      <w:r>
        <w:rPr>
          <w:spacing w:val="-3"/>
        </w:rPr>
        <w:t>佛</w:t>
      </w:r>
      <w:r>
        <w:t>述</w:t>
      </w:r>
      <w:r>
        <w:rPr>
          <w:spacing w:val="-3"/>
        </w:rPr>
        <w:t>前</w:t>
      </w:r>
      <w:r>
        <w:t>因</w:t>
      </w:r>
    </w:p>
    <w:p>
      <w:pPr>
        <w:pStyle w:val="2"/>
        <w:spacing w:before="9"/>
        <w:ind w:left="0"/>
        <w:rPr>
          <w:sz w:val="27"/>
        </w:rPr>
      </w:pPr>
    </w:p>
    <w:p>
      <w:pPr>
        <w:pStyle w:val="2"/>
        <w:spacing w:line="278" w:lineRule="auto"/>
        <w:ind w:right="1786" w:firstLine="422"/>
      </w:pPr>
      <w:r>
        <w:rPr>
          <w:spacing w:val="-3"/>
        </w:rPr>
        <w:t>一时，佛在舍卫城。有五百位悠闲自在的扎德沃青年，他们经常逛 野外的公园，享受大自然明媚的风光。在盛开着白莲、青莲等各种奇花异草的公园里，他们无忧无虑地嬉戏，还经常编织各种花蔓作头饰、耳环、鼻环、项链、臂环、手环等等，一边还放着动听的妙乐，他们就这么欢快地度日。 我等大师、遍知、能仁释迦世尊以慈悲度化他们。一天早上， 世尊著衣持钵去城中化缘。很远处，这五百位扎德沃人就看见了佛闪闪发</w:t>
      </w:r>
    </w:p>
    <w:p>
      <w:pPr>
        <w:spacing w:after="0" w:line="278" w:lineRule="auto"/>
        <w:sectPr>
          <w:pgSz w:w="11910" w:h="16840"/>
          <w:pgMar w:top="1400" w:right="1640" w:bottom="280" w:left="1640" w:header="720" w:footer="720" w:gutter="0"/>
        </w:sectPr>
      </w:pPr>
    </w:p>
    <w:p>
      <w:pPr>
        <w:pStyle w:val="2"/>
        <w:spacing w:line="211" w:lineRule="exact"/>
        <w:rPr>
          <w:sz w:val="20"/>
        </w:rPr>
      </w:pPr>
      <w:r>
        <w:rPr>
          <w:position w:val="-3"/>
          <w:sz w:val="20"/>
        </w:rPr>
        <w:drawing>
          <wp:inline distT="0" distB="0" distL="0" distR="0">
            <wp:extent cx="4537075" cy="133985"/>
            <wp:effectExtent l="0" t="0" r="0" b="5715"/>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4" cstate="print"/>
                    <a:stretch>
                      <a:fillRect/>
                    </a:stretch>
                  </pic:blipFill>
                  <pic:spPr>
                    <a:xfrm>
                      <a:off x="0" y="0"/>
                      <a:ext cx="4537202" cy="134111"/>
                    </a:xfrm>
                    <a:prstGeom prst="rect">
                      <a:avLst/>
                    </a:prstGeom>
                  </pic:spPr>
                </pic:pic>
              </a:graphicData>
            </a:graphic>
          </wp:inline>
        </w:drawing>
      </w:r>
    </w:p>
    <w:p>
      <w:pPr>
        <w:pStyle w:val="2"/>
        <w:spacing w:before="66" w:line="278" w:lineRule="auto"/>
        <w:ind w:right="1683"/>
      </w:pPr>
      <w:r>
        <w:rPr>
          <w:spacing w:val="-3"/>
        </w:rPr>
        <w:t>恭敬顶礼令佛欢喜，右绕三匝后才依依不舍地离去。世尊此时破颜微笑， 身放白、红、黄、蓝四种光，光上照天界，下彻八寒八热地狱。地狱众生各自觉得冷暖舒适，都误以为是业报已尽当转生它方世界。后来知道是世尊的慈光给他们消除寒苦热恼，便对世尊生起了极大的信喜心，因此而转生到各个天界，同时得到了无常</w:t>
      </w:r>
      <w:r>
        <w:rPr>
          <w:rFonts w:hint="eastAsia" w:ascii="KaiTi" w:hAnsi="KaiTi" w:eastAsia="KaiTi"/>
          <w:spacing w:val="-1"/>
        </w:rPr>
        <w:t>(Ani-ccam)</w:t>
      </w:r>
      <w:r>
        <w:rPr>
          <w:spacing w:val="-2"/>
        </w:rPr>
        <w:t>、苦</w:t>
      </w:r>
      <w:r>
        <w:rPr>
          <w:rFonts w:hint="eastAsia" w:ascii="KaiTi" w:hAnsi="KaiTi" w:eastAsia="KaiTi"/>
        </w:rPr>
        <w:t>(Dukkha)</w:t>
      </w:r>
      <w:r>
        <w:t>、空</w:t>
      </w:r>
      <w:r>
        <w:rPr>
          <w:rFonts w:hint="eastAsia" w:ascii="KaiTi" w:hAnsi="KaiTi" w:eastAsia="KaiTi"/>
        </w:rPr>
        <w:t>(Sunnata)</w:t>
      </w:r>
      <w:r>
        <w:t>、无我</w:t>
      </w:r>
      <w:r>
        <w:rPr>
          <w:rFonts w:hint="eastAsia" w:ascii="KaiTi" w:hAnsi="KaiTi" w:eastAsia="KaiTi"/>
        </w:rPr>
        <w:t>(Anatta)</w:t>
      </w:r>
      <w:r>
        <w:rPr>
          <w:spacing w:val="-1"/>
        </w:rPr>
        <w:t>，共偈曰</w:t>
      </w:r>
      <w:r>
        <w:rPr>
          <w:rFonts w:hint="eastAsia" w:ascii="KaiTi" w:hAnsi="KaiTi" w:eastAsia="KaiTi"/>
          <w:spacing w:val="-3"/>
        </w:rPr>
        <w:t>:</w:t>
      </w:r>
      <w:r>
        <w:rPr>
          <w:spacing w:val="-3"/>
        </w:rPr>
        <w:t xml:space="preserve">“生起出离心，入于如来教，摧毁诸四魔，谁人 </w:t>
      </w:r>
      <w:r>
        <w:rPr>
          <w:spacing w:val="-8"/>
        </w:rPr>
        <w:t xml:space="preserve">能行持，清净梵戒行，远离诸轮回，灭尽诸痛苦。”佛光随后绕三千大千 </w:t>
      </w:r>
      <w:r>
        <w:rPr>
          <w:spacing w:val="-5"/>
        </w:rPr>
        <w:t>世界三匝复入白毫间。阿难尊者见此，恭敬合掌请问</w:t>
      </w:r>
      <w:r>
        <w:rPr>
          <w:rFonts w:hint="eastAsia" w:ascii="KaiTi" w:hAnsi="KaiTi" w:eastAsia="KaiTi"/>
        </w:rPr>
        <w:t>:</w:t>
      </w:r>
      <w:r>
        <w:rPr>
          <w:spacing w:val="-3"/>
        </w:rPr>
        <w:t xml:space="preserve">“世尊，如来正等 觉无因无缘不会放光微笑，今世尊以何因缘面显微笑身放四光？唯愿为  </w:t>
      </w:r>
      <w:r>
        <w:rPr>
          <w:spacing w:val="-13"/>
        </w:rPr>
        <w:t>说，愿乐欲闻。”佛告阿难</w:t>
      </w:r>
      <w:r>
        <w:rPr>
          <w:rFonts w:hint="eastAsia" w:ascii="KaiTi" w:hAnsi="KaiTi" w:eastAsia="KaiTi"/>
        </w:rPr>
        <w:t>:</w:t>
      </w:r>
      <w:r>
        <w:rPr>
          <w:spacing w:val="-3"/>
        </w:rPr>
        <w:t>“如是如是。如来、正等觉无因无缘是不会  放光微笑的。今吾见五百扎德沃人以信喜心供养鲜花，右绕我三匝故，彼等当于十三大劫中不堕恶趣，再十三大劫转生天界享受欲乐，然后转为人身出家</w:t>
      </w:r>
      <w:r>
        <w:rPr>
          <w:rFonts w:hint="eastAsia" w:ascii="KaiTi" w:hAnsi="KaiTi" w:eastAsia="KaiTi"/>
        </w:rPr>
        <w:t>(Nikkhamamana)</w:t>
      </w:r>
      <w:r>
        <w:rPr>
          <w:spacing w:val="-2"/>
        </w:rPr>
        <w:t>修行</w:t>
      </w:r>
      <w:r>
        <w:rPr>
          <w:rFonts w:hint="eastAsia" w:ascii="KaiTi" w:hAnsi="KaiTi" w:eastAsia="KaiTi"/>
        </w:rPr>
        <w:t>(Padipata)</w:t>
      </w:r>
      <w:r>
        <w:rPr>
          <w:spacing w:val="-3"/>
        </w:rPr>
        <w:t>，在阿兰若处独修三十七道品而得独觉果位，其名曰</w:t>
      </w:r>
      <w:r>
        <w:rPr>
          <w:rFonts w:hint="eastAsia" w:ascii="KaiTi" w:hAnsi="KaiTi" w:eastAsia="KaiTi"/>
          <w:spacing w:val="-3"/>
        </w:rPr>
        <w:t>:</w:t>
      </w:r>
      <w:r>
        <w:rPr>
          <w:spacing w:val="-8"/>
        </w:rPr>
        <w:t>无愿独觉。以此因缘，令我破颜微笑，身放四光。”</w:t>
      </w:r>
    </w:p>
    <w:p>
      <w:pPr>
        <w:pStyle w:val="2"/>
        <w:spacing w:line="278" w:lineRule="auto"/>
        <w:ind w:right="1471" w:firstLine="422"/>
      </w:pPr>
      <w:r>
        <w:t>时诸比丘闻此，复请问</w:t>
      </w:r>
      <w:r>
        <w:rPr>
          <w:rFonts w:hint="eastAsia" w:ascii="KaiTi" w:hAnsi="KaiTi" w:eastAsia="KaiTi"/>
        </w:rPr>
        <w:t>:</w:t>
      </w:r>
      <w:r>
        <w:t>“世尊，彼等往昔以何善业对您作鲜花供养？” 世尊告曰</w:t>
      </w:r>
      <w:r>
        <w:rPr>
          <w:rFonts w:hint="eastAsia" w:ascii="KaiTi" w:hAnsi="KaiTi" w:eastAsia="KaiTi"/>
        </w:rPr>
        <w:t>:</w:t>
      </w:r>
      <w:r>
        <w:t>“诸佛善逝是往昔积集善业，我亦如是。本来一切众生的业不</w:t>
      </w:r>
    </w:p>
    <w:p>
      <w:pPr>
        <w:pStyle w:val="2"/>
        <w:spacing w:line="278" w:lineRule="auto"/>
        <w:ind w:right="1682"/>
      </w:pPr>
      <w:r>
        <w:rPr>
          <w:spacing w:val="-3"/>
        </w:rPr>
        <w:t>会成熟于器界的地水火风，而是成熟于自身的界蕴处。所谓</w:t>
      </w:r>
      <w:r>
        <w:rPr>
          <w:rFonts w:hint="eastAsia" w:ascii="KaiTi" w:hAnsi="KaiTi" w:eastAsia="KaiTi"/>
        </w:rPr>
        <w:t>:</w:t>
      </w:r>
      <w:r>
        <w:rPr>
          <w:spacing w:val="-3"/>
        </w:rPr>
        <w:t xml:space="preserve">‘纵经百千 </w:t>
      </w:r>
      <w:r>
        <w:rPr>
          <w:spacing w:val="-9"/>
        </w:rPr>
        <w:t xml:space="preserve">劫，所作业不亡，因缘会遇时，果报还自受’。那是在久远前第二个大阿 </w:t>
      </w:r>
      <w:r>
        <w:rPr>
          <w:spacing w:val="-5"/>
        </w:rPr>
        <w:t>僧祗劫时，有人天导师、如来、正等觉燃灯佛</w:t>
      </w:r>
      <w:r>
        <w:rPr>
          <w:rFonts w:hint="eastAsia" w:ascii="KaiTi" w:hAnsi="KaiTi" w:eastAsia="KaiTi"/>
        </w:rPr>
        <w:t>(Dipamkara Buddha)</w:t>
      </w:r>
      <w:r>
        <w:rPr>
          <w:spacing w:val="-2"/>
        </w:rPr>
        <w:t>出世。</w:t>
      </w:r>
      <w:r>
        <w:rPr>
          <w:spacing w:val="-3"/>
        </w:rPr>
        <w:t>燃灯国王安住在燃灯王宫内如理如法的掌管上下，举国安泰，佛法兴盛， 无有战争灾难，人人都安闲度日。有一次，燃灯国王准备恭请燃灯佛光临</w:t>
      </w:r>
      <w:r>
        <w:rPr>
          <w:spacing w:val="-7"/>
        </w:rPr>
        <w:t>王宫应供。同时派人特邀其部下的具财子国王到时也能参加应供。</w:t>
      </w:r>
      <w:r>
        <w:t>（</w:t>
      </w:r>
      <w:r>
        <w:rPr>
          <w:spacing w:val="-2"/>
        </w:rPr>
        <w:t>译者</w:t>
      </w:r>
      <w:r>
        <w:rPr>
          <w:rFonts w:hint="eastAsia" w:ascii="KaiTi" w:hAnsi="KaiTi" w:eastAsia="KaiTi"/>
        </w:rPr>
        <w:t xml:space="preserve">: </w:t>
      </w:r>
      <w:r>
        <w:rPr>
          <w:spacing w:val="-3"/>
        </w:rPr>
        <w:t>以后堪布、活佛到汉地去了，居士们应该象燃灯国王一样通知别人，不要保密。密法是该保密的却不保密，堪布活佛不该保密却偏要保密，密法是</w:t>
      </w:r>
      <w:r>
        <w:rPr>
          <w:spacing w:val="-8"/>
        </w:rPr>
        <w:t>有传承的应该保密，对堪布活佛保密却至今未找到传承。</w:t>
      </w:r>
      <w:r>
        <w:t>）</w:t>
      </w:r>
      <w:r>
        <w:rPr>
          <w:spacing w:val="-3"/>
        </w:rPr>
        <w:t>此具财子国王 也是财富圆满行大布施者，他已是十二年如一日地恒行上供下施。这次， 他准备作最后的五大供养</w:t>
      </w:r>
      <w:r>
        <w:rPr>
          <w:rFonts w:hint="eastAsia" w:ascii="KaiTi" w:hAnsi="KaiTi" w:eastAsia="KaiTi"/>
          <w:spacing w:val="-3"/>
        </w:rPr>
        <w:t>:</w:t>
      </w:r>
      <w:r>
        <w:rPr>
          <w:spacing w:val="-3"/>
        </w:rPr>
        <w:t>金盘、金掌、金瓶、五百嘎夏巴涅及一位美女。</w:t>
      </w:r>
    </w:p>
    <w:p>
      <w:pPr>
        <w:pStyle w:val="2"/>
        <w:spacing w:line="278" w:lineRule="auto"/>
        <w:ind w:right="1680" w:firstLine="422"/>
      </w:pPr>
      <w:r>
        <w:rPr>
          <w:spacing w:val="-7"/>
        </w:rPr>
        <w:t xml:space="preserve">在另外的地方，有二位婆罗门的儿子在一婆罗门上师前学习《吠陀》， </w:t>
      </w:r>
      <w:r>
        <w:rPr>
          <w:spacing w:val="-5"/>
        </w:rPr>
        <w:t>学了很久，想报答上师恩德却又苦于没有财物。后来他们听说了具财子国</w:t>
      </w:r>
      <w:r>
        <w:rPr>
          <w:spacing w:val="-4"/>
        </w:rPr>
        <w:t>王好施，就前往求施财物。在他们未到前，具财子国王的天尊告诉他</w:t>
      </w:r>
      <w:r>
        <w:rPr>
          <w:rFonts w:hint="eastAsia" w:ascii="KaiTi" w:hAnsi="KaiTi" w:eastAsia="KaiTi"/>
        </w:rPr>
        <w:t>:</w:t>
      </w:r>
      <w:r>
        <w:t>‘今</w:t>
      </w:r>
      <w:r>
        <w:rPr>
          <w:spacing w:val="-3"/>
        </w:rPr>
        <w:t>来二人，一名贤慧，一名智慧，他俩前来求施，如果你将五大供品奉献给</w:t>
      </w:r>
      <w:r>
        <w:rPr>
          <w:spacing w:val="-9"/>
        </w:rPr>
        <w:t xml:space="preserve">贤慧，则胜过你十二年的上供下施功德。’言毕不久，果真来了二人，具 </w:t>
      </w:r>
      <w:r>
        <w:rPr>
          <w:spacing w:val="-5"/>
        </w:rPr>
        <w:t>财子国王把他俩迎进宫中，一问之下知道是贤慧后，就满心欢喜地将五供</w:t>
      </w:r>
      <w:r>
        <w:rPr>
          <w:spacing w:val="-4"/>
        </w:rPr>
        <w:t>品献给了贤慧，而贤慧仅是没有接受美女，其余的四供都欢喜纳受了。因</w:t>
      </w:r>
      <w:r>
        <w:rPr>
          <w:spacing w:val="-3"/>
        </w:rPr>
        <w:t>为他觉得自己已受梵行不淫戒，不宜接受美女。可这位美女却是钟情于贤慧，愿意随他去，在一旁悄悄地说</w:t>
      </w:r>
      <w:r>
        <w:rPr>
          <w:rFonts w:hint="eastAsia" w:ascii="KaiTi" w:hAnsi="KaiTi" w:eastAsia="KaiTi"/>
        </w:rPr>
        <w:t>:</w:t>
      </w:r>
      <w:r>
        <w:rPr>
          <w:spacing w:val="-3"/>
        </w:rPr>
        <w:t>‘贤慧，既然国王已把我赐给您，还</w:t>
      </w:r>
      <w:r>
        <w:rPr>
          <w:w w:val="100"/>
        </w:rPr>
        <w:t>是</w:t>
      </w:r>
      <w:r>
        <w:rPr>
          <w:spacing w:val="-12"/>
          <w:w w:val="100"/>
        </w:rPr>
        <w:t>接纳我吧！’贤慧还是毅然地谢绝了。这时美女已是无处可依，便独自</w:t>
      </w:r>
    </w:p>
    <w:p>
      <w:pPr>
        <w:pStyle w:val="2"/>
        <w:spacing w:line="278" w:lineRule="auto"/>
        <w:ind w:right="1574"/>
      </w:pPr>
      <w:r>
        <w:rPr>
          <w:spacing w:val="-3"/>
        </w:rPr>
        <w:t>朝燃灯国走去了。见一位卖花的人，她就把全身的金银珍宝交于卖花摊主， 并要求道</w:t>
      </w:r>
      <w:r>
        <w:rPr>
          <w:rFonts w:hint="eastAsia" w:ascii="KaiTi" w:hAnsi="KaiTi" w:eastAsia="KaiTi"/>
        </w:rPr>
        <w:t>:</w:t>
      </w:r>
      <w:r>
        <w:rPr>
          <w:spacing w:val="-3"/>
        </w:rPr>
        <w:t>‘我把这些很值钱的金银珍宝全交给你，以后我将每天定时来</w:t>
      </w:r>
    </w:p>
    <w:p>
      <w:pPr>
        <w:pStyle w:val="2"/>
        <w:spacing w:line="278" w:lineRule="auto"/>
        <w:ind w:right="1999"/>
        <w:rPr>
          <w:rFonts w:hint="eastAsia" w:ascii="KaiTi" w:hAnsi="KaiTi" w:eastAsia="KaiTi"/>
        </w:rPr>
      </w:pPr>
      <w:r>
        <w:rPr>
          <w:spacing w:val="-12"/>
        </w:rPr>
        <w:t>取一朵青莲去供养天尊。’</w:t>
      </w:r>
      <w:r>
        <w:rPr>
          <w:rFonts w:hint="eastAsia" w:ascii="KaiTi" w:hAnsi="KaiTi" w:eastAsia="KaiTi"/>
        </w:rPr>
        <w:t>(</w:t>
      </w:r>
      <w:r>
        <w:rPr>
          <w:spacing w:val="-3"/>
        </w:rPr>
        <w:t>译者：这里所谓的天尊，也许是燃灯佛，在经论中有时佛和菩萨也可用天尊之名。</w:t>
      </w:r>
      <w:r>
        <w:rPr>
          <w:rFonts w:hint="eastAsia" w:ascii="KaiTi" w:hAnsi="KaiTi" w:eastAsia="KaiTi"/>
        </w:rPr>
        <w:t>)</w:t>
      </w:r>
    </w:p>
    <w:p>
      <w:pPr>
        <w:pStyle w:val="2"/>
        <w:spacing w:line="278" w:lineRule="auto"/>
        <w:ind w:right="1891" w:firstLine="422"/>
        <w:rPr>
          <w:rFonts w:hint="eastAsia" w:ascii="KaiTi" w:eastAsia="KaiTi"/>
        </w:rPr>
      </w:pPr>
      <w:r>
        <w:t>贤慧得到四大物品后去供养他的上师，上师唯有五百嘎夏巴涅没有接受。当晚，贤慧就做了十个梦</w:t>
      </w:r>
      <w:r>
        <w:rPr>
          <w:rFonts w:hint="eastAsia" w:ascii="KaiTi" w:eastAsia="KaiTi"/>
        </w:rPr>
        <w:t>:</w:t>
      </w:r>
      <w:r>
        <w:t>一是自己饮用大海水</w:t>
      </w:r>
      <w:r>
        <w:rPr>
          <w:rFonts w:hint="eastAsia" w:ascii="KaiTi" w:eastAsia="KaiTi"/>
        </w:rPr>
        <w:t>;</w:t>
      </w:r>
      <w:r>
        <w:t>二是行走于虚空</w:t>
      </w:r>
      <w:r>
        <w:rPr>
          <w:rFonts w:hint="eastAsia" w:ascii="KaiTi" w:eastAsia="KaiTi"/>
        </w:rPr>
        <w:t>;</w:t>
      </w:r>
    </w:p>
    <w:p>
      <w:pPr>
        <w:spacing w:after="0" w:line="278" w:lineRule="auto"/>
        <w:rPr>
          <w:rFonts w:hint="eastAsia" w:ascii="KaiTi" w:eastAsia="KaiTi"/>
        </w:rPr>
        <w:sectPr>
          <w:pgSz w:w="11910" w:h="16840"/>
          <w:pgMar w:top="1480" w:right="1640" w:bottom="280" w:left="1640" w:header="720" w:footer="720" w:gutter="0"/>
        </w:sectPr>
      </w:pPr>
    </w:p>
    <w:p>
      <w:pPr>
        <w:pStyle w:val="2"/>
        <w:spacing w:before="44" w:line="278" w:lineRule="auto"/>
        <w:ind w:right="1786"/>
      </w:pPr>
      <w:r>
        <w:rPr>
          <w:spacing w:val="-2"/>
        </w:rPr>
        <w:t>三是手持日轮</w:t>
      </w:r>
      <w:r>
        <w:rPr>
          <w:rFonts w:hint="eastAsia" w:ascii="KaiTi" w:hAnsi="KaiTi" w:eastAsia="KaiTi"/>
          <w:spacing w:val="-3"/>
        </w:rPr>
        <w:t>;</w:t>
      </w:r>
      <w:r>
        <w:rPr>
          <w:spacing w:val="-3"/>
        </w:rPr>
        <w:t>四是手持月轮</w:t>
      </w:r>
      <w:r>
        <w:rPr>
          <w:rFonts w:hint="eastAsia" w:ascii="KaiTi" w:hAnsi="KaiTi" w:eastAsia="KaiTi"/>
        </w:rPr>
        <w:t>;</w:t>
      </w:r>
      <w:r>
        <w:rPr>
          <w:spacing w:val="-3"/>
        </w:rPr>
        <w:t>五是乘国王的马车</w:t>
      </w:r>
      <w:r>
        <w:rPr>
          <w:rFonts w:hint="eastAsia" w:ascii="KaiTi" w:hAnsi="KaiTi" w:eastAsia="KaiTi"/>
        </w:rPr>
        <w:t>;</w:t>
      </w:r>
      <w:r>
        <w:rPr>
          <w:spacing w:val="-3"/>
        </w:rPr>
        <w:t>六是乘仙人的马车</w:t>
      </w:r>
      <w:r>
        <w:rPr>
          <w:rFonts w:hint="eastAsia" w:ascii="KaiTi" w:hAnsi="KaiTi" w:eastAsia="KaiTi"/>
        </w:rPr>
        <w:t>;</w:t>
      </w:r>
      <w:r>
        <w:rPr>
          <w:spacing w:val="-3"/>
        </w:rPr>
        <w:t>七是</w:t>
      </w:r>
      <w:r>
        <w:rPr>
          <w:spacing w:val="-1"/>
        </w:rPr>
        <w:t>骑大象</w:t>
      </w:r>
      <w:r>
        <w:rPr>
          <w:rFonts w:hint="eastAsia" w:ascii="KaiTi" w:hAnsi="KaiTi" w:eastAsia="KaiTi"/>
        </w:rPr>
        <w:t>;</w:t>
      </w:r>
      <w:r>
        <w:rPr>
          <w:spacing w:val="-3"/>
        </w:rPr>
        <w:t>八是骑天鹅</w:t>
      </w:r>
      <w:r>
        <w:rPr>
          <w:rFonts w:hint="eastAsia" w:ascii="KaiTi" w:hAnsi="KaiTi" w:eastAsia="KaiTi"/>
          <w:spacing w:val="-3"/>
        </w:rPr>
        <w:t>;</w:t>
      </w:r>
      <w:r>
        <w:rPr>
          <w:spacing w:val="-2"/>
        </w:rPr>
        <w:t>九是骑狮子</w:t>
      </w:r>
      <w:r>
        <w:rPr>
          <w:rFonts w:hint="eastAsia" w:ascii="KaiTi" w:hAnsi="KaiTi" w:eastAsia="KaiTi"/>
        </w:rPr>
        <w:t>;</w:t>
      </w:r>
      <w:r>
        <w:rPr>
          <w:spacing w:val="-3"/>
        </w:rPr>
        <w:t>十是登悬崖。清晨醒来，他觉得稀有， 便四处探询能解梦的人。后听到附近有位具五神通的仙人擅于解梦，他便前去求解。仙人告曰</w:t>
      </w:r>
      <w:r>
        <w:rPr>
          <w:rFonts w:hint="eastAsia" w:ascii="KaiTi" w:hAnsi="KaiTi" w:eastAsia="KaiTi"/>
        </w:rPr>
        <w:t>:</w:t>
      </w:r>
      <w:r>
        <w:rPr>
          <w:spacing w:val="-3"/>
        </w:rPr>
        <w:t>‘此梦非吾所能解，听说最近燃灯国王将恭请燃灯佛去王宫应供，届时汝亦可前往</w:t>
      </w:r>
      <w:r>
        <w:rPr>
          <w:rFonts w:hint="eastAsia" w:ascii="KaiTi" w:hAnsi="KaiTi" w:eastAsia="KaiTi"/>
        </w:rPr>
        <w:t>,</w:t>
      </w:r>
      <w:r>
        <w:rPr>
          <w:spacing w:val="-12"/>
        </w:rPr>
        <w:t xml:space="preserve">请求燃灯佛解你的十种梦相。’贤慧听 </w:t>
      </w:r>
      <w:r>
        <w:rPr>
          <w:spacing w:val="-6"/>
        </w:rPr>
        <w:t>毕，就前往燃灯国。与此同时，具财子国王也率八万大臣前往燃灯国。</w:t>
      </w:r>
    </w:p>
    <w:p>
      <w:pPr>
        <w:pStyle w:val="2"/>
        <w:spacing w:line="278" w:lineRule="auto"/>
        <w:ind w:right="1680" w:firstLine="422"/>
      </w:pPr>
      <w:r>
        <w:rPr>
          <w:spacing w:val="-3"/>
        </w:rPr>
        <w:t>燃灯国王为供养燃灯佛，在前七天就规定</w:t>
      </w:r>
      <w:r>
        <w:rPr>
          <w:rFonts w:hint="eastAsia" w:ascii="KaiTi" w:hAnsi="KaiTi" w:eastAsia="KaiTi"/>
        </w:rPr>
        <w:t>:</w:t>
      </w:r>
      <w:r>
        <w:rPr>
          <w:spacing w:val="-3"/>
        </w:rPr>
        <w:t>国内所有鲜花一律交给王 宫以备供养燃灯佛，任何人不得违越！因此，全国大小地方没有一朵花敢留下来。那位美女还是照例去取她每日订购的一朵花，卖花者说</w:t>
      </w:r>
      <w:r>
        <w:rPr>
          <w:rFonts w:hint="eastAsia" w:ascii="KaiTi" w:hAnsi="KaiTi" w:eastAsia="KaiTi"/>
        </w:rPr>
        <w:t>:</w:t>
      </w:r>
      <w:r>
        <w:rPr>
          <w:spacing w:val="-2"/>
        </w:rPr>
        <w:t xml:space="preserve">‘您看， </w:t>
      </w:r>
      <w:r>
        <w:rPr>
          <w:spacing w:val="-9"/>
        </w:rPr>
        <w:t xml:space="preserve">国王有约，不得留一朵花，我已全部上交了。’美女稍作默然，尔后很有 </w:t>
      </w:r>
      <w:r>
        <w:rPr>
          <w:spacing w:val="-5"/>
        </w:rPr>
        <w:t>把握地告诉卖花人</w:t>
      </w:r>
      <w:r>
        <w:rPr>
          <w:rFonts w:hint="eastAsia" w:ascii="KaiTi" w:hAnsi="KaiTi" w:eastAsia="KaiTi"/>
        </w:rPr>
        <w:t>:</w:t>
      </w:r>
      <w:r>
        <w:rPr>
          <w:spacing w:val="-3"/>
        </w:rPr>
        <w:t xml:space="preserve">‘你去莲池边看，以我福德力，肯定池中有绽开的莲 </w:t>
      </w:r>
      <w:r>
        <w:rPr>
          <w:spacing w:val="-12"/>
        </w:rPr>
        <w:t xml:space="preserve">花。’卖花人半信半疑地走过去。果然，池中有绽开的七朵青莲。他觉得 </w:t>
      </w:r>
      <w:r>
        <w:rPr>
          <w:spacing w:val="-6"/>
        </w:rPr>
        <w:t>稀有，回告美女</w:t>
      </w:r>
      <w:r>
        <w:rPr>
          <w:rFonts w:hint="eastAsia" w:ascii="KaiTi" w:hAnsi="KaiTi" w:eastAsia="KaiTi"/>
        </w:rPr>
        <w:t>:</w:t>
      </w:r>
      <w:r>
        <w:rPr>
          <w:spacing w:val="-3"/>
        </w:rPr>
        <w:t>‘奇哉！奇哉！我刚刚全采了，怎么突然又有新开的七 朵青莲？’美女让他采下，他怎么都不敢去采，因为害怕有违国王条规。美女灵机一动说</w:t>
      </w:r>
      <w:r>
        <w:rPr>
          <w:rFonts w:hint="eastAsia" w:ascii="KaiTi" w:hAnsi="KaiTi" w:eastAsia="KaiTi"/>
        </w:rPr>
        <w:t>:</w:t>
      </w:r>
      <w:r>
        <w:rPr>
          <w:spacing w:val="-3"/>
        </w:rPr>
        <w:t xml:space="preserve">‘不要紧，你去采来后，我把花放在宝瓶里用水养着， </w:t>
      </w:r>
      <w:r>
        <w:rPr>
          <w:spacing w:val="-11"/>
        </w:rPr>
        <w:t xml:space="preserve">任何人都不得见的，放心好了。’卖花人采来了花，美女把它们装在宝瓶 </w:t>
      </w:r>
      <w:r>
        <w:rPr>
          <w:spacing w:val="-6"/>
        </w:rPr>
        <w:t>里，藏在身上往城中去了。此时，贤慧也到了燃灯国，他自言自语</w:t>
      </w:r>
      <w:r>
        <w:rPr>
          <w:rFonts w:hint="eastAsia" w:ascii="KaiTi" w:hAnsi="KaiTi" w:eastAsia="KaiTi"/>
        </w:rPr>
        <w:t>:</w:t>
      </w:r>
      <w:r>
        <w:rPr>
          <w:spacing w:val="-2"/>
        </w:rPr>
        <w:t xml:space="preserve">‘我 </w:t>
      </w:r>
      <w:r>
        <w:rPr>
          <w:spacing w:val="-8"/>
        </w:rPr>
        <w:t xml:space="preserve">没有供品很不应理，应该找些鲜花供养燃灯佛。’于是，他走遍全城的大 </w:t>
      </w:r>
      <w:r>
        <w:rPr>
          <w:spacing w:val="-5"/>
        </w:rPr>
        <w:t>小花园，从东门出，北门进，四处寻找鲜花。可是一无所得，正失望地往</w:t>
      </w:r>
      <w:r>
        <w:rPr>
          <w:spacing w:val="-4"/>
        </w:rPr>
        <w:t>回走时，又与那位美女不期而遇了。以贤慧婆罗门的福德力，美女藏在宝</w:t>
      </w:r>
      <w:r>
        <w:rPr>
          <w:spacing w:val="-3"/>
        </w:rPr>
        <w:t>瓶中的青莲从瓶中露出来了。</w:t>
      </w:r>
    </w:p>
    <w:p>
      <w:pPr>
        <w:pStyle w:val="2"/>
        <w:spacing w:line="278" w:lineRule="auto"/>
        <w:ind w:right="1687" w:firstLine="422"/>
      </w:pPr>
      <w:r>
        <w:rPr>
          <w:spacing w:val="-3"/>
        </w:rPr>
        <w:t>贤慧婆罗门见到了开在瓶外的七朵青莲，很想借此供佛。于是他上  前对美女商求道</w:t>
      </w:r>
      <w:r>
        <w:rPr>
          <w:rFonts w:hint="eastAsia" w:ascii="KaiTi" w:hAnsi="KaiTi" w:eastAsia="KaiTi"/>
        </w:rPr>
        <w:t>:</w:t>
      </w:r>
      <w:r>
        <w:rPr>
          <w:spacing w:val="-3"/>
        </w:rPr>
        <w:t>‘我给你五百嘎夏巴涅，能否把青莲花给我？’美女定 神看了看贤慧婆罗门，故意不肯地说</w:t>
      </w:r>
      <w:r>
        <w:rPr>
          <w:rFonts w:hint="eastAsia" w:ascii="KaiTi" w:hAnsi="KaiTi" w:eastAsia="KaiTi"/>
        </w:rPr>
        <w:t>:</w:t>
      </w:r>
      <w:r>
        <w:rPr>
          <w:spacing w:val="-3"/>
        </w:rPr>
        <w:t xml:space="preserve">‘噢，是你呀！不就是当初不愿接 纳我的那位婆罗门吗？怎么？现在想要我手中的花？我当然是不会给你  </w:t>
      </w:r>
      <w:r>
        <w:rPr>
          <w:spacing w:val="-12"/>
        </w:rPr>
        <w:t>的。’但美女还是忍不住又接着问他</w:t>
      </w:r>
      <w:r>
        <w:rPr>
          <w:rFonts w:hint="eastAsia" w:ascii="KaiTi" w:hAnsi="KaiTi" w:eastAsia="KaiTi"/>
        </w:rPr>
        <w:t>:</w:t>
      </w:r>
      <w:r>
        <w:rPr>
          <w:spacing w:val="-3"/>
        </w:rPr>
        <w:t>‘不过……，您要花到底做什么？’ 贤慧说</w:t>
      </w:r>
      <w:r>
        <w:rPr>
          <w:rFonts w:hint="eastAsia" w:ascii="KaiTi" w:hAnsi="KaiTi" w:eastAsia="KaiTi"/>
        </w:rPr>
        <w:t>:</w:t>
      </w:r>
      <w:r>
        <w:rPr>
          <w:spacing w:val="-10"/>
        </w:rPr>
        <w:t>‘别无他意，只是想借花献佛而已。’美女略微思考了一下说</w:t>
      </w:r>
      <w:r>
        <w:rPr>
          <w:rFonts w:hint="eastAsia" w:ascii="KaiTi" w:hAnsi="KaiTi" w:eastAsia="KaiTi"/>
        </w:rPr>
        <w:t>:</w:t>
      </w:r>
      <w:r>
        <w:rPr>
          <w:spacing w:val="-2"/>
        </w:rPr>
        <w:t>‘给</w:t>
      </w:r>
      <w:r>
        <w:rPr>
          <w:spacing w:val="-3"/>
        </w:rPr>
        <w:t>你倒可以，但我不要钱，只是要您发个愿∶生生世世让我作您的妻子。否</w:t>
      </w:r>
      <w:r>
        <w:rPr>
          <w:spacing w:val="-12"/>
        </w:rPr>
        <w:t>则，我是不会给您花的。’贤慧听后很真诚地对她说</w:t>
      </w:r>
      <w:r>
        <w:rPr>
          <w:rFonts w:hint="eastAsia" w:ascii="KaiTi" w:hAnsi="KaiTi" w:eastAsia="KaiTi"/>
        </w:rPr>
        <w:t>:</w:t>
      </w:r>
      <w:r>
        <w:rPr>
          <w:spacing w:val="-3"/>
        </w:rPr>
        <w:t>‘我一生好行布施， 将来生生世世中将会布施自己的妻子、儿女，甚至我自身的血肉，你还是</w:t>
      </w:r>
      <w:r>
        <w:rPr>
          <w:spacing w:val="-13"/>
        </w:rPr>
        <w:t>好好考虑考虑。’美女说</w:t>
      </w:r>
      <w:r>
        <w:rPr>
          <w:rFonts w:hint="eastAsia" w:ascii="KaiTi" w:hAnsi="KaiTi" w:eastAsia="KaiTi"/>
        </w:rPr>
        <w:t>:</w:t>
      </w:r>
      <w:r>
        <w:rPr>
          <w:spacing w:val="-3"/>
        </w:rPr>
        <w:t>‘无论如何，在您以后的布施中我绝不造任何</w:t>
      </w:r>
      <w:r>
        <w:rPr>
          <w:w w:val="100"/>
        </w:rPr>
        <w:t>违</w:t>
      </w:r>
      <w:r>
        <w:rPr>
          <w:spacing w:val="-18"/>
          <w:w w:val="100"/>
        </w:rPr>
        <w:t>缘，只要您现在发愿就可以。’</w:t>
      </w:r>
      <w:r>
        <w:rPr>
          <w:w w:val="100"/>
        </w:rPr>
        <w:t>（</w:t>
      </w:r>
      <w:r>
        <w:rPr>
          <w:spacing w:val="-2"/>
          <w:w w:val="100"/>
        </w:rPr>
        <w:t>译者</w:t>
      </w:r>
      <w:r>
        <w:rPr>
          <w:rFonts w:hint="eastAsia" w:ascii="KaiTi" w:hAnsi="KaiTi" w:eastAsia="KaiTi"/>
          <w:spacing w:val="-3"/>
          <w:w w:val="100"/>
        </w:rPr>
        <w:t>:</w:t>
      </w:r>
      <w:r>
        <w:rPr>
          <w:spacing w:val="-3"/>
          <w:w w:val="100"/>
        </w:rPr>
        <w:t>这个故事在义城王子为婆罗门</w:t>
      </w:r>
    </w:p>
    <w:p>
      <w:pPr>
        <w:pStyle w:val="2"/>
        <w:spacing w:line="278" w:lineRule="auto"/>
        <w:ind w:right="1786"/>
      </w:pPr>
      <w:r>
        <w:rPr>
          <w:spacing w:val="-3"/>
        </w:rPr>
        <w:t>布施儿女时其妃不愿，王子劝他</w:t>
      </w:r>
      <w:r>
        <w:rPr>
          <w:rFonts w:hint="eastAsia" w:ascii="KaiTi" w:hAnsi="KaiTi" w:eastAsia="KaiTi"/>
        </w:rPr>
        <w:t>:</w:t>
      </w:r>
      <w:r>
        <w:rPr>
          <w:spacing w:val="-3"/>
        </w:rPr>
        <w:t>‘你曾经发愿……’当时她回忆起往昔之愿）之后，美女将五朵莲花送给了贤慧，并同时发愿</w:t>
      </w:r>
      <w:r>
        <w:rPr>
          <w:rFonts w:hint="eastAsia" w:ascii="KaiTi" w:hAnsi="KaiTi" w:eastAsia="KaiTi"/>
        </w:rPr>
        <w:t>:</w:t>
      </w:r>
      <w:r>
        <w:rPr>
          <w:spacing w:val="-3"/>
        </w:rPr>
        <w:t>‘您何时成佛转法轮，我就何时作您的弟子行持佛法，乃至未成佛间，我生生世世作您的</w:t>
      </w:r>
      <w:r>
        <w:rPr>
          <w:spacing w:val="-30"/>
        </w:rPr>
        <w:t>妻子。’</w:t>
      </w:r>
    </w:p>
    <w:p>
      <w:pPr>
        <w:pStyle w:val="2"/>
        <w:spacing w:line="278" w:lineRule="auto"/>
        <w:ind w:right="1786" w:firstLine="422"/>
      </w:pPr>
      <w:r>
        <w:rPr>
          <w:spacing w:val="-3"/>
        </w:rPr>
        <w:t>燃灯佛光临燃灯王宫应供的日子临近了，宫庭内外，大街小巷扫洒 清洁，无有瓦砾沙石，地平如掌。用甘露水、涂香、妙香敷撒大地，种种幢幡、宝盖、伞盖林立，庄严着宫城内外，环境非常悦意。燃灯国王手举百幅宝伞，率领他手下各持宝伞的大臣们，具财子国王也率领他手下的八万眷属们一起前往迎请燃灯佛，在佛前顶礼合掌祈求</w:t>
      </w:r>
      <w:r>
        <w:rPr>
          <w:rFonts w:hint="eastAsia" w:ascii="KaiTi" w:hAnsi="KaiTi" w:eastAsia="KaiTi"/>
        </w:rPr>
        <w:t>:</w:t>
      </w:r>
      <w:r>
        <w:rPr>
          <w:spacing w:val="-3"/>
        </w:rPr>
        <w:t>‘恭请世尊及众比</w:t>
      </w:r>
      <w:r>
        <w:rPr>
          <w:spacing w:val="-12"/>
          <w:w w:val="100"/>
        </w:rPr>
        <w:t>丘光临我王宫应供！’燃灯佛率众比丘默许前往。一路上，燃灯国王手持</w:t>
      </w:r>
      <w:r>
        <w:rPr>
          <w:spacing w:val="-6"/>
        </w:rPr>
        <w:t>百幅宝伞举在佛的上方，其余的随从也打着宝伞。这时，燃灯佛给他们作</w:t>
      </w:r>
      <w:r>
        <w:rPr>
          <w:spacing w:val="-4"/>
        </w:rPr>
        <w:t>个加持，他们每个人突然间都觉得在亲自为佛打伞。燃灯佛被隆重地迎请</w:t>
      </w:r>
    </w:p>
    <w:p>
      <w:pPr>
        <w:spacing w:after="0" w:line="278" w:lineRule="auto"/>
        <w:sectPr>
          <w:pgSz w:w="11910" w:h="16840"/>
          <w:pgMar w:top="1400" w:right="1640" w:bottom="280" w:left="1640" w:header="720" w:footer="720" w:gutter="0"/>
        </w:sectPr>
      </w:pPr>
    </w:p>
    <w:p>
      <w:pPr>
        <w:pStyle w:val="2"/>
        <w:spacing w:before="44" w:line="278" w:lineRule="auto"/>
        <w:ind w:right="1574"/>
      </w:pPr>
      <w:r>
        <w:rPr>
          <w:spacing w:val="-3"/>
        </w:rPr>
        <w:t>到王宫，当佛的双脚跨在门槛上时，整个大地震动，盲者复明，聋者能听， 喑哑说话，跛子能行，疯狂者恢复正常，难产孕妇顺利生子，余多苦缚众 生各自自然解脱</w:t>
      </w:r>
      <w:r>
        <w:rPr>
          <w:rFonts w:hint="eastAsia" w:ascii="KaiTi" w:eastAsia="KaiTi"/>
        </w:rPr>
        <w:t>;</w:t>
      </w:r>
      <w:r>
        <w:rPr>
          <w:spacing w:val="-3"/>
        </w:rPr>
        <w:t>大象、骏马能说人话，布谷鸟等也叫出悦耳的声音，各</w:t>
      </w:r>
    </w:p>
    <w:p>
      <w:pPr>
        <w:pStyle w:val="2"/>
        <w:spacing w:line="278" w:lineRule="auto"/>
        <w:ind w:right="1574"/>
      </w:pPr>
      <w:r>
        <w:rPr>
          <w:spacing w:val="-3"/>
        </w:rPr>
        <w:t>种乐器不击自鸣，美妙动听，大地鲜花怒放等等。出现许多瑞相。不计其 数的众生，各持香花纷纷对燃灯佛顶礼供养。在这热闹非凡的拥挤人群中， 贤慧、智慧及美女三人也随众想亲近燃灯佛。当时，燃灯佛以慧眼观察到 贤慧婆罗门是众多人中福报最大的人，就想给他一个机会，马上用神变下 了一场大雨。结果</w:t>
      </w:r>
      <w:r>
        <w:rPr>
          <w:rFonts w:hint="eastAsia" w:ascii="KaiTi" w:eastAsia="KaiTi"/>
          <w:spacing w:val="-3"/>
        </w:rPr>
        <w:t>,</w:t>
      </w:r>
      <w:r>
        <w:rPr>
          <w:spacing w:val="-3"/>
        </w:rPr>
        <w:t>拥挤的人众都被雨淋散了，贤慧三人就马上去亲近佛</w:t>
      </w:r>
    </w:p>
    <w:p>
      <w:pPr>
        <w:pStyle w:val="2"/>
        <w:spacing w:line="278" w:lineRule="auto"/>
        <w:ind w:right="1680"/>
      </w:pPr>
      <w:r>
        <w:rPr>
          <w:spacing w:val="-3"/>
        </w:rPr>
        <w:t>陀。他以无比的欢喜心把五朵莲花供养了燃灯佛，燃灯佛加持这五朵青莲</w:t>
      </w:r>
      <w:r>
        <w:rPr>
          <w:rFonts w:hint="eastAsia" w:ascii="KaiTi" w:hAnsi="KaiTi" w:eastAsia="KaiTi"/>
        </w:rPr>
        <w:t xml:space="preserve">, </w:t>
      </w:r>
      <w:r>
        <w:rPr>
          <w:spacing w:val="-3"/>
        </w:rPr>
        <w:t>马上大如车轮，并上升到燃灯佛头顶的上空，如伞盖一样，佛陀行走时， 这五朵青莲也跟随着</w:t>
      </w:r>
      <w:r>
        <w:rPr>
          <w:rFonts w:hint="eastAsia" w:ascii="KaiTi" w:hAnsi="KaiTi" w:eastAsia="KaiTi"/>
        </w:rPr>
        <w:t>;</w:t>
      </w:r>
      <w:r>
        <w:rPr>
          <w:spacing w:val="-3"/>
        </w:rPr>
        <w:t>佛陀安住，这五朵青莲也停留。美女见了生起很大 的欢喜心，把剩下的两朵也供养了燃灯佛，佛陀加持后也大如车轮停留在佛陀的双耳旁而随佛陀一同停留。燃灯佛在前行，贤慧见前面泥泞不堪， 就把自己的头发铺在地上，对燃灯佛祈求</w:t>
      </w:r>
      <w:r>
        <w:rPr>
          <w:rFonts w:hint="eastAsia" w:ascii="KaiTi" w:hAnsi="KaiTi" w:eastAsia="KaiTi"/>
        </w:rPr>
        <w:t>:</w:t>
      </w:r>
      <w:r>
        <w:rPr>
          <w:spacing w:val="-3"/>
        </w:rPr>
        <w:t>‘如果我能现前菩提果位，成</w:t>
      </w:r>
      <w:r>
        <w:rPr>
          <w:w w:val="100"/>
        </w:rPr>
        <w:t>就</w:t>
      </w:r>
      <w:r>
        <w:rPr>
          <w:spacing w:val="-8"/>
          <w:w w:val="100"/>
        </w:rPr>
        <w:t xml:space="preserve">转法轮的话，就请佛陀的双足在我的头发上踏过！’果然，佛陀在贤慧 </w:t>
      </w:r>
      <w:r>
        <w:t>的</w:t>
      </w:r>
      <w:r>
        <w:rPr>
          <w:spacing w:val="-3"/>
        </w:rPr>
        <w:t>头发上踏过了。当时，智慧却生了嗔恨心，想</w:t>
      </w:r>
      <w:r>
        <w:rPr>
          <w:rFonts w:hint="eastAsia" w:ascii="KaiTi" w:hAnsi="KaiTi" w:eastAsia="KaiTi"/>
          <w:spacing w:val="-3"/>
        </w:rPr>
        <w:t>:</w:t>
      </w:r>
      <w:r>
        <w:rPr>
          <w:spacing w:val="-3"/>
        </w:rPr>
        <w:t>怎么佛陀把贤慧作畜生 一样对待，竟然从他头发上踏过，不应理。后来，燃灯佛对贤慧授记</w:t>
      </w:r>
      <w:r>
        <w:rPr>
          <w:rFonts w:hint="eastAsia" w:ascii="KaiTi" w:hAnsi="KaiTi" w:eastAsia="KaiTi"/>
        </w:rPr>
        <w:t>:</w:t>
      </w:r>
      <w:r>
        <w:t>‘你将</w:t>
      </w:r>
      <w:r>
        <w:rPr>
          <w:spacing w:val="-3"/>
        </w:rPr>
        <w:t>来得解脱现前无上正等正觉，号释迦牟尼佛，成为三界轮回的唯一明</w:t>
      </w:r>
      <w:r>
        <w:rPr>
          <w:spacing w:val="-37"/>
          <w:w w:val="100"/>
        </w:rPr>
        <w:t>灯！’</w:t>
      </w:r>
      <w:r>
        <w:rPr>
          <w:spacing w:val="-3"/>
          <w:w w:val="100"/>
        </w:rPr>
        <w:t>授记毕，刹那腾入空中，离地约七多罗树⑴（</w:t>
      </w:r>
      <w:r>
        <w:rPr>
          <w:rFonts w:hint="eastAsia" w:ascii="KaiTi" w:hAnsi="KaiTi" w:eastAsia="KaiTi"/>
          <w:spacing w:val="-3"/>
          <w:w w:val="100"/>
        </w:rPr>
        <w:t>T</w:t>
      </w:r>
      <w:r>
        <w:rPr>
          <w:rFonts w:hint="eastAsia" w:ascii="KaiTi" w:hAnsi="KaiTi" w:eastAsia="KaiTi"/>
          <w:w w:val="100"/>
        </w:rPr>
        <w:t>al</w:t>
      </w:r>
      <w:r>
        <w:rPr>
          <w:rFonts w:hint="eastAsia" w:ascii="KaiTi" w:hAnsi="KaiTi" w:eastAsia="KaiTi"/>
          <w:spacing w:val="-1"/>
          <w:w w:val="100"/>
        </w:rPr>
        <w:t>a</w:t>
      </w:r>
      <w:r>
        <w:rPr>
          <w:spacing w:val="-3"/>
          <w:w w:val="100"/>
        </w:rPr>
        <w:t xml:space="preserve">）高的虚空中， </w:t>
      </w:r>
      <w:r>
        <w:rPr>
          <w:spacing w:val="-1"/>
        </w:rPr>
        <w:t>刚才践</w:t>
      </w:r>
      <w:r>
        <w:rPr>
          <w:spacing w:val="-3"/>
        </w:rPr>
        <w:t>踏脱光头发的贤慧同时又长出了新头发。在场的无数的信众都有目共睹，</w:t>
      </w:r>
      <w:r>
        <w:rPr>
          <w:spacing w:val="-2"/>
        </w:rPr>
        <w:t xml:space="preserve">生起了信喜心共同发愿 </w:t>
      </w:r>
      <w:r>
        <w:rPr>
          <w:rFonts w:hint="eastAsia" w:ascii="KaiTi" w:hAnsi="KaiTi" w:eastAsia="KaiTi"/>
          <w:spacing w:val="-3"/>
        </w:rPr>
        <w:t>:</w:t>
      </w:r>
      <w:r>
        <w:rPr>
          <w:spacing w:val="-9"/>
        </w:rPr>
        <w:t>愿我们将来在释迦佛的教法下成为声闻弟子。</w:t>
      </w:r>
      <w:r>
        <w:rPr>
          <w:spacing w:val="-3"/>
        </w:rPr>
        <w:t>（</w:t>
      </w:r>
      <w:r>
        <w:t>译者</w:t>
      </w:r>
      <w:r>
        <w:rPr>
          <w:rFonts w:hint="eastAsia" w:ascii="KaiTi" w:hAnsi="KaiTi" w:eastAsia="KaiTi"/>
          <w:spacing w:val="-3"/>
        </w:rPr>
        <w:t>:</w:t>
      </w:r>
      <w:r>
        <w:rPr>
          <w:spacing w:val="-3"/>
        </w:rPr>
        <w:t>当上师如意宝</w:t>
      </w:r>
      <w:r>
        <w:rPr>
          <w:rFonts w:hint="eastAsia" w:ascii="KaiTi" w:hAnsi="KaiTi" w:eastAsia="KaiTi"/>
        </w:rPr>
        <w:t>(Cinta</w:t>
      </w:r>
      <w:r>
        <w:rPr>
          <w:rFonts w:hint="eastAsia" w:ascii="KaiTi" w:hAnsi="KaiTi" w:eastAsia="KaiTi"/>
          <w:spacing w:val="10"/>
        </w:rPr>
        <w:t xml:space="preserve"> </w:t>
      </w:r>
      <w:r>
        <w:rPr>
          <w:rFonts w:hint="eastAsia" w:ascii="KaiTi" w:hAnsi="KaiTi" w:eastAsia="KaiTi"/>
        </w:rPr>
        <w:t>Mani)</w:t>
      </w:r>
      <w:r>
        <w:rPr>
          <w:spacing w:val="-3"/>
        </w:rPr>
        <w:t>讲解到此处时，禁不住泪水横溢， 哽咽良久，深深地劝诫大家：即使将此身心奉尘刹，也难足以报佛恩，更令人痛心的是有些人披如来袈裟，吃如来的饭，还天天破如来的教规。大家好好地想一想，当时我们也在其中发愿的话，现在可能已得解脱了；但转念一想毕竟我们是在释迦牟尼佛的教法下得出家守戒，也许当时我们也在其中发愿。可是在座的有些人在当时连一只蚂蚁都不是，非常痛苦。深忆这些前后因缘，释迦佛对我们的慈恩深似大海、广似虚空，如果我们与世尊在因地没结上缘，现在不可能出家修行，不定将轮回到何时？每每我自己想</w:t>
      </w:r>
      <w:r>
        <w:rPr>
          <w:spacing w:val="-7"/>
        </w:rPr>
        <w:t>这些末法年代的众生，报佛恩者寥若晨星，内心难以抑制地痛苦。</w:t>
      </w:r>
      <w:r>
        <w:t>） 美女</w:t>
      </w:r>
      <w:r>
        <w:rPr>
          <w:spacing w:val="-3"/>
        </w:rPr>
        <w:t>也深深发愿</w:t>
      </w:r>
      <w:r>
        <w:rPr>
          <w:rFonts w:hint="eastAsia" w:ascii="KaiTi" w:hAnsi="KaiTi" w:eastAsia="KaiTi"/>
        </w:rPr>
        <w:t>:</w:t>
      </w:r>
      <w:r>
        <w:rPr>
          <w:spacing w:val="-3"/>
        </w:rPr>
        <w:t xml:space="preserve">以今天供花之功德，愿我将来在释迦佛转法轮时成为他 的声闻母，在未成佛之前生生世世作他的妻子。时诸天人见了也发愿 </w:t>
      </w:r>
      <w:r>
        <w:rPr>
          <w:rFonts w:hint="eastAsia" w:ascii="KaiTi" w:hAnsi="KaiTi" w:eastAsia="KaiTi"/>
          <w:spacing w:val="-3"/>
        </w:rPr>
        <w:t>:</w:t>
      </w:r>
      <w:r>
        <w:t>在释迦</w:t>
      </w:r>
      <w:r>
        <w:rPr>
          <w:spacing w:val="-10"/>
        </w:rPr>
        <w:t>佛转法轮时我们愿成为佛的首座声闻。</w:t>
      </w:r>
      <w:r>
        <w:rPr>
          <w:spacing w:val="-3"/>
        </w:rPr>
        <w:t>（后佛于鹿野苑转法轮时有八 万天</w:t>
      </w:r>
      <w:r>
        <w:rPr>
          <w:spacing w:val="-13"/>
        </w:rPr>
        <w:t>子证得圣果，即此缘起。</w:t>
      </w:r>
      <w:r>
        <w:rPr>
          <w:spacing w:val="-3"/>
        </w:rPr>
        <w:t>）那些被燃灯佛踏落在泥坑里的头发，燃灯 国王把它捡起来，具财子国王求得了，数了数有八万根，就分给了他手下的八万大臣，他们回去后都做了发塔</w:t>
      </w:r>
      <w:r>
        <w:rPr>
          <w:rFonts w:hint="eastAsia" w:ascii="KaiTi" w:hAnsi="KaiTi" w:eastAsia="KaiTi"/>
        </w:rPr>
        <w:t>(Kesa</w:t>
      </w:r>
      <w:r>
        <w:rPr>
          <w:rFonts w:hint="eastAsia" w:ascii="KaiTi" w:hAnsi="KaiTi" w:eastAsia="KaiTi"/>
          <w:spacing w:val="25"/>
        </w:rPr>
        <w:t xml:space="preserve"> </w:t>
      </w:r>
      <w:r>
        <w:rPr>
          <w:rFonts w:hint="eastAsia" w:ascii="KaiTi" w:hAnsi="KaiTi" w:eastAsia="KaiTi"/>
        </w:rPr>
        <w:t>Dhatu)</w:t>
      </w:r>
      <w:r>
        <w:rPr>
          <w:spacing w:val="-108"/>
        </w:rPr>
        <w:t>。</w:t>
      </w:r>
      <w:r>
        <w:t>（</w:t>
      </w:r>
      <w:r>
        <w:rPr>
          <w:spacing w:val="-3"/>
        </w:rPr>
        <w:t>译者：以前燃灯佛、迦叶佛时，做发塔非常重视，供养功德很大</w:t>
      </w:r>
      <w:r>
        <w:rPr>
          <w:rFonts w:hint="eastAsia" w:ascii="KaiTi" w:hAnsi="KaiTi" w:eastAsia="KaiTi"/>
          <w:spacing w:val="7"/>
        </w:rPr>
        <w:t xml:space="preserve">; </w:t>
      </w:r>
      <w:r>
        <w:rPr>
          <w:spacing w:val="-3"/>
        </w:rPr>
        <w:t>但现在，一般若上师健在是不能</w:t>
      </w:r>
      <w:r>
        <w:rPr>
          <w:spacing w:val="-7"/>
        </w:rPr>
        <w:t>修发塔的。上师也一再强调，他在世时任何人不得用他的头发修塔。</w:t>
      </w:r>
      <w:r>
        <w:t>） 贤</w:t>
      </w:r>
      <w:r>
        <w:rPr>
          <w:spacing w:val="-3"/>
        </w:rPr>
        <w:t>慧得到授记后，燃灯国王、具财子国王和其他许多信众对他作了欢迎和供养。当时，贤慧问智慧是如何发心的，智慧说</w:t>
      </w:r>
      <w:r>
        <w:rPr>
          <w:rFonts w:hint="eastAsia" w:ascii="KaiTi" w:hAnsi="KaiTi" w:eastAsia="KaiTi"/>
          <w:spacing w:val="-3"/>
        </w:rPr>
        <w:t>:</w:t>
      </w:r>
      <w:r>
        <w:rPr>
          <w:spacing w:val="-3"/>
        </w:rPr>
        <w:t>‘完了，我算是完了， 当时燃灯佛在踏你头发时，我生了嗔心</w:t>
      </w:r>
      <w:r>
        <w:rPr>
          <w:rFonts w:hint="eastAsia" w:ascii="KaiTi" w:hAnsi="KaiTi" w:eastAsia="KaiTi"/>
        </w:rPr>
        <w:t>(Dosa)</w:t>
      </w:r>
      <w:r>
        <w:rPr>
          <w:spacing w:val="-12"/>
        </w:rPr>
        <w:t>。’贤慧听了很可怜他。他 们</w:t>
      </w:r>
      <w:r>
        <w:rPr>
          <w:spacing w:val="-5"/>
        </w:rPr>
        <w:t>一起去佛前出了家，贤慧很快地精通三藏，后来转生到兜率天</w:t>
      </w:r>
      <w:r>
        <w:rPr>
          <w:rFonts w:hint="eastAsia" w:ascii="KaiTi" w:hAnsi="KaiTi" w:eastAsia="KaiTi"/>
          <w:spacing w:val="-3"/>
        </w:rPr>
        <w:t>;</w:t>
      </w:r>
      <w:r>
        <w:rPr>
          <w:spacing w:val="-2"/>
        </w:rPr>
        <w:t>智慧则 堕</w:t>
      </w:r>
      <w:r>
        <w:rPr>
          <w:spacing w:val="-3"/>
        </w:rPr>
        <w:t>入地狱。众比丘，当时的贤慧婆罗门就是现在现前菩提果位的我，因供花于燃灯佛前的果报</w:t>
      </w:r>
      <w:r>
        <w:rPr>
          <w:rFonts w:hint="eastAsia" w:ascii="KaiTi" w:hAnsi="KaiTi" w:eastAsia="KaiTi"/>
        </w:rPr>
        <w:t>,</w:t>
      </w:r>
      <w:r>
        <w:rPr>
          <w:spacing w:val="-3"/>
        </w:rPr>
        <w:t>我在轮回中也得到了很大的福报和安乐，以此善根，</w:t>
      </w:r>
    </w:p>
    <w:p>
      <w:pPr>
        <w:spacing w:after="0" w:line="278" w:lineRule="auto"/>
        <w:sectPr>
          <w:pgSz w:w="11910" w:h="16840"/>
          <w:pgMar w:top="1400" w:right="1640" w:bottom="280" w:left="1640" w:header="720" w:footer="720" w:gutter="0"/>
        </w:sectPr>
      </w:pPr>
    </w:p>
    <w:p>
      <w:pPr>
        <w:pStyle w:val="2"/>
        <w:spacing w:before="44" w:line="278" w:lineRule="auto"/>
        <w:ind w:right="1786"/>
      </w:pPr>
      <w:r>
        <w:t>我得无上正等觉果位，也是有很殊胜的因缘，得果后又受五百扎德沃人的供花其缘于此也。”</w:t>
      </w:r>
    </w:p>
    <w:p>
      <w:pPr>
        <w:pStyle w:val="7"/>
        <w:numPr>
          <w:ilvl w:val="0"/>
          <w:numId w:val="5"/>
        </w:numPr>
        <w:tabs>
          <w:tab w:val="left" w:pos="536"/>
        </w:tabs>
        <w:spacing w:before="0" w:after="0" w:line="240" w:lineRule="auto"/>
        <w:ind w:left="535" w:right="0" w:hanging="424"/>
        <w:jc w:val="left"/>
        <w:rPr>
          <w:sz w:val="21"/>
        </w:rPr>
      </w:pPr>
      <w:r>
        <w:rPr>
          <w:spacing w:val="-3"/>
          <w:sz w:val="21"/>
        </w:rPr>
        <w:t>无畏与鼓声</w:t>
      </w:r>
    </w:p>
    <w:p>
      <w:pPr>
        <w:pStyle w:val="2"/>
        <w:tabs>
          <w:tab w:val="left" w:pos="1374"/>
        </w:tabs>
        <w:spacing w:before="43"/>
      </w:pPr>
      <w:r>
        <w:t>—孩</w:t>
      </w:r>
      <w:r>
        <w:rPr>
          <w:spacing w:val="-3"/>
        </w:rPr>
        <w:t>童</w:t>
      </w:r>
      <w:r>
        <w:t>发心</w:t>
      </w:r>
      <w:r>
        <w:tab/>
      </w:r>
      <w:r>
        <w:rPr>
          <w:spacing w:val="-3"/>
        </w:rPr>
        <w:t>得</w:t>
      </w:r>
      <w:r>
        <w:t>佛</w:t>
      </w:r>
      <w:r>
        <w:rPr>
          <w:spacing w:val="-3"/>
        </w:rPr>
        <w:t>授</w:t>
      </w:r>
      <w:r>
        <w:t>记</w:t>
      </w:r>
    </w:p>
    <w:p>
      <w:pPr>
        <w:pStyle w:val="2"/>
        <w:spacing w:before="9"/>
        <w:ind w:left="0"/>
        <w:rPr>
          <w:sz w:val="27"/>
        </w:rPr>
      </w:pPr>
    </w:p>
    <w:p>
      <w:pPr>
        <w:pStyle w:val="2"/>
        <w:spacing w:line="278" w:lineRule="auto"/>
        <w:ind w:right="1682" w:firstLine="422"/>
      </w:pPr>
      <w:r>
        <w:rPr>
          <w:spacing w:val="-3"/>
        </w:rPr>
        <w:t>一时，佛在王舍城，准备徒步去舍卫城。途中走进了一片寂静的森  林， 林中有些令人畏惧的猛兽，世尊在树下小憩。小憩后就继续走，阿难看见一个路叉口就禀白世尊</w:t>
      </w:r>
      <w:r>
        <w:rPr>
          <w:rFonts w:hint="eastAsia" w:ascii="KaiTi" w:hAnsi="KaiTi" w:eastAsia="KaiTi"/>
        </w:rPr>
        <w:t>:</w:t>
      </w:r>
      <w:r>
        <w:rPr>
          <w:spacing w:val="-3"/>
        </w:rPr>
        <w:t>“世尊，通往舍卫城有两条路，一条是直 的</w:t>
      </w:r>
      <w:r>
        <w:rPr>
          <w:rFonts w:hint="eastAsia" w:ascii="KaiTi" w:hAnsi="KaiTi" w:eastAsia="KaiTi"/>
          <w:spacing w:val="-3"/>
        </w:rPr>
        <w:t>,</w:t>
      </w:r>
      <w:r>
        <w:rPr>
          <w:spacing w:val="-3"/>
        </w:rPr>
        <w:t>但有很多狮子、猛兽等</w:t>
      </w:r>
      <w:r>
        <w:rPr>
          <w:rFonts w:hint="eastAsia" w:ascii="KaiTi" w:hAnsi="KaiTi" w:eastAsia="KaiTi"/>
        </w:rPr>
        <w:t>,</w:t>
      </w:r>
      <w:r>
        <w:rPr>
          <w:spacing w:val="-2"/>
        </w:rPr>
        <w:t>很可怕</w:t>
      </w:r>
      <w:r>
        <w:rPr>
          <w:rFonts w:hint="eastAsia" w:ascii="KaiTi" w:hAnsi="KaiTi" w:eastAsia="KaiTi"/>
        </w:rPr>
        <w:t>;</w:t>
      </w:r>
      <w:r>
        <w:rPr>
          <w:spacing w:val="-3"/>
        </w:rPr>
        <w:t>一条是弯弯曲曲的，但没有什么违缘。请问世尊</w:t>
      </w:r>
      <w:r>
        <w:rPr>
          <w:rFonts w:hint="eastAsia" w:ascii="KaiTi" w:hAnsi="KaiTi" w:eastAsia="KaiTi"/>
          <w:spacing w:val="-3"/>
        </w:rPr>
        <w:t>,</w:t>
      </w:r>
      <w:r>
        <w:rPr>
          <w:spacing w:val="-3"/>
        </w:rPr>
        <w:t>我们该选哪条路？”佛告阿难</w:t>
      </w:r>
      <w:r>
        <w:rPr>
          <w:rFonts w:hint="eastAsia" w:ascii="KaiTi" w:hAnsi="KaiTi" w:eastAsia="KaiTi"/>
        </w:rPr>
        <w:t>:</w:t>
      </w:r>
      <w:r>
        <w:rPr>
          <w:spacing w:val="-3"/>
        </w:rPr>
        <w:t xml:space="preserve">“如来、正等觉从无任何畏惧， </w:t>
      </w:r>
      <w:r>
        <w:rPr>
          <w:spacing w:val="-12"/>
        </w:rPr>
        <w:t xml:space="preserve">走直路就是了。”佛率众眷属朝着直路走了。路旁有两个孩子正在玩耍， </w:t>
      </w:r>
      <w:r>
        <w:rPr>
          <w:spacing w:val="-6"/>
        </w:rPr>
        <w:t xml:space="preserve">他们看见佛的庄严身相生起了无比的欢喜心，一个手拿小鼓一个手拿弓  </w:t>
      </w:r>
      <w:r>
        <w:rPr>
          <w:spacing w:val="-4"/>
        </w:rPr>
        <w:t>箭，蹦蹦跳跳地跑到世尊旁边。对佛陀恭敬顶礼后说</w:t>
      </w:r>
      <w:r>
        <w:rPr>
          <w:rFonts w:hint="eastAsia" w:ascii="KaiTi" w:hAnsi="KaiTi" w:eastAsia="KaiTi"/>
        </w:rPr>
        <w:t>:</w:t>
      </w:r>
      <w:r>
        <w:rPr>
          <w:spacing w:val="-3"/>
        </w:rPr>
        <w:t xml:space="preserve">“世尊走这条路有 </w:t>
      </w:r>
      <w:r>
        <w:rPr>
          <w:spacing w:val="-9"/>
        </w:rPr>
        <w:t>猛兽很可怕，但我们可以作您的侍卫保护您。”世尊笑着问</w:t>
      </w:r>
      <w:r>
        <w:rPr>
          <w:rFonts w:hint="eastAsia" w:ascii="KaiTi" w:hAnsi="KaiTi" w:eastAsia="KaiTi"/>
        </w:rPr>
        <w:t>:</w:t>
      </w:r>
      <w:r>
        <w:rPr>
          <w:spacing w:val="-1"/>
        </w:rPr>
        <w:t xml:space="preserve">“你们怎样  </w:t>
      </w:r>
      <w:r>
        <w:rPr>
          <w:spacing w:val="-3"/>
        </w:rPr>
        <w:t>保护我？”一个说</w:t>
      </w:r>
      <w:r>
        <w:rPr>
          <w:rFonts w:hint="eastAsia" w:ascii="KaiTi" w:hAnsi="KaiTi" w:eastAsia="KaiTi"/>
        </w:rPr>
        <w:t>:</w:t>
      </w:r>
      <w:r>
        <w:rPr>
          <w:spacing w:val="-10"/>
        </w:rPr>
        <w:t>“如果猛兽来了，我就摇小鼓吓唬它。”一个说</w:t>
      </w:r>
      <w:r>
        <w:rPr>
          <w:rFonts w:hint="eastAsia" w:ascii="KaiTi" w:hAnsi="KaiTi" w:eastAsia="KaiTi"/>
        </w:rPr>
        <w:t>:</w:t>
      </w:r>
      <w:r>
        <w:t>“如</w:t>
      </w:r>
      <w:r>
        <w:rPr>
          <w:w w:val="100"/>
        </w:rPr>
        <w:t>果</w:t>
      </w:r>
      <w:r>
        <w:rPr>
          <w:spacing w:val="-3"/>
          <w:w w:val="100"/>
        </w:rPr>
        <w:t>它们来了</w:t>
      </w:r>
      <w:r>
        <w:rPr>
          <w:rFonts w:hint="eastAsia" w:ascii="KaiTi" w:hAnsi="KaiTi" w:eastAsia="KaiTi"/>
          <w:w w:val="100"/>
        </w:rPr>
        <w:t>,</w:t>
      </w:r>
      <w:r>
        <w:rPr>
          <w:spacing w:val="-26"/>
          <w:w w:val="100"/>
        </w:rPr>
        <w:t>我用弓箭射它们。”</w:t>
      </w:r>
      <w:r>
        <w:rPr>
          <w:spacing w:val="-3"/>
          <w:w w:val="100"/>
        </w:rPr>
        <w:t>（师言：曾在石渠求学时，我们有四个</w:t>
      </w:r>
    </w:p>
    <w:p>
      <w:pPr>
        <w:pStyle w:val="2"/>
        <w:spacing w:line="278" w:lineRule="auto"/>
        <w:ind w:right="1574"/>
      </w:pPr>
      <w:r>
        <w:rPr>
          <w:spacing w:val="-3"/>
        </w:rPr>
        <w:t xml:space="preserve">人去观音上师那里朝拜。当时，三天三夜都下大雪，又没饭吃，非常困难。到了一个地方有二十多条狼在狂吼，我们几个都很害怕，有的拿人腿骨笛 </w:t>
      </w:r>
      <w:r>
        <w:rPr>
          <w:spacing w:val="-7"/>
        </w:rPr>
        <w:t>吹、有的摇手鼓，都没有吓走狼。后来祈祷上师，狼才慢慢散了。</w:t>
      </w:r>
      <w:r>
        <w:t>）</w:t>
      </w:r>
      <w:r>
        <w:rPr>
          <w:spacing w:val="-2"/>
        </w:rPr>
        <w:t>释迦</w:t>
      </w:r>
    </w:p>
    <w:p>
      <w:pPr>
        <w:pStyle w:val="2"/>
        <w:spacing w:line="278" w:lineRule="auto"/>
        <w:ind w:right="1786"/>
      </w:pPr>
      <w:r>
        <w:rPr>
          <w:spacing w:val="-3"/>
        </w:rPr>
        <w:t>牟尼佛听了很高兴，觉得他俩发了清净的心，积累资粮很圆满，就告诉他们</w:t>
      </w:r>
      <w:r>
        <w:rPr>
          <w:rFonts w:hint="eastAsia" w:ascii="KaiTi" w:hAnsi="KaiTi" w:eastAsia="KaiTi"/>
          <w:spacing w:val="-3"/>
        </w:rPr>
        <w:t>:</w:t>
      </w:r>
      <w:r>
        <w:rPr>
          <w:spacing w:val="-8"/>
        </w:rPr>
        <w:t>“不用给我护身，你们已经圆满资粮，可以回去了。”这时世尊放光</w:t>
      </w:r>
    </w:p>
    <w:p>
      <w:pPr>
        <w:pStyle w:val="2"/>
        <w:spacing w:line="278" w:lineRule="auto"/>
        <w:ind w:right="1574"/>
      </w:pPr>
      <w:r>
        <w:rPr>
          <w:spacing w:val="-7"/>
        </w:rPr>
        <w:t>微笑，光绕三千大千世界后入于白毫间，以示他们将得到独觉的果位。</w:t>
      </w:r>
      <w:r>
        <w:t>（佛</w:t>
      </w:r>
      <w:r>
        <w:rPr>
          <w:spacing w:val="-3"/>
        </w:rPr>
        <w:t xml:space="preserve">陀身光入处的不同，其授记众生的去处也不同。如：授记过去事则光融入 于世尊的后面，授记未来事光入世尊的前面，授记去地狱光入世尊的脚掌， 授记去傍生道光入世尊的脚跟，授记去饿鬼道光入世尊的脚拇趾头，授记 转生人道光入世尊的膝盖，授记转生天人光入世尊的肚脐，授记为大力转 轮王光入世尊的左手掌，授记为金轮王光入世尊的右手掌，授记得声闻果 光入世尊的脸面，授记得缘觉果光入世尊的白毫间，授记将得无上正等觉 </w:t>
      </w:r>
      <w:r>
        <w:rPr>
          <w:spacing w:val="-16"/>
        </w:rPr>
        <w:t>光入世尊的顶髻。</w:t>
      </w:r>
      <w:r>
        <w:rPr>
          <w:spacing w:val="-3"/>
        </w:rPr>
        <w:t>）阿难合掌请问</w:t>
      </w:r>
      <w:r>
        <w:rPr>
          <w:rFonts w:hint="eastAsia" w:ascii="KaiTi" w:hAnsi="KaiTi" w:eastAsia="KaiTi"/>
        </w:rPr>
        <w:t>:</w:t>
      </w:r>
      <w:r>
        <w:rPr>
          <w:spacing w:val="-3"/>
        </w:rPr>
        <w:t>“世尊，今以何因缘放光微笑？”世</w:t>
      </w:r>
    </w:p>
    <w:p>
      <w:pPr>
        <w:pStyle w:val="2"/>
        <w:spacing w:line="269" w:lineRule="exact"/>
      </w:pPr>
      <w:r>
        <w:t>尊告曰</w:t>
      </w:r>
      <w:r>
        <w:rPr>
          <w:rFonts w:hint="eastAsia" w:ascii="KaiTi" w:hAnsi="KaiTi" w:eastAsia="KaiTi"/>
        </w:rPr>
        <w:t>:</w:t>
      </w:r>
      <w:r>
        <w:t>“刚才的两个天真的小孩对我生起清净的欢喜心故，将于十三大</w:t>
      </w:r>
    </w:p>
    <w:p>
      <w:pPr>
        <w:pStyle w:val="2"/>
        <w:spacing w:before="42" w:line="278" w:lineRule="auto"/>
        <w:ind w:right="1574"/>
        <w:rPr>
          <w:rFonts w:hint="eastAsia" w:ascii="KaiTi" w:hAnsi="KaiTi" w:eastAsia="KaiTi"/>
        </w:rPr>
      </w:pPr>
      <w:r>
        <w:t>劫转生人天享乐，尔后转人身出家在静处独修三十七道品，证得独觉果位。</w:t>
      </w:r>
      <w:r>
        <w:rPr>
          <w:w w:val="100"/>
        </w:rPr>
        <w:t>一名无畏独觉，一名鼓声独觉。故我放光微笑。”（译者</w:t>
      </w:r>
      <w:r>
        <w:rPr>
          <w:rFonts w:hint="eastAsia" w:ascii="KaiTi" w:hAnsi="KaiTi" w:eastAsia="KaiTi"/>
          <w:w w:val="100"/>
        </w:rPr>
        <w:t>:</w:t>
      </w:r>
      <w:r>
        <w:rPr>
          <w:w w:val="100"/>
        </w:rPr>
        <w:t>可能有人怀疑</w:t>
      </w:r>
      <w:r>
        <w:rPr>
          <w:rFonts w:hint="eastAsia" w:ascii="KaiTi" w:hAnsi="KaiTi" w:eastAsia="KaiTi"/>
          <w:w w:val="100"/>
        </w:rPr>
        <w:t>:</w:t>
      </w:r>
    </w:p>
    <w:p>
      <w:pPr>
        <w:pStyle w:val="2"/>
        <w:spacing w:line="278" w:lineRule="auto"/>
        <w:ind w:right="1682"/>
      </w:pPr>
      <w:r>
        <w:rPr>
          <w:spacing w:val="-3"/>
        </w:rPr>
        <w:t>为什么此经中有很多情节基本相同？我认为这是世尊的愿力所致。凡发愿单独与佛结缘者至少也将得到独觉果位，在众多人一起结缘时不一定授记仅得独觉果位，肯定是发愿力。上师说</w:t>
      </w:r>
      <w:r>
        <w:rPr>
          <w:rFonts w:hint="eastAsia" w:ascii="KaiTi" w:eastAsia="KaiTi"/>
          <w:spacing w:val="-3"/>
        </w:rPr>
        <w:t>:</w:t>
      </w:r>
      <w:r>
        <w:rPr>
          <w:spacing w:val="-3"/>
        </w:rPr>
        <w:t>这次讲《百业经》的目的有三个： 一是为一切众生发起一个大悲心</w:t>
      </w:r>
      <w:r>
        <w:rPr>
          <w:rFonts w:hint="eastAsia" w:ascii="KaiTi" w:eastAsia="KaiTi"/>
        </w:rPr>
        <w:t>;</w:t>
      </w:r>
      <w:r>
        <w:rPr>
          <w:spacing w:val="-3"/>
        </w:rPr>
        <w:t>二是对上师三宝生起永不退转的信心</w:t>
      </w:r>
      <w:r>
        <w:rPr>
          <w:rFonts w:hint="eastAsia" w:ascii="KaiTi" w:eastAsia="KaiTi"/>
          <w:spacing w:val="-3"/>
        </w:rPr>
        <w:t>;</w:t>
      </w:r>
      <w:r>
        <w:t>三</w:t>
      </w:r>
      <w:r>
        <w:rPr>
          <w:spacing w:val="-7"/>
        </w:rPr>
        <w:t>是对因果产生坚定不移的信解。故大家不要辜负我的这片期望。</w:t>
      </w:r>
      <w:r>
        <w:t>）</w:t>
      </w:r>
    </w:p>
    <w:p>
      <w:pPr>
        <w:pStyle w:val="2"/>
        <w:spacing w:before="4"/>
        <w:ind w:left="0"/>
        <w:rPr>
          <w:sz w:val="24"/>
        </w:rPr>
      </w:pPr>
    </w:p>
    <w:p>
      <w:pPr>
        <w:pStyle w:val="7"/>
        <w:numPr>
          <w:ilvl w:val="0"/>
          <w:numId w:val="5"/>
        </w:numPr>
        <w:tabs>
          <w:tab w:val="left" w:pos="536"/>
        </w:tabs>
        <w:spacing w:before="0" w:after="0" w:line="240" w:lineRule="auto"/>
        <w:ind w:left="535" w:right="0" w:hanging="424"/>
        <w:jc w:val="left"/>
        <w:rPr>
          <w:sz w:val="21"/>
        </w:rPr>
      </w:pPr>
      <w:r>
        <w:rPr>
          <w:spacing w:val="-3"/>
          <w:sz w:val="21"/>
        </w:rPr>
        <w:t>宝海童子</w:t>
      </w:r>
    </w:p>
    <w:p>
      <w:pPr>
        <w:pStyle w:val="2"/>
        <w:tabs>
          <w:tab w:val="left" w:pos="1374"/>
        </w:tabs>
        <w:spacing w:before="43"/>
      </w:pPr>
      <w:r>
        <w:t>—供</w:t>
      </w:r>
      <w:r>
        <w:rPr>
          <w:spacing w:val="-3"/>
        </w:rPr>
        <w:t>养</w:t>
      </w:r>
      <w:r>
        <w:t>佛塔</w:t>
      </w:r>
      <w:r>
        <w:tab/>
      </w:r>
      <w:r>
        <w:rPr>
          <w:spacing w:val="-3"/>
        </w:rPr>
        <w:t>俱</w:t>
      </w:r>
      <w:r>
        <w:t>生</w:t>
      </w:r>
      <w:r>
        <w:rPr>
          <w:spacing w:val="-3"/>
        </w:rPr>
        <w:t>具</w:t>
      </w:r>
      <w:r>
        <w:t>宝</w:t>
      </w:r>
    </w:p>
    <w:p>
      <w:pPr>
        <w:pStyle w:val="2"/>
        <w:spacing w:before="9"/>
        <w:ind w:left="0"/>
        <w:rPr>
          <w:sz w:val="27"/>
        </w:rPr>
      </w:pPr>
    </w:p>
    <w:p>
      <w:pPr>
        <w:pStyle w:val="2"/>
        <w:spacing w:line="278" w:lineRule="auto"/>
        <w:ind w:right="1788" w:firstLine="422"/>
      </w:pPr>
      <w:r>
        <w:rPr>
          <w:spacing w:val="-3"/>
        </w:rPr>
        <w:t>一时，佛在舍卫城。城中有一位富如多闻天子的大施主，娶妻后他 们一起过着美好的生活。其妻怀孕后，有许多不共的瑞相</w:t>
      </w:r>
      <w:r>
        <w:rPr>
          <w:rFonts w:hint="eastAsia" w:ascii="KaiTi" w:eastAsia="KaiTi"/>
        </w:rPr>
        <w:t>:</w:t>
      </w:r>
      <w:r>
        <w:rPr>
          <w:spacing w:val="-3"/>
        </w:rPr>
        <w:t>所居宫殿自然显出佛幢、宝伞等各种严饰</w:t>
      </w:r>
      <w:r>
        <w:rPr>
          <w:rFonts w:hint="eastAsia" w:ascii="KaiTi" w:eastAsia="KaiTi"/>
        </w:rPr>
        <w:t>;</w:t>
      </w:r>
      <w:r>
        <w:rPr>
          <w:spacing w:val="-3"/>
        </w:rPr>
        <w:t>大地开满鲜花，芬香四溢</w:t>
      </w:r>
      <w:r>
        <w:rPr>
          <w:rFonts w:hint="eastAsia" w:ascii="KaiTi" w:eastAsia="KaiTi"/>
        </w:rPr>
        <w:t>;</w:t>
      </w:r>
      <w:r>
        <w:rPr>
          <w:spacing w:val="-3"/>
        </w:rPr>
        <w:t>所睡的床也变成天</w:t>
      </w:r>
    </w:p>
    <w:p>
      <w:pPr>
        <w:spacing w:after="0" w:line="278" w:lineRule="auto"/>
        <w:sectPr>
          <w:pgSz w:w="11910" w:h="16840"/>
          <w:pgMar w:top="1400" w:right="1640" w:bottom="280" w:left="1640" w:header="720" w:footer="720" w:gutter="0"/>
        </w:sectPr>
      </w:pPr>
    </w:p>
    <w:p>
      <w:pPr>
        <w:pStyle w:val="2"/>
        <w:spacing w:before="44" w:line="278" w:lineRule="auto"/>
        <w:ind w:right="1785"/>
      </w:pPr>
      <w:r>
        <w:rPr>
          <w:spacing w:val="-3"/>
        </w:rPr>
        <w:t>人的宝床……等等。这些瑞相令施主疑惑不解，他担心妻子着魔了或遭到夜叉的危害，于是找了一位相士问究竟是什么原因？相士告诉施主，并非遭到违缘</w:t>
      </w:r>
      <w:r>
        <w:rPr>
          <w:rFonts w:hint="eastAsia" w:ascii="KaiTi" w:hAnsi="KaiTi" w:eastAsia="KaiTi"/>
          <w:spacing w:val="-3"/>
        </w:rPr>
        <w:t>,</w:t>
      </w:r>
      <w:r>
        <w:rPr>
          <w:spacing w:val="-3"/>
        </w:rPr>
        <w:t>而是因胎儿的福德力故显现。听了这话，施主放心地回去了。十月过后，妻子生了一个非常可爱且端严的男婴。与众不同的是</w:t>
      </w:r>
      <w:r>
        <w:rPr>
          <w:rFonts w:hint="eastAsia" w:ascii="KaiTi" w:hAnsi="KaiTi" w:eastAsia="KaiTi"/>
          <w:spacing w:val="-3"/>
        </w:rPr>
        <w:t>:</w:t>
      </w:r>
      <w:r>
        <w:rPr>
          <w:spacing w:val="-2"/>
        </w:rPr>
        <w:t>他没有</w:t>
      </w:r>
      <w:r>
        <w:rPr>
          <w:spacing w:val="-3"/>
        </w:rPr>
        <w:t>胎盘，无血污的垢染，非常洁净，俱身有宝珠、璎珞、天衣等严饰。仆人们准备给他沐浴时，想脱下他身上的服饰，可刚脱下来，马上又自然显出</w:t>
      </w:r>
      <w:r>
        <w:rPr>
          <w:spacing w:val="-39"/>
          <w:w w:val="100"/>
        </w:rPr>
        <w:t>一套，</w:t>
      </w:r>
      <w:r>
        <w:rPr>
          <w:w w:val="100"/>
        </w:rPr>
        <w:t>（</w:t>
      </w:r>
      <w:r>
        <w:rPr>
          <w:spacing w:val="-3"/>
          <w:w w:val="100"/>
        </w:rPr>
        <w:t>师言：本来出家人不能穿白衣、不能佩戴饰物，但象这种俱生的</w:t>
      </w:r>
      <w:r>
        <w:rPr>
          <w:spacing w:val="-3"/>
        </w:rPr>
        <w:t>特殊情况是开许的。如</w:t>
      </w:r>
      <w:r>
        <w:rPr>
          <w:rFonts w:hint="eastAsia" w:ascii="KaiTi" w:hAnsi="KaiTi" w:eastAsia="KaiTi"/>
        </w:rPr>
        <w:t>:</w:t>
      </w:r>
      <w:r>
        <w:rPr>
          <w:spacing w:val="-3"/>
        </w:rPr>
        <w:t>在释迦佛其它公案中的白衣比丘尼，因她福报显</w:t>
      </w:r>
      <w:r>
        <w:rPr>
          <w:spacing w:val="-3"/>
          <w:w w:val="100"/>
        </w:rPr>
        <w:t>现</w:t>
      </w:r>
      <w:r>
        <w:rPr>
          <w:rFonts w:hint="eastAsia" w:ascii="KaiTi" w:hAnsi="KaiTi" w:eastAsia="KaiTi"/>
          <w:spacing w:val="-1"/>
          <w:w w:val="100"/>
        </w:rPr>
        <w:t>,</w:t>
      </w:r>
      <w:r>
        <w:rPr>
          <w:spacing w:val="-7"/>
          <w:w w:val="100"/>
        </w:rPr>
        <w:t xml:space="preserve">生来就著天人无垢的白衣；另外有一位经常去饿鬼道的“桌新吉”， </w:t>
      </w:r>
      <w:r>
        <w:rPr>
          <w:spacing w:val="-9"/>
        </w:rPr>
        <w:t>他俱生就带一付昂贵的金耳环，复摘复现。这些于戒律中都是开许的。</w:t>
      </w:r>
      <w:r>
        <w:t xml:space="preserve">） </w:t>
      </w:r>
      <w:r>
        <w:rPr>
          <w:spacing w:val="-3"/>
        </w:rPr>
        <w:t>仆人没办法，只好遵其母言合衣沐浴。浴毕将他抱上床，床刹那就变为妙宝大床，房顶上显出一个非常庄严的宫殿，宫殿上方有宝幢、宝幡、巴达等，宫中有五彩缤纷的鲜花和芳香扑鼻的香水，床前显出一个宝塔，塔里有各种宝藏，取出很多宝藏也无有减少，非常稀有。施主内心无比喜悦， 给孩子举行了非常隆重的诞生仪式。因他生下来家中宝藏如海，故取名宝海童子。宝海童子由八个姨母用牛奶、酸奶、油饼等护理喂养，他如海莲般迅速成长。无论他走到哪里都有非人为他铺地毯，非人、天人散鲜花。</w:t>
      </w:r>
    </w:p>
    <w:p>
      <w:pPr>
        <w:pStyle w:val="2"/>
        <w:spacing w:line="278" w:lineRule="auto"/>
        <w:ind w:right="1574"/>
      </w:pPr>
      <w:r>
        <w:rPr>
          <w:spacing w:val="-3"/>
        </w:rPr>
        <w:t>长大后他精通了文学、医术及八种观察，父亲为他造了春夏秋冬四个宫殿， 宫殿上宝盖幢幡自然出现，很多天女也下凡与他一起戏乐，他尽情享受着 这美好的生活。</w:t>
      </w:r>
    </w:p>
    <w:p>
      <w:pPr>
        <w:pStyle w:val="2"/>
        <w:spacing w:line="278" w:lineRule="auto"/>
        <w:ind w:right="1574" w:firstLine="422"/>
      </w:pPr>
      <w:r>
        <w:rPr>
          <w:spacing w:val="-3"/>
        </w:rPr>
        <w:t>后来，他对佛法僧三宝生起了很大的信心，独自思维</w:t>
      </w:r>
      <w:r>
        <w:rPr>
          <w:rFonts w:hint="eastAsia" w:ascii="KaiTi" w:hAnsi="KaiTi" w:eastAsia="KaiTi"/>
        </w:rPr>
        <w:t>:</w:t>
      </w:r>
      <w:r>
        <w:rPr>
          <w:spacing w:val="-3"/>
        </w:rPr>
        <w:t>世间的人天福  报我已享受够了，现在该出家，精进修行，断除生死轮回的一切痛苦。之 后，他做了广大布施，使许多穷人得到安乐，在佛陀教法下出家。出家后， 不管到什么地方，还是很多非人为他铺地，为他举宝幢，很多天女也跟着 他。其他出家人都觉得</w:t>
      </w:r>
      <w:r>
        <w:rPr>
          <w:rFonts w:hint="eastAsia" w:ascii="KaiTi" w:hAnsi="KaiTi" w:eastAsia="KaiTi"/>
        </w:rPr>
        <w:t>:</w:t>
      </w:r>
      <w:r>
        <w:rPr>
          <w:spacing w:val="-3"/>
        </w:rPr>
        <w:t>这是搞什么？他自己也是为此苦恼，便去问世尊  这一切该如何对治。世尊告诉他</w:t>
      </w:r>
      <w:r>
        <w:rPr>
          <w:rFonts w:hint="eastAsia" w:ascii="KaiTi" w:hAnsi="KaiTi" w:eastAsia="KaiTi"/>
        </w:rPr>
        <w:t>:</w:t>
      </w:r>
      <w:r>
        <w:rPr>
          <w:spacing w:val="-3"/>
        </w:rPr>
        <w:t xml:space="preserve">“你观想这一切都不必要，它自然会消  </w:t>
      </w:r>
      <w:r>
        <w:rPr>
          <w:spacing w:val="-12"/>
        </w:rPr>
        <w:t>失。”他依教奉行，果然一切都消失了。他觉得很轻松，更加精进修持，</w:t>
      </w:r>
    </w:p>
    <w:p>
      <w:pPr>
        <w:pStyle w:val="2"/>
        <w:spacing w:line="269" w:lineRule="exact"/>
      </w:pPr>
      <w:r>
        <w:t>不久断除了三界一切烦恼，证得阿罗汉果位。</w:t>
      </w:r>
    </w:p>
    <w:p>
      <w:pPr>
        <w:pStyle w:val="2"/>
        <w:spacing w:before="42" w:line="278" w:lineRule="auto"/>
        <w:ind w:right="1785" w:firstLine="422"/>
      </w:pPr>
      <w:r>
        <w:t>诸比丘请问</w:t>
      </w:r>
      <w:r>
        <w:rPr>
          <w:rFonts w:hint="eastAsia" w:ascii="KaiTi" w:hAnsi="KaiTi" w:eastAsia="KaiTi"/>
        </w:rPr>
        <w:t>:</w:t>
      </w:r>
      <w:r>
        <w:t>“世尊，宝海童子以何善业得生富贵之家，相貌端严， 俱身有各种宝饰，生下来身无垢污，自然显现宫殿、宝塔、鲜花，所到之处非人天人为他铺地散花？以何因缘对三宝生起信心出家得证罗汉果位？ 唯愿为说，愿乐欲闻。”</w:t>
      </w:r>
    </w:p>
    <w:p>
      <w:pPr>
        <w:pStyle w:val="2"/>
        <w:spacing w:line="278" w:lineRule="auto"/>
        <w:ind w:right="1574" w:firstLine="422"/>
      </w:pPr>
      <w:r>
        <w:rPr>
          <w:spacing w:val="-3"/>
        </w:rPr>
        <w:t>世尊告诸比丘</w:t>
      </w:r>
      <w:r>
        <w:rPr>
          <w:rFonts w:hint="eastAsia" w:ascii="KaiTi" w:hAnsi="KaiTi" w:eastAsia="KaiTi"/>
        </w:rPr>
        <w:t>:</w:t>
      </w:r>
      <w:r>
        <w:rPr>
          <w:spacing w:val="-3"/>
        </w:rPr>
        <w:t>“这都是他前世发愿力</w:t>
      </w:r>
      <w:r>
        <w:rPr>
          <w:rFonts w:hint="eastAsia" w:ascii="KaiTi" w:hAnsi="KaiTi" w:eastAsia="KaiTi"/>
        </w:rPr>
        <w:t>(Adittha-na Bala)</w:t>
      </w:r>
      <w:r>
        <w:rPr>
          <w:spacing w:val="-3"/>
        </w:rPr>
        <w:t>。贤劫人寿二万岁时，人天导师、如来、正等觉迦叶佛出世。印度鹿野苑有一位施主， 富如多闻天子，对三宝很具信心。他特地建了一座经堂，迎请迦叶佛及其 所有的眷属，供养各种甘美的饮食，请他们沐浴，还将迦叶佛的头发和指 甲造塔供养。他见很多飞鸟在塔上筑巢拉撒觉得这样很不应理，就在塔上 再修一层楼并以幡盖、宝伞装饰，室内用璎珞等装饰得非常圆满。后来， 他发愿</w:t>
      </w:r>
      <w:r>
        <w:rPr>
          <w:rFonts w:hint="eastAsia" w:ascii="KaiTi" w:hAnsi="KaiTi" w:eastAsia="KaiTi"/>
        </w:rPr>
        <w:t>:</w:t>
      </w:r>
      <w:r>
        <w:rPr>
          <w:spacing w:val="-3"/>
        </w:rPr>
        <w:t>以此善业，愿我生生世世转生富贵之家，相貌端严，俱身有各种</w:t>
      </w:r>
    </w:p>
    <w:p>
      <w:pPr>
        <w:pStyle w:val="2"/>
        <w:spacing w:line="278" w:lineRule="auto"/>
        <w:ind w:right="1574"/>
      </w:pPr>
      <w:r>
        <w:rPr>
          <w:spacing w:val="-3"/>
        </w:rPr>
        <w:t xml:space="preserve">宝饰，生下来身无垢污，自然显现宫殿、宝塔、鲜花，宝藏任人取之不尽， 所到之处非人、天人为我铺地散花，然后对三宝生起信心，并在释迦佛的 教法下出家，获证罗汉果位。众比丘，你们是怎么想的？当时的施主就是 现在的宝海童子，当时有如此善业及愿力，故今生他获得世间一切圆满， </w:t>
      </w:r>
      <w:r>
        <w:rPr>
          <w:spacing w:val="-12"/>
        </w:rPr>
        <w:t>在我的教法下出家证果。”</w:t>
      </w:r>
    </w:p>
    <w:p>
      <w:pPr>
        <w:spacing w:after="0" w:line="278" w:lineRule="auto"/>
        <w:sectPr>
          <w:pgSz w:w="11910" w:h="16840"/>
          <w:pgMar w:top="1400" w:right="1640" w:bottom="280" w:left="1640" w:header="720" w:footer="720" w:gutter="0"/>
        </w:sect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4"/>
        <w:ind w:left="0"/>
        <w:rPr>
          <w:sz w:val="14"/>
        </w:rPr>
      </w:pPr>
    </w:p>
    <w:p>
      <w:pPr>
        <w:pStyle w:val="7"/>
        <w:numPr>
          <w:ilvl w:val="0"/>
          <w:numId w:val="5"/>
        </w:numPr>
        <w:tabs>
          <w:tab w:val="left" w:pos="536"/>
          <w:tab w:val="left" w:pos="954"/>
        </w:tabs>
        <w:spacing w:before="71" w:after="0" w:line="240" w:lineRule="auto"/>
        <w:ind w:left="535" w:right="0" w:hanging="424"/>
        <w:jc w:val="left"/>
        <w:rPr>
          <w:sz w:val="21"/>
        </w:rPr>
      </w:pPr>
      <w:r>
        <w:rPr>
          <w:sz w:val="21"/>
        </w:rPr>
        <w:t>宝</w:t>
      </w:r>
      <w:r>
        <w:rPr>
          <w:sz w:val="21"/>
        </w:rPr>
        <w:tab/>
      </w:r>
      <w:r>
        <w:rPr>
          <w:sz w:val="21"/>
        </w:rPr>
        <w:t>喜</w:t>
      </w:r>
    </w:p>
    <w:p>
      <w:pPr>
        <w:pStyle w:val="2"/>
        <w:tabs>
          <w:tab w:val="left" w:pos="1374"/>
        </w:tabs>
        <w:spacing w:before="43"/>
      </w:pPr>
      <w:r>
        <w:t>—舍</w:t>
      </w:r>
      <w:r>
        <w:rPr>
          <w:spacing w:val="-3"/>
        </w:rPr>
        <w:t>自</w:t>
      </w:r>
      <w:r>
        <w:t>生命</w:t>
      </w:r>
      <w:r>
        <w:tab/>
      </w:r>
      <w:r>
        <w:rPr>
          <w:spacing w:val="-3"/>
        </w:rPr>
        <w:t>救</w:t>
      </w:r>
      <w:r>
        <w:t>五</w:t>
      </w:r>
      <w:r>
        <w:rPr>
          <w:spacing w:val="-3"/>
        </w:rPr>
        <w:t>商</w:t>
      </w:r>
      <w:r>
        <w:t>主</w:t>
      </w:r>
    </w:p>
    <w:p>
      <w:pPr>
        <w:pStyle w:val="2"/>
        <w:spacing w:before="9"/>
        <w:ind w:left="0"/>
        <w:rPr>
          <w:sz w:val="27"/>
        </w:rPr>
      </w:pPr>
    </w:p>
    <w:p>
      <w:pPr>
        <w:pStyle w:val="2"/>
        <w:tabs>
          <w:tab w:val="left" w:pos="3055"/>
        </w:tabs>
        <w:spacing w:line="278" w:lineRule="auto"/>
        <w:ind w:right="1682" w:firstLine="422"/>
      </w:pPr>
      <w:r>
        <w:rPr>
          <w:spacing w:val="-3"/>
        </w:rPr>
        <w:t>尔</w:t>
      </w:r>
      <w:r>
        <w:t>时</w:t>
      </w:r>
      <w:r>
        <w:rPr>
          <w:spacing w:val="-3"/>
        </w:rPr>
        <w:t>，</w:t>
      </w:r>
      <w:r>
        <w:t>世</w:t>
      </w:r>
      <w:r>
        <w:rPr>
          <w:spacing w:val="-3"/>
        </w:rPr>
        <w:t>尊</w:t>
      </w:r>
      <w:r>
        <w:t>从</w:t>
      </w:r>
      <w:r>
        <w:rPr>
          <w:spacing w:val="-3"/>
        </w:rPr>
        <w:t>嘎</w:t>
      </w:r>
      <w:r>
        <w:t>西</w:t>
      </w:r>
      <w:r>
        <w:rPr>
          <w:spacing w:val="-3"/>
        </w:rPr>
        <w:t>城</w:t>
      </w:r>
      <w:r>
        <w:t>出游</w:t>
      </w:r>
      <w:r>
        <w:rPr>
          <w:spacing w:val="-3"/>
        </w:rPr>
        <w:t>到</w:t>
      </w:r>
      <w:r>
        <w:t>鹿</w:t>
      </w:r>
      <w:r>
        <w:rPr>
          <w:spacing w:val="-3"/>
        </w:rPr>
        <w:t>野</w:t>
      </w:r>
      <w:r>
        <w:t>苑</w:t>
      </w:r>
      <w:r>
        <w:rPr>
          <w:spacing w:val="-3"/>
        </w:rPr>
        <w:t>。</w:t>
      </w:r>
      <w:r>
        <w:t>在</w:t>
      </w:r>
      <w:r>
        <w:rPr>
          <w:spacing w:val="-3"/>
        </w:rPr>
        <w:t>鹿</w:t>
      </w:r>
      <w:r>
        <w:t>野</w:t>
      </w:r>
      <w:r>
        <w:rPr>
          <w:spacing w:val="-3"/>
        </w:rPr>
        <w:t>苑</w:t>
      </w:r>
      <w:r>
        <w:t>森林</w:t>
      </w:r>
      <w:r>
        <w:rPr>
          <w:spacing w:val="-3"/>
        </w:rPr>
        <w:t>中</w:t>
      </w:r>
      <w:r>
        <w:t>有</w:t>
      </w:r>
      <w:r>
        <w:rPr>
          <w:spacing w:val="-3"/>
        </w:rPr>
        <w:t>忄</w:t>
      </w:r>
      <w:r>
        <w:t>乔</w:t>
      </w:r>
      <w:r>
        <w:rPr>
          <w:spacing w:val="-3"/>
        </w:rPr>
        <w:t>陈</w:t>
      </w:r>
      <w:r>
        <w:t>如</w:t>
      </w:r>
      <w:r>
        <w:rPr>
          <w:spacing w:val="-3"/>
        </w:rPr>
        <w:t>等</w:t>
      </w:r>
      <w:r>
        <w:t>五</w:t>
      </w:r>
      <w:r>
        <w:rPr>
          <w:w w:val="100"/>
        </w:rPr>
        <w:t>比丘</w:t>
      </w:r>
      <w:r>
        <w:rPr>
          <w:spacing w:val="-3"/>
          <w:w w:val="100"/>
        </w:rPr>
        <w:t>⑴</w:t>
      </w:r>
      <w:r>
        <w:rPr>
          <w:rFonts w:hint="eastAsia" w:ascii="KaiTi" w:hAnsi="KaiTi" w:eastAsia="KaiTi"/>
          <w:w w:val="100"/>
        </w:rPr>
        <w:t>(Pa</w:t>
      </w:r>
      <w:r>
        <w:rPr>
          <w:rFonts w:hint="eastAsia" w:ascii="KaiTi" w:hAnsi="KaiTi" w:eastAsia="KaiTi"/>
          <w:spacing w:val="-3"/>
          <w:w w:val="100"/>
        </w:rPr>
        <w:t>n</w:t>
      </w:r>
      <w:r>
        <w:rPr>
          <w:rFonts w:hint="eastAsia" w:ascii="KaiTi" w:hAnsi="KaiTi" w:eastAsia="KaiTi"/>
          <w:w w:val="100"/>
        </w:rPr>
        <w:t>ca</w:t>
      </w:r>
      <w:r>
        <w:rPr>
          <w:rFonts w:hint="eastAsia" w:ascii="KaiTi" w:hAnsi="KaiTi" w:eastAsia="KaiTi"/>
        </w:rPr>
        <w:t xml:space="preserve"> </w:t>
      </w:r>
      <w:r>
        <w:rPr>
          <w:rFonts w:hint="eastAsia" w:ascii="KaiTi" w:hAnsi="KaiTi" w:eastAsia="KaiTi"/>
          <w:spacing w:val="-3"/>
          <w:w w:val="100"/>
        </w:rPr>
        <w:t>V</w:t>
      </w:r>
      <w:r>
        <w:rPr>
          <w:rFonts w:hint="eastAsia" w:ascii="KaiTi" w:hAnsi="KaiTi" w:eastAsia="KaiTi"/>
          <w:w w:val="100"/>
        </w:rPr>
        <w:t>agg</w:t>
      </w:r>
      <w:r>
        <w:rPr>
          <w:rFonts w:hint="eastAsia" w:ascii="KaiTi" w:hAnsi="KaiTi" w:eastAsia="KaiTi"/>
          <w:spacing w:val="-3"/>
          <w:w w:val="100"/>
        </w:rPr>
        <w:t>i</w:t>
      </w:r>
      <w:r>
        <w:rPr>
          <w:rFonts w:hint="eastAsia" w:ascii="KaiTi" w:hAnsi="KaiTi" w:eastAsia="KaiTi"/>
          <w:w w:val="100"/>
        </w:rPr>
        <w:t>ya</w:t>
      </w:r>
      <w:r>
        <w:rPr>
          <w:rFonts w:hint="eastAsia" w:ascii="KaiTi" w:hAnsi="KaiTi" w:eastAsia="KaiTi"/>
        </w:rPr>
        <w:t xml:space="preserve"> </w:t>
      </w:r>
      <w:r>
        <w:rPr>
          <w:rFonts w:hint="eastAsia" w:ascii="KaiTi" w:hAnsi="KaiTi" w:eastAsia="KaiTi"/>
          <w:spacing w:val="-3"/>
          <w:w w:val="100"/>
        </w:rPr>
        <w:t>Bh</w:t>
      </w:r>
      <w:r>
        <w:rPr>
          <w:rFonts w:hint="eastAsia" w:ascii="KaiTi" w:hAnsi="KaiTi" w:eastAsia="KaiTi"/>
          <w:w w:val="100"/>
        </w:rPr>
        <w:t>ikkhu</w:t>
      </w:r>
      <w:r>
        <w:rPr>
          <w:rFonts w:hint="eastAsia" w:ascii="KaiTi" w:hAnsi="KaiTi" w:eastAsia="KaiTi"/>
          <w:spacing w:val="-3"/>
          <w:w w:val="100"/>
        </w:rPr>
        <w:t>)</w:t>
      </w:r>
      <w:r>
        <w:rPr>
          <w:w w:val="100"/>
        </w:rPr>
        <w:t>（</w:t>
      </w:r>
      <w:r>
        <w:rPr>
          <w:spacing w:val="-3"/>
          <w:w w:val="100"/>
        </w:rPr>
        <w:t>阿</w:t>
      </w:r>
      <w:r>
        <w:rPr>
          <w:w w:val="100"/>
        </w:rPr>
        <w:t>若</w:t>
      </w:r>
      <w:r>
        <w:rPr>
          <w:spacing w:val="-3"/>
          <w:w w:val="100"/>
        </w:rPr>
        <w:t>忄</w:t>
      </w:r>
      <w:r>
        <w:rPr>
          <w:w w:val="100"/>
        </w:rPr>
        <w:t>乔</w:t>
      </w:r>
      <w:r>
        <w:rPr>
          <w:spacing w:val="-3"/>
          <w:w w:val="100"/>
        </w:rPr>
        <w:t>陈</w:t>
      </w:r>
      <w:r>
        <w:rPr>
          <w:w w:val="100"/>
        </w:rPr>
        <w:t>如</w:t>
      </w:r>
      <w:r>
        <w:rPr>
          <w:spacing w:val="-3"/>
          <w:w w:val="100"/>
        </w:rPr>
        <w:t>（</w:t>
      </w:r>
      <w:r>
        <w:rPr>
          <w:rFonts w:hint="eastAsia" w:ascii="KaiTi" w:hAnsi="KaiTi" w:eastAsia="KaiTi"/>
          <w:spacing w:val="-3"/>
          <w:w w:val="100"/>
        </w:rPr>
        <w:t>K</w:t>
      </w:r>
      <w:r>
        <w:rPr>
          <w:rFonts w:hint="eastAsia" w:ascii="KaiTi" w:hAnsi="KaiTi" w:eastAsia="KaiTi"/>
          <w:w w:val="100"/>
        </w:rPr>
        <w:t>ondan</w:t>
      </w:r>
      <w:r>
        <w:rPr>
          <w:rFonts w:hint="eastAsia" w:ascii="KaiTi" w:hAnsi="KaiTi" w:eastAsia="KaiTi"/>
          <w:spacing w:val="-3"/>
          <w:w w:val="100"/>
        </w:rPr>
        <w:t>n</w:t>
      </w:r>
      <w:r>
        <w:rPr>
          <w:rFonts w:hint="eastAsia" w:ascii="KaiTi" w:hAnsi="KaiTi" w:eastAsia="KaiTi"/>
          <w:spacing w:val="-1"/>
          <w:w w:val="100"/>
        </w:rPr>
        <w:t>a</w:t>
      </w:r>
      <w:r>
        <w:rPr>
          <w:spacing w:val="-106"/>
          <w:w w:val="100"/>
        </w:rPr>
        <w:t>）</w:t>
      </w:r>
      <w:r>
        <w:rPr>
          <w:spacing w:val="-3"/>
          <w:w w:val="100"/>
        </w:rPr>
        <w:t>、</w:t>
      </w:r>
      <w:r>
        <w:rPr>
          <w:w w:val="100"/>
        </w:rPr>
        <w:t>安</w:t>
      </w:r>
      <w:r>
        <w:rPr>
          <w:spacing w:val="-3"/>
          <w:w w:val="100"/>
        </w:rPr>
        <w:t>页</w:t>
      </w:r>
      <w:r>
        <w:rPr>
          <w:w w:val="100"/>
        </w:rPr>
        <w:t xml:space="preserve">革卑 </w:t>
      </w:r>
      <w:r>
        <w:rPr>
          <w:rFonts w:hint="eastAsia" w:ascii="KaiTi" w:hAnsi="KaiTi" w:eastAsia="KaiTi"/>
        </w:rPr>
        <w:t>(Asajit)</w:t>
      </w:r>
      <w:r>
        <w:rPr>
          <w:spacing w:val="-3"/>
        </w:rPr>
        <w:t>、</w:t>
      </w:r>
      <w:r>
        <w:t>拔</w:t>
      </w:r>
      <w:r>
        <w:rPr>
          <w:spacing w:val="-3"/>
        </w:rPr>
        <w:t>提</w:t>
      </w:r>
      <w:r>
        <w:rPr>
          <w:rFonts w:hint="eastAsia" w:ascii="KaiTi" w:hAnsi="KaiTi" w:eastAsia="KaiTi"/>
        </w:rPr>
        <w:t>(Bhad-rika)</w:t>
      </w:r>
      <w:r>
        <w:t>、</w:t>
      </w:r>
      <w:r>
        <w:rPr>
          <w:spacing w:val="-3"/>
        </w:rPr>
        <w:t>十</w:t>
      </w:r>
      <w:r>
        <w:t>力</w:t>
      </w:r>
      <w:r>
        <w:rPr>
          <w:spacing w:val="-3"/>
        </w:rPr>
        <w:t>迦</w:t>
      </w:r>
      <w:r>
        <w:t>叶</w:t>
      </w:r>
      <w:r>
        <w:rPr>
          <w:rFonts w:hint="eastAsia" w:ascii="KaiTi" w:hAnsi="KaiTi" w:eastAsia="KaiTi"/>
        </w:rPr>
        <w:t>(Dasabala Kasapa)</w:t>
      </w:r>
      <w:r>
        <w:t>、</w:t>
      </w:r>
      <w:r>
        <w:rPr>
          <w:spacing w:val="-3"/>
        </w:rPr>
        <w:t>摩</w:t>
      </w:r>
      <w:r>
        <w:t>诃</w:t>
      </w:r>
      <w:r>
        <w:rPr>
          <w:spacing w:val="-3"/>
        </w:rPr>
        <w:t>拘</w:t>
      </w:r>
      <w:r>
        <w:t>利</w:t>
      </w:r>
      <w:r>
        <w:rPr>
          <w:rFonts w:hint="eastAsia" w:ascii="KaiTi" w:hAnsi="KaiTi" w:eastAsia="KaiTi"/>
        </w:rPr>
        <w:t>(Ma-hanama</w:t>
      </w:r>
      <w:r>
        <w:rPr>
          <w:rFonts w:hint="eastAsia" w:ascii="KaiTi" w:hAnsi="KaiTi" w:eastAsia="KaiTi"/>
          <w:spacing w:val="10"/>
        </w:rPr>
        <w:t xml:space="preserve"> </w:t>
      </w:r>
      <w:r>
        <w:rPr>
          <w:rFonts w:hint="eastAsia" w:ascii="KaiTi" w:hAnsi="KaiTi" w:eastAsia="KaiTi"/>
        </w:rPr>
        <w:t>Kulika</w:t>
      </w:r>
      <w:r>
        <w:t>）</w:t>
      </w:r>
      <w:r>
        <w:rPr>
          <w:rFonts w:hint="eastAsia" w:ascii="KaiTi" w:hAnsi="KaiTi" w:eastAsia="KaiTi"/>
        </w:rPr>
        <w:t>)</w:t>
      </w:r>
      <w:r>
        <w:rPr>
          <w:spacing w:val="-3"/>
        </w:rPr>
        <w:t>在</w:t>
      </w:r>
      <w:r>
        <w:t>苦行</w:t>
      </w:r>
      <w:r>
        <w:rPr>
          <w:spacing w:val="-3"/>
        </w:rPr>
        <w:t>，</w:t>
      </w:r>
      <w:r>
        <w:t>他</w:t>
      </w:r>
      <w:r>
        <w:rPr>
          <w:spacing w:val="-3"/>
        </w:rPr>
        <w:t>们</w:t>
      </w:r>
      <w:r>
        <w:t>远</w:t>
      </w:r>
      <w:r>
        <w:rPr>
          <w:spacing w:val="-3"/>
        </w:rPr>
        <w:t>远</w:t>
      </w:r>
      <w:r>
        <w:t>地</w:t>
      </w:r>
      <w:r>
        <w:rPr>
          <w:spacing w:val="-3"/>
        </w:rPr>
        <w:t>看</w:t>
      </w:r>
      <w:r>
        <w:t>见</w:t>
      </w:r>
      <w:r>
        <w:rPr>
          <w:spacing w:val="-3"/>
        </w:rPr>
        <w:t>世</w:t>
      </w:r>
      <w:r>
        <w:t>尊向</w:t>
      </w:r>
      <w:r>
        <w:rPr>
          <w:spacing w:val="-3"/>
        </w:rPr>
        <w:t>他</w:t>
      </w:r>
      <w:r>
        <w:t>们</w:t>
      </w:r>
      <w:r>
        <w:rPr>
          <w:spacing w:val="-3"/>
        </w:rPr>
        <w:t>走</w:t>
      </w:r>
      <w:r>
        <w:t>来</w:t>
      </w:r>
      <w:r>
        <w:rPr>
          <w:spacing w:val="-3"/>
        </w:rPr>
        <w:t>时</w:t>
      </w:r>
      <w:r>
        <w:t>，</w:t>
      </w:r>
      <w:r>
        <w:rPr>
          <w:spacing w:val="-3"/>
        </w:rPr>
        <w:t>就</w:t>
      </w:r>
      <w:r>
        <w:t>共同商</w:t>
      </w:r>
      <w:r>
        <w:rPr>
          <w:spacing w:val="-3"/>
        </w:rPr>
        <w:t>定</w:t>
      </w:r>
      <w:r>
        <w:rPr>
          <w:rFonts w:hint="eastAsia" w:ascii="KaiTi" w:hAnsi="KaiTi" w:eastAsia="KaiTi"/>
        </w:rPr>
        <w:t>:</w:t>
      </w:r>
      <w:r>
        <w:t>“沙</w:t>
      </w:r>
      <w:r>
        <w:rPr>
          <w:spacing w:val="-3"/>
        </w:rPr>
        <w:t>门</w:t>
      </w:r>
      <w:r>
        <w:t>果</w:t>
      </w:r>
      <w:r>
        <w:rPr>
          <w:spacing w:val="-3"/>
        </w:rPr>
        <w:t>达</w:t>
      </w:r>
      <w:r>
        <w:t>玛</w:t>
      </w:r>
      <w:r>
        <w:rPr>
          <w:spacing w:val="-3"/>
        </w:rPr>
        <w:t>今天</w:t>
      </w:r>
      <w:r>
        <w:t>到我</w:t>
      </w:r>
      <w:r>
        <w:rPr>
          <w:spacing w:val="-3"/>
        </w:rPr>
        <w:t>们</w:t>
      </w:r>
      <w:r>
        <w:t>这</w:t>
      </w:r>
      <w:r>
        <w:rPr>
          <w:spacing w:val="-3"/>
        </w:rPr>
        <w:t>里</w:t>
      </w:r>
      <w:r>
        <w:t>来</w:t>
      </w:r>
      <w:r>
        <w:rPr>
          <w:spacing w:val="-3"/>
        </w:rPr>
        <w:t>了</w:t>
      </w:r>
      <w:r>
        <w:t>，</w:t>
      </w:r>
      <w:r>
        <w:rPr>
          <w:spacing w:val="-3"/>
        </w:rPr>
        <w:t>我</w:t>
      </w:r>
      <w:r>
        <w:t>们</w:t>
      </w:r>
      <w:r>
        <w:rPr>
          <w:spacing w:val="-3"/>
        </w:rPr>
        <w:t>一</w:t>
      </w:r>
      <w:r>
        <w:t>刹那</w:t>
      </w:r>
      <w:r>
        <w:rPr>
          <w:spacing w:val="-3"/>
        </w:rPr>
        <w:t>都</w:t>
      </w:r>
      <w:r>
        <w:t>不</w:t>
      </w:r>
      <w:r>
        <w:rPr>
          <w:spacing w:val="-3"/>
        </w:rPr>
        <w:t>应</w:t>
      </w:r>
      <w:r>
        <w:t>对</w:t>
      </w:r>
      <w:r>
        <w:rPr>
          <w:spacing w:val="-3"/>
        </w:rPr>
        <w:t>他</w:t>
      </w:r>
      <w:r>
        <w:t>恭</w:t>
      </w:r>
      <w:r>
        <w:rPr>
          <w:spacing w:val="-3"/>
        </w:rPr>
        <w:t>敬</w:t>
      </w:r>
      <w:r>
        <w:t xml:space="preserve">， </w:t>
      </w:r>
      <w:r>
        <w:rPr>
          <w:w w:val="100"/>
        </w:rPr>
        <w:t>不得</w:t>
      </w:r>
      <w:r>
        <w:rPr>
          <w:spacing w:val="-3"/>
          <w:w w:val="100"/>
        </w:rPr>
        <w:t>起</w:t>
      </w:r>
      <w:r>
        <w:rPr>
          <w:w w:val="100"/>
        </w:rPr>
        <w:t>身</w:t>
      </w:r>
      <w:r>
        <w:rPr>
          <w:spacing w:val="-3"/>
          <w:w w:val="100"/>
        </w:rPr>
        <w:t>迎</w:t>
      </w:r>
      <w:r>
        <w:rPr>
          <w:w w:val="100"/>
        </w:rPr>
        <w:t>接</w:t>
      </w:r>
      <w:r>
        <w:rPr>
          <w:spacing w:val="-3"/>
          <w:w w:val="100"/>
        </w:rPr>
        <w:t>礼</w:t>
      </w:r>
      <w:r>
        <w:rPr>
          <w:w w:val="100"/>
        </w:rPr>
        <w:t>拜</w:t>
      </w:r>
      <w:r>
        <w:rPr>
          <w:spacing w:val="-3"/>
          <w:w w:val="100"/>
        </w:rPr>
        <w:t>，</w:t>
      </w:r>
      <w:r>
        <w:rPr>
          <w:w w:val="100"/>
        </w:rPr>
        <w:t>只</w:t>
      </w:r>
      <w:r>
        <w:rPr>
          <w:spacing w:val="-3"/>
          <w:w w:val="100"/>
        </w:rPr>
        <w:t>是</w:t>
      </w:r>
      <w:r>
        <w:rPr>
          <w:w w:val="100"/>
        </w:rPr>
        <w:t>坐在</w:t>
      </w:r>
      <w:r>
        <w:rPr>
          <w:spacing w:val="-3"/>
          <w:w w:val="100"/>
        </w:rPr>
        <w:t>那</w:t>
      </w:r>
      <w:r>
        <w:rPr>
          <w:w w:val="100"/>
        </w:rPr>
        <w:t>里</w:t>
      </w:r>
      <w:r>
        <w:rPr>
          <w:spacing w:val="-3"/>
          <w:w w:val="100"/>
        </w:rPr>
        <w:t>招</w:t>
      </w:r>
      <w:r>
        <w:rPr>
          <w:w w:val="100"/>
        </w:rPr>
        <w:t>呼</w:t>
      </w:r>
      <w:r>
        <w:rPr>
          <w:spacing w:val="-3"/>
          <w:w w:val="100"/>
        </w:rPr>
        <w:t>一</w:t>
      </w:r>
      <w:r>
        <w:rPr>
          <w:spacing w:val="-1"/>
          <w:w w:val="100"/>
        </w:rPr>
        <w:t>下</w:t>
      </w:r>
      <w:r>
        <w:rPr>
          <w:rFonts w:hint="eastAsia" w:ascii="KaiTi" w:hAnsi="KaiTi" w:eastAsia="KaiTi"/>
          <w:spacing w:val="-3"/>
          <w:w w:val="100"/>
        </w:rPr>
        <w:t>:</w:t>
      </w:r>
      <w:r>
        <w:rPr>
          <w:w w:val="100"/>
        </w:rPr>
        <w:t>‘</w:t>
      </w:r>
      <w:r>
        <w:rPr>
          <w:spacing w:val="-3"/>
          <w:w w:val="100"/>
        </w:rPr>
        <w:t>你来</w:t>
      </w:r>
      <w:r>
        <w:rPr>
          <w:w w:val="100"/>
        </w:rPr>
        <w:t>了，</w:t>
      </w:r>
      <w:r>
        <w:rPr>
          <w:spacing w:val="-3"/>
          <w:w w:val="100"/>
        </w:rPr>
        <w:t>请</w:t>
      </w:r>
      <w:r>
        <w:rPr>
          <w:w w:val="100"/>
        </w:rPr>
        <w:t>坐</w:t>
      </w:r>
      <w:r>
        <w:rPr>
          <w:spacing w:val="-108"/>
          <w:w w:val="100"/>
        </w:rPr>
        <w:t>！</w:t>
      </w:r>
      <w:r>
        <w:rPr>
          <w:w w:val="100"/>
        </w:rPr>
        <w:t>’</w:t>
      </w:r>
      <w:r>
        <w:rPr>
          <w:spacing w:val="-3"/>
          <w:w w:val="100"/>
        </w:rPr>
        <w:t>就</w:t>
      </w:r>
      <w:r>
        <w:rPr>
          <w:w w:val="100"/>
        </w:rPr>
        <w:t xml:space="preserve">可以  </w:t>
      </w:r>
      <w:r>
        <w:t>了。</w:t>
      </w:r>
      <w:r>
        <w:rPr>
          <w:spacing w:val="-3"/>
        </w:rPr>
        <w:t>因</w:t>
      </w:r>
      <w:r>
        <w:t>为</w:t>
      </w:r>
      <w:r>
        <w:rPr>
          <w:spacing w:val="-3"/>
        </w:rPr>
        <w:t>原</w:t>
      </w:r>
      <w:r>
        <w:t>来</w:t>
      </w:r>
      <w:r>
        <w:rPr>
          <w:spacing w:val="-3"/>
        </w:rPr>
        <w:t>我</w:t>
      </w:r>
      <w:r>
        <w:t>们</w:t>
      </w:r>
      <w:r>
        <w:rPr>
          <w:spacing w:val="-3"/>
        </w:rPr>
        <w:t>一</w:t>
      </w:r>
      <w:r>
        <w:t>起</w:t>
      </w:r>
      <w:r>
        <w:rPr>
          <w:spacing w:val="-3"/>
        </w:rPr>
        <w:t>苦</w:t>
      </w:r>
      <w:r>
        <w:t>行，</w:t>
      </w:r>
      <w:r>
        <w:rPr>
          <w:spacing w:val="-3"/>
        </w:rPr>
        <w:t>后</w:t>
      </w:r>
      <w:r>
        <w:t>来</w:t>
      </w:r>
      <w:r>
        <w:rPr>
          <w:spacing w:val="-3"/>
        </w:rPr>
        <w:t>，</w:t>
      </w:r>
      <w:r>
        <w:t>他</w:t>
      </w:r>
      <w:r>
        <w:rPr>
          <w:spacing w:val="-3"/>
        </w:rPr>
        <w:t>就</w:t>
      </w:r>
      <w:r>
        <w:t>不</w:t>
      </w:r>
      <w:r>
        <w:rPr>
          <w:spacing w:val="-3"/>
        </w:rPr>
        <w:t>是</w:t>
      </w:r>
      <w:r>
        <w:t>少</w:t>
      </w:r>
      <w:r>
        <w:rPr>
          <w:spacing w:val="-3"/>
        </w:rPr>
        <w:t>欲</w:t>
      </w:r>
      <w:r>
        <w:t>知足</w:t>
      </w:r>
      <w:r>
        <w:rPr>
          <w:spacing w:val="-3"/>
        </w:rPr>
        <w:t>了</w:t>
      </w:r>
      <w:r>
        <w:t>，</w:t>
      </w:r>
      <w:r>
        <w:rPr>
          <w:spacing w:val="-3"/>
        </w:rPr>
        <w:t>每</w:t>
      </w:r>
      <w:r>
        <w:t>天</w:t>
      </w:r>
      <w:r>
        <w:rPr>
          <w:spacing w:val="-3"/>
        </w:rPr>
        <w:t>吃</w:t>
      </w:r>
      <w:r>
        <w:t>的</w:t>
      </w:r>
      <w:r>
        <w:rPr>
          <w:spacing w:val="-3"/>
        </w:rPr>
        <w:t>是</w:t>
      </w:r>
      <w:r>
        <w:t>饭菜、</w:t>
      </w:r>
      <w:r>
        <w:rPr>
          <w:spacing w:val="-3"/>
        </w:rPr>
        <w:t>酥</w:t>
      </w:r>
      <w:r>
        <w:t>果</w:t>
      </w:r>
      <w:r>
        <w:rPr>
          <w:spacing w:val="-3"/>
        </w:rPr>
        <w:t>、</w:t>
      </w:r>
      <w:r>
        <w:t>芝</w:t>
      </w:r>
      <w:r>
        <w:rPr>
          <w:spacing w:val="-3"/>
        </w:rPr>
        <w:t>麻</w:t>
      </w:r>
      <w:r>
        <w:t>等</w:t>
      </w:r>
      <w:r>
        <w:rPr>
          <w:spacing w:val="-3"/>
        </w:rPr>
        <w:t>许</w:t>
      </w:r>
      <w:r>
        <w:t>多</w:t>
      </w:r>
      <w:r>
        <w:rPr>
          <w:spacing w:val="-3"/>
        </w:rPr>
        <w:t>甘</w:t>
      </w:r>
      <w:r>
        <w:t>美丰</w:t>
      </w:r>
      <w:r>
        <w:rPr>
          <w:spacing w:val="-3"/>
        </w:rPr>
        <w:t>盛</w:t>
      </w:r>
      <w:r>
        <w:t>的</w:t>
      </w:r>
      <w:r>
        <w:rPr>
          <w:spacing w:val="-3"/>
        </w:rPr>
        <w:t>食</w:t>
      </w:r>
      <w:r>
        <w:t>物</w:t>
      </w:r>
      <w:r>
        <w:rPr>
          <w:spacing w:val="-3"/>
        </w:rPr>
        <w:t>，</w:t>
      </w:r>
      <w:r>
        <w:t>还</w:t>
      </w:r>
      <w:r>
        <w:rPr>
          <w:spacing w:val="-3"/>
        </w:rPr>
        <w:t>用</w:t>
      </w:r>
      <w:r>
        <w:t>热</w:t>
      </w:r>
      <w:r>
        <w:rPr>
          <w:spacing w:val="-3"/>
        </w:rPr>
        <w:t>水</w:t>
      </w:r>
      <w:r>
        <w:t>沐浴</w:t>
      </w:r>
      <w:r>
        <w:rPr>
          <w:spacing w:val="-3"/>
        </w:rPr>
        <w:t>，</w:t>
      </w:r>
      <w:r>
        <w:t>这</w:t>
      </w:r>
      <w:r>
        <w:rPr>
          <w:spacing w:val="-3"/>
        </w:rPr>
        <w:t>些</w:t>
      </w:r>
      <w:r>
        <w:t>行</w:t>
      </w:r>
      <w:r>
        <w:rPr>
          <w:spacing w:val="-3"/>
        </w:rPr>
        <w:t>为</w:t>
      </w:r>
      <w:r>
        <w:t>很</w:t>
      </w:r>
      <w:r>
        <w:rPr>
          <w:spacing w:val="-3"/>
        </w:rPr>
        <w:t>不</w:t>
      </w:r>
      <w:r>
        <w:t>如法。</w:t>
      </w:r>
      <w:r>
        <w:rPr>
          <w:spacing w:val="-3"/>
        </w:rPr>
        <w:t>他</w:t>
      </w:r>
      <w:r>
        <w:t>今</w:t>
      </w:r>
      <w:r>
        <w:rPr>
          <w:spacing w:val="-3"/>
        </w:rPr>
        <w:t>天</w:t>
      </w:r>
      <w:r>
        <w:t>来</w:t>
      </w:r>
      <w:r>
        <w:rPr>
          <w:spacing w:val="-3"/>
        </w:rPr>
        <w:t>是</w:t>
      </w:r>
      <w:r>
        <w:t>可</w:t>
      </w:r>
      <w:r>
        <w:rPr>
          <w:spacing w:val="-3"/>
        </w:rPr>
        <w:t>以</w:t>
      </w:r>
      <w:r>
        <w:t>，</w:t>
      </w:r>
      <w:r>
        <w:rPr>
          <w:spacing w:val="-3"/>
        </w:rPr>
        <w:t>不</w:t>
      </w:r>
      <w:r>
        <w:t>要对</w:t>
      </w:r>
      <w:r>
        <w:rPr>
          <w:spacing w:val="-3"/>
        </w:rPr>
        <w:t>他</w:t>
      </w:r>
      <w:r>
        <w:t>多</w:t>
      </w:r>
      <w:r>
        <w:rPr>
          <w:spacing w:val="-3"/>
        </w:rPr>
        <w:t>做</w:t>
      </w:r>
      <w:r>
        <w:t>其</w:t>
      </w:r>
      <w:r>
        <w:rPr>
          <w:spacing w:val="-3"/>
        </w:rPr>
        <w:t>它</w:t>
      </w:r>
      <w:r>
        <w:t>的</w:t>
      </w:r>
      <w:r>
        <w:rPr>
          <w:spacing w:val="-3"/>
        </w:rPr>
        <w:t>侍</w:t>
      </w:r>
      <w:r>
        <w:t>奉</w:t>
      </w:r>
      <w:r>
        <w:rPr>
          <w:spacing w:val="-108"/>
        </w:rPr>
        <w:t>。</w:t>
      </w:r>
      <w:r>
        <w:rPr>
          <w:spacing w:val="-3"/>
        </w:rPr>
        <w:t>”</w:t>
      </w:r>
      <w:r>
        <w:t>渐渐</w:t>
      </w:r>
      <w:r>
        <w:rPr>
          <w:spacing w:val="-3"/>
        </w:rPr>
        <w:t>地</w:t>
      </w:r>
      <w:r>
        <w:t>世</w:t>
      </w:r>
      <w:r>
        <w:rPr>
          <w:spacing w:val="-3"/>
        </w:rPr>
        <w:t>尊</w:t>
      </w:r>
      <w:r>
        <w:t>已</w:t>
      </w:r>
      <w:r>
        <w:rPr>
          <w:spacing w:val="-3"/>
        </w:rPr>
        <w:t>经</w:t>
      </w:r>
      <w:r>
        <w:t>临近 了，</w:t>
      </w:r>
      <w:r>
        <w:rPr>
          <w:spacing w:val="-3"/>
        </w:rPr>
        <w:t>以</w:t>
      </w:r>
      <w:r>
        <w:t>其</w:t>
      </w:r>
      <w:r>
        <w:rPr>
          <w:spacing w:val="-3"/>
        </w:rPr>
        <w:t>内</w:t>
      </w:r>
      <w:r>
        <w:t>在</w:t>
      </w:r>
      <w:r>
        <w:rPr>
          <w:spacing w:val="-3"/>
        </w:rPr>
        <w:t>的</w:t>
      </w:r>
      <w:r>
        <w:t>威</w:t>
      </w:r>
      <w:r>
        <w:rPr>
          <w:spacing w:val="-3"/>
        </w:rPr>
        <w:t>德</w:t>
      </w:r>
      <w:r>
        <w:t>力</w:t>
      </w:r>
      <w:r>
        <w:rPr>
          <w:spacing w:val="-3"/>
        </w:rPr>
        <w:t>，</w:t>
      </w:r>
      <w:r>
        <w:t>五比</w:t>
      </w:r>
      <w:r>
        <w:rPr>
          <w:spacing w:val="-3"/>
        </w:rPr>
        <w:t>丘</w:t>
      </w:r>
      <w:r>
        <w:t>都</w:t>
      </w:r>
      <w:r>
        <w:rPr>
          <w:spacing w:val="-3"/>
        </w:rPr>
        <w:t>不</w:t>
      </w:r>
      <w:r>
        <w:t>由</w:t>
      </w:r>
      <w:r>
        <w:rPr>
          <w:spacing w:val="-3"/>
        </w:rPr>
        <w:t>自</w:t>
      </w:r>
      <w:r>
        <w:t>主</w:t>
      </w:r>
      <w:r>
        <w:rPr>
          <w:spacing w:val="-3"/>
        </w:rPr>
        <w:t>地</w:t>
      </w:r>
      <w:r>
        <w:t>有</w:t>
      </w:r>
      <w:r>
        <w:rPr>
          <w:spacing w:val="-3"/>
        </w:rPr>
        <w:t>的</w:t>
      </w:r>
      <w:r>
        <w:t>敷座</w:t>
      </w:r>
      <w:r>
        <w:rPr>
          <w:spacing w:val="-3"/>
        </w:rPr>
        <w:t>，</w:t>
      </w:r>
      <w:r>
        <w:t>请</w:t>
      </w:r>
      <w:r>
        <w:rPr>
          <w:spacing w:val="-3"/>
        </w:rPr>
        <w:t>佛</w:t>
      </w:r>
      <w:r>
        <w:t>入</w:t>
      </w:r>
      <w:r>
        <w:rPr>
          <w:spacing w:val="-3"/>
        </w:rPr>
        <w:t>座</w:t>
      </w:r>
      <w:r>
        <w:rPr>
          <w:rFonts w:hint="eastAsia" w:ascii="KaiTi" w:hAnsi="KaiTi" w:eastAsia="KaiTi"/>
        </w:rPr>
        <w:t>;</w:t>
      </w:r>
      <w:r>
        <w:rPr>
          <w:spacing w:val="-3"/>
        </w:rPr>
        <w:t xml:space="preserve">有的 </w:t>
      </w:r>
      <w:r>
        <w:t>端来</w:t>
      </w:r>
      <w:r>
        <w:rPr>
          <w:spacing w:val="-3"/>
        </w:rPr>
        <w:t>温</w:t>
      </w:r>
      <w:r>
        <w:t>水</w:t>
      </w:r>
      <w:r>
        <w:rPr>
          <w:spacing w:val="-3"/>
        </w:rPr>
        <w:t>，</w:t>
      </w:r>
      <w:r>
        <w:t>请</w:t>
      </w:r>
      <w:r>
        <w:rPr>
          <w:spacing w:val="-3"/>
        </w:rPr>
        <w:t>佛</w:t>
      </w:r>
      <w:r>
        <w:t>洗</w:t>
      </w:r>
      <w:r>
        <w:rPr>
          <w:spacing w:val="-3"/>
        </w:rPr>
        <w:t>足</w:t>
      </w:r>
      <w:r>
        <w:rPr>
          <w:rFonts w:hint="eastAsia" w:ascii="KaiTi" w:hAnsi="KaiTi" w:eastAsia="KaiTi"/>
        </w:rPr>
        <w:t>;</w:t>
      </w:r>
      <w:r>
        <w:rPr>
          <w:spacing w:val="-3"/>
        </w:rPr>
        <w:t>有的</w:t>
      </w:r>
      <w:r>
        <w:t>接过</w:t>
      </w:r>
      <w:r>
        <w:rPr>
          <w:spacing w:val="-3"/>
        </w:rPr>
        <w:t>袈</w:t>
      </w:r>
      <w:r>
        <w:t>裟</w:t>
      </w:r>
      <w:r>
        <w:rPr>
          <w:rFonts w:hint="eastAsia" w:ascii="KaiTi" w:hAnsi="KaiTi" w:eastAsia="KaiTi"/>
          <w:spacing w:val="-3"/>
        </w:rPr>
        <w:t>;</w:t>
      </w:r>
      <w:r>
        <w:t>有</w:t>
      </w:r>
      <w:r>
        <w:rPr>
          <w:spacing w:val="-3"/>
        </w:rPr>
        <w:t>的</w:t>
      </w:r>
      <w:r>
        <w:t>接</w:t>
      </w:r>
      <w:r>
        <w:rPr>
          <w:spacing w:val="-3"/>
        </w:rPr>
        <w:t>过</w:t>
      </w:r>
      <w:r>
        <w:t>手</w:t>
      </w:r>
      <w:r>
        <w:rPr>
          <w:spacing w:val="-3"/>
        </w:rPr>
        <w:t>杖、</w:t>
      </w:r>
      <w:r>
        <w:t>钵盂</w:t>
      </w:r>
      <w:r>
        <w:rPr>
          <w:spacing w:val="-3"/>
        </w:rPr>
        <w:t>并</w:t>
      </w:r>
      <w:r>
        <w:t>热</w:t>
      </w:r>
      <w:r>
        <w:rPr>
          <w:spacing w:val="-3"/>
        </w:rPr>
        <w:t>情</w:t>
      </w:r>
      <w:r>
        <w:t>地</w:t>
      </w:r>
      <w:r>
        <w:rPr>
          <w:spacing w:val="-3"/>
        </w:rPr>
        <w:t>说</w:t>
      </w:r>
      <w:r>
        <w:rPr>
          <w:rFonts w:hint="eastAsia" w:ascii="KaiTi" w:hAnsi="KaiTi" w:eastAsia="KaiTi"/>
        </w:rPr>
        <w:t>:</w:t>
      </w:r>
      <w:r>
        <w:t>“</w:t>
      </w:r>
      <w:r>
        <w:rPr>
          <w:spacing w:val="-3"/>
        </w:rPr>
        <w:t>果</w:t>
      </w:r>
      <w:r>
        <w:rPr>
          <w:w w:val="100"/>
        </w:rPr>
        <w:t>达玛</w:t>
      </w:r>
      <w:r>
        <w:rPr>
          <w:spacing w:val="-3"/>
          <w:w w:val="100"/>
        </w:rPr>
        <w:t>，</w:t>
      </w:r>
      <w:r>
        <w:rPr>
          <w:w w:val="100"/>
        </w:rPr>
        <w:t>您</w:t>
      </w:r>
      <w:r>
        <w:rPr>
          <w:spacing w:val="-3"/>
          <w:w w:val="100"/>
        </w:rPr>
        <w:t>来</w:t>
      </w:r>
      <w:r>
        <w:rPr>
          <w:w w:val="100"/>
        </w:rPr>
        <w:t>了</w:t>
      </w:r>
      <w:r>
        <w:rPr>
          <w:spacing w:val="-3"/>
          <w:w w:val="100"/>
        </w:rPr>
        <w:t>，</w:t>
      </w:r>
      <w:r>
        <w:rPr>
          <w:w w:val="100"/>
        </w:rPr>
        <w:t>请</w:t>
      </w:r>
      <w:r>
        <w:rPr>
          <w:spacing w:val="-3"/>
          <w:w w:val="100"/>
        </w:rPr>
        <w:t>入</w:t>
      </w:r>
      <w:r>
        <w:rPr>
          <w:w w:val="100"/>
        </w:rPr>
        <w:t>坐</w:t>
      </w:r>
      <w:r>
        <w:rPr>
          <w:spacing w:val="-108"/>
          <w:w w:val="100"/>
        </w:rPr>
        <w:t>！</w:t>
      </w:r>
      <w:r>
        <w:rPr>
          <w:spacing w:val="-3"/>
          <w:w w:val="100"/>
        </w:rPr>
        <w:t>”</w:t>
      </w:r>
      <w:r>
        <w:rPr>
          <w:w w:val="100"/>
        </w:rPr>
        <w:t>世尊</w:t>
      </w:r>
      <w:r>
        <w:rPr>
          <w:spacing w:val="-3"/>
          <w:w w:val="100"/>
        </w:rPr>
        <w:t>知</w:t>
      </w:r>
      <w:r>
        <w:rPr>
          <w:w w:val="100"/>
        </w:rPr>
        <w:t>道</w:t>
      </w:r>
      <w:r>
        <w:rPr>
          <w:spacing w:val="-3"/>
          <w:w w:val="100"/>
        </w:rPr>
        <w:t>他</w:t>
      </w:r>
      <w:r>
        <w:rPr>
          <w:w w:val="100"/>
        </w:rPr>
        <w:t>们</w:t>
      </w:r>
      <w:r>
        <w:rPr>
          <w:spacing w:val="-3"/>
          <w:w w:val="100"/>
        </w:rPr>
        <w:t>都</w:t>
      </w:r>
      <w:r>
        <w:rPr>
          <w:w w:val="100"/>
        </w:rPr>
        <w:t>违</w:t>
      </w:r>
      <w:r>
        <w:rPr>
          <w:spacing w:val="-3"/>
          <w:w w:val="100"/>
        </w:rPr>
        <w:t>背</w:t>
      </w:r>
      <w:r>
        <w:rPr>
          <w:w w:val="100"/>
        </w:rPr>
        <w:t>了</w:t>
      </w:r>
      <w:r>
        <w:rPr>
          <w:spacing w:val="-3"/>
          <w:w w:val="100"/>
        </w:rPr>
        <w:t>自</w:t>
      </w:r>
      <w:r>
        <w:rPr>
          <w:w w:val="100"/>
        </w:rPr>
        <w:t>己内</w:t>
      </w:r>
      <w:r>
        <w:rPr>
          <w:spacing w:val="-3"/>
          <w:w w:val="100"/>
        </w:rPr>
        <w:t>部</w:t>
      </w:r>
      <w:r>
        <w:rPr>
          <w:w w:val="100"/>
        </w:rPr>
        <w:t>的</w:t>
      </w:r>
      <w:r>
        <w:rPr>
          <w:spacing w:val="-3"/>
          <w:w w:val="100"/>
        </w:rPr>
        <w:t>誓</w:t>
      </w:r>
      <w:r>
        <w:rPr>
          <w:w w:val="100"/>
        </w:rPr>
        <w:t>言</w:t>
      </w:r>
      <w:r>
        <w:rPr>
          <w:spacing w:val="-3"/>
          <w:w w:val="100"/>
        </w:rPr>
        <w:t>，</w:t>
      </w:r>
      <w:r>
        <w:rPr>
          <w:w w:val="100"/>
        </w:rPr>
        <w:t xml:space="preserve">但还 </w:t>
      </w:r>
      <w:r>
        <w:t>是缄</w:t>
      </w:r>
      <w:r>
        <w:rPr>
          <w:spacing w:val="-3"/>
        </w:rPr>
        <w:t>默</w:t>
      </w:r>
      <w:r>
        <w:t>不</w:t>
      </w:r>
      <w:r>
        <w:rPr>
          <w:spacing w:val="-3"/>
        </w:rPr>
        <w:t>语</w:t>
      </w:r>
      <w:r>
        <w:t>。</w:t>
      </w:r>
      <w:r>
        <w:rPr>
          <w:spacing w:val="-3"/>
        </w:rPr>
        <w:t>入</w:t>
      </w:r>
      <w:r>
        <w:t>座</w:t>
      </w:r>
      <w:r>
        <w:rPr>
          <w:spacing w:val="-3"/>
        </w:rPr>
        <w:t>后</w:t>
      </w:r>
      <w:r>
        <w:t>，</w:t>
      </w:r>
      <w:r>
        <w:rPr>
          <w:spacing w:val="-3"/>
        </w:rPr>
        <w:t>五</w:t>
      </w:r>
      <w:r>
        <w:t>比丘</w:t>
      </w:r>
      <w:r>
        <w:rPr>
          <w:spacing w:val="-3"/>
        </w:rPr>
        <w:t>直</w:t>
      </w:r>
      <w:r>
        <w:t>呼</w:t>
      </w:r>
      <w:r>
        <w:rPr>
          <w:spacing w:val="-3"/>
        </w:rPr>
        <w:t>世</w:t>
      </w:r>
      <w:r>
        <w:t>尊</w:t>
      </w:r>
      <w:r>
        <w:rPr>
          <w:spacing w:val="-3"/>
        </w:rPr>
        <w:t>的</w:t>
      </w:r>
      <w:r>
        <w:t>名</w:t>
      </w:r>
      <w:r>
        <w:rPr>
          <w:spacing w:val="-3"/>
        </w:rPr>
        <w:t>，</w:t>
      </w:r>
      <w:r>
        <w:t>直</w:t>
      </w:r>
      <w:r>
        <w:rPr>
          <w:spacing w:val="-3"/>
        </w:rPr>
        <w:t>接</w:t>
      </w:r>
      <w:r>
        <w:t>叫世</w:t>
      </w:r>
      <w:r>
        <w:rPr>
          <w:spacing w:val="-3"/>
        </w:rPr>
        <w:t>尊</w:t>
      </w:r>
      <w:r>
        <w:t>的</w:t>
      </w:r>
      <w:r>
        <w:rPr>
          <w:spacing w:val="-3"/>
        </w:rPr>
        <w:t>种</w:t>
      </w:r>
      <w:r>
        <w:t>姓</w:t>
      </w:r>
      <w:r>
        <w:rPr>
          <w:spacing w:val="-3"/>
        </w:rPr>
        <w:t>，</w:t>
      </w:r>
      <w:r>
        <w:t>语</w:t>
      </w:r>
      <w:r>
        <w:rPr>
          <w:spacing w:val="-3"/>
        </w:rPr>
        <w:t>气</w:t>
      </w:r>
      <w:r>
        <w:t>态度仍</w:t>
      </w:r>
      <w:r>
        <w:rPr>
          <w:spacing w:val="-3"/>
        </w:rPr>
        <w:t>有</w:t>
      </w:r>
      <w:r>
        <w:t>失</w:t>
      </w:r>
      <w:r>
        <w:rPr>
          <w:spacing w:val="-3"/>
        </w:rPr>
        <w:t>恭</w:t>
      </w:r>
      <w:r>
        <w:t>敬</w:t>
      </w:r>
      <w:r>
        <w:rPr>
          <w:spacing w:val="-3"/>
        </w:rPr>
        <w:t>。</w:t>
      </w:r>
      <w:r>
        <w:rPr>
          <w:rFonts w:hint="eastAsia" w:ascii="KaiTi" w:hAnsi="KaiTi" w:eastAsia="KaiTi"/>
        </w:rPr>
        <w:t>(</w:t>
      </w:r>
      <w:r>
        <w:rPr>
          <w:spacing w:val="-3"/>
        </w:rPr>
        <w:t>师</w:t>
      </w:r>
      <w:r>
        <w:t>言</w:t>
      </w:r>
      <w:r>
        <w:rPr>
          <w:spacing w:val="-3"/>
        </w:rPr>
        <w:t>：在</w:t>
      </w:r>
      <w:r>
        <w:t>学法</w:t>
      </w:r>
      <w:r>
        <w:rPr>
          <w:spacing w:val="-3"/>
        </w:rPr>
        <w:t>的</w:t>
      </w:r>
      <w:r>
        <w:t>弟</w:t>
      </w:r>
      <w:r>
        <w:rPr>
          <w:spacing w:val="-3"/>
        </w:rPr>
        <w:t>子</w:t>
      </w:r>
      <w:r>
        <w:t>中</w:t>
      </w:r>
      <w:r>
        <w:rPr>
          <w:spacing w:val="-3"/>
        </w:rPr>
        <w:t>，</w:t>
      </w:r>
      <w:r>
        <w:t>对</w:t>
      </w:r>
      <w:r>
        <w:rPr>
          <w:spacing w:val="-3"/>
        </w:rPr>
        <w:t>我</w:t>
      </w:r>
      <w:r>
        <w:t>有</w:t>
      </w:r>
      <w:r>
        <w:rPr>
          <w:spacing w:val="-3"/>
        </w:rPr>
        <w:t>信</w:t>
      </w:r>
      <w:r>
        <w:t>心的</w:t>
      </w:r>
      <w:r>
        <w:rPr>
          <w:spacing w:val="-3"/>
        </w:rPr>
        <w:t>会</w:t>
      </w:r>
      <w:r>
        <w:t>恭</w:t>
      </w:r>
      <w:r>
        <w:rPr>
          <w:spacing w:val="-3"/>
        </w:rPr>
        <w:t>称</w:t>
      </w:r>
      <w:r>
        <w:t>：</w:t>
      </w:r>
      <w:r>
        <w:rPr>
          <w:spacing w:val="-3"/>
        </w:rPr>
        <w:t>法</w:t>
      </w:r>
      <w:r>
        <w:t>王如 意宝</w:t>
      </w:r>
      <w:r>
        <w:rPr>
          <w:rFonts w:hint="eastAsia" w:ascii="KaiTi" w:hAnsi="KaiTi" w:eastAsia="KaiTi"/>
        </w:rPr>
        <w:t>(Cinta Mani)</w:t>
      </w:r>
      <w:r>
        <w:rPr>
          <w:spacing w:val="-3"/>
        </w:rPr>
        <w:t>、</w:t>
      </w:r>
      <w:r>
        <w:t>金</w:t>
      </w:r>
      <w:r>
        <w:rPr>
          <w:spacing w:val="-3"/>
        </w:rPr>
        <w:t>刚</w:t>
      </w:r>
      <w:r>
        <w:t>大阿</w:t>
      </w:r>
      <w:r>
        <w:tab/>
      </w:r>
      <w:r>
        <w:t>黎</w:t>
      </w:r>
      <w:r>
        <w:rPr>
          <w:spacing w:val="-3"/>
        </w:rPr>
        <w:t>、</w:t>
      </w:r>
      <w:r>
        <w:t>大</w:t>
      </w:r>
      <w:r>
        <w:rPr>
          <w:spacing w:val="-3"/>
        </w:rPr>
        <w:t>恩</w:t>
      </w:r>
      <w:r>
        <w:t>上</w:t>
      </w:r>
      <w:r>
        <w:rPr>
          <w:spacing w:val="-3"/>
        </w:rPr>
        <w:t>师</w:t>
      </w:r>
      <w:r>
        <w:t>、</w:t>
      </w:r>
      <w:r>
        <w:rPr>
          <w:spacing w:val="-3"/>
        </w:rPr>
        <w:t>勇</w:t>
      </w:r>
      <w:r>
        <w:t>列吉</w:t>
      </w:r>
      <w:r>
        <w:rPr>
          <w:spacing w:val="-3"/>
        </w:rPr>
        <w:t>祥</w:t>
      </w:r>
      <w:r>
        <w:t>贤</w:t>
      </w:r>
      <w:r>
        <w:rPr>
          <w:spacing w:val="-3"/>
        </w:rPr>
        <w:t>等</w:t>
      </w:r>
      <w:r>
        <w:t>，</w:t>
      </w:r>
      <w:r>
        <w:rPr>
          <w:spacing w:val="-3"/>
        </w:rPr>
        <w:t>但</w:t>
      </w:r>
      <w:r>
        <w:t>那</w:t>
      </w:r>
      <w:r>
        <w:rPr>
          <w:spacing w:val="-3"/>
        </w:rPr>
        <w:t>些</w:t>
      </w:r>
      <w:r>
        <w:t>对我有</w:t>
      </w:r>
      <w:r>
        <w:rPr>
          <w:spacing w:val="-3"/>
        </w:rPr>
        <w:t>看</w:t>
      </w:r>
      <w:r>
        <w:t>法</w:t>
      </w:r>
      <w:r>
        <w:rPr>
          <w:spacing w:val="-3"/>
        </w:rPr>
        <w:t>的</w:t>
      </w:r>
      <w:r>
        <w:t>人</w:t>
      </w:r>
      <w:r>
        <w:rPr>
          <w:spacing w:val="-3"/>
        </w:rPr>
        <w:t>则</w:t>
      </w:r>
      <w:r>
        <w:t>直</w:t>
      </w:r>
      <w:r>
        <w:rPr>
          <w:spacing w:val="-3"/>
        </w:rPr>
        <w:t>呼</w:t>
      </w:r>
      <w:r>
        <w:t>我</w:t>
      </w:r>
      <w:r>
        <w:rPr>
          <w:spacing w:val="-3"/>
        </w:rPr>
        <w:t>的</w:t>
      </w:r>
      <w:r>
        <w:t>名字</w:t>
      </w:r>
      <w:r>
        <w:rPr>
          <w:spacing w:val="-3"/>
        </w:rPr>
        <w:t>，</w:t>
      </w:r>
      <w:r>
        <w:t>这</w:t>
      </w:r>
      <w:r>
        <w:rPr>
          <w:spacing w:val="-3"/>
        </w:rPr>
        <w:t>些</w:t>
      </w:r>
      <w:r>
        <w:t>对</w:t>
      </w:r>
      <w:r>
        <w:rPr>
          <w:spacing w:val="-3"/>
        </w:rPr>
        <w:t>我</w:t>
      </w:r>
      <w:r>
        <w:t>是</w:t>
      </w:r>
      <w:r>
        <w:rPr>
          <w:spacing w:val="-3"/>
        </w:rPr>
        <w:t>无</w:t>
      </w:r>
      <w:r>
        <w:t>利</w:t>
      </w:r>
      <w:r>
        <w:rPr>
          <w:spacing w:val="-3"/>
        </w:rPr>
        <w:t>无</w:t>
      </w:r>
      <w:r>
        <w:t>害的</w:t>
      </w:r>
      <w:r>
        <w:rPr>
          <w:spacing w:val="-3"/>
        </w:rPr>
        <w:t>。</w:t>
      </w:r>
      <w:r>
        <w:t>但</w:t>
      </w:r>
      <w:r>
        <w:rPr>
          <w:spacing w:val="-3"/>
        </w:rPr>
        <w:t>按</w:t>
      </w:r>
      <w:r>
        <w:t>规</w:t>
      </w:r>
      <w:r>
        <w:rPr>
          <w:spacing w:val="-3"/>
        </w:rPr>
        <w:t>矩</w:t>
      </w:r>
      <w:r>
        <w:rPr>
          <w:rFonts w:hint="eastAsia" w:ascii="KaiTi" w:hAnsi="KaiTi" w:eastAsia="KaiTi"/>
        </w:rPr>
        <w:t>:</w:t>
      </w:r>
      <w:r>
        <w:rPr>
          <w:spacing w:val="-3"/>
        </w:rPr>
        <w:t>对传</w:t>
      </w:r>
    </w:p>
    <w:p>
      <w:pPr>
        <w:pStyle w:val="2"/>
        <w:spacing w:line="278" w:lineRule="auto"/>
        <w:ind w:right="1574"/>
      </w:pPr>
      <w:r>
        <w:rPr>
          <w:spacing w:val="-3"/>
        </w:rPr>
        <w:t>法、灌顶等六种上师必须要有一个自己最恭敬的称呼，不能直呼上师之名， 否则，果报很大。这在许多经论中有专门的教证。</w:t>
      </w:r>
      <w:r>
        <w:rPr>
          <w:rFonts w:hint="eastAsia" w:ascii="KaiTi" w:hAnsi="KaiTi" w:eastAsia="KaiTi"/>
        </w:rPr>
        <w:t>)</w:t>
      </w:r>
      <w:r>
        <w:rPr>
          <w:spacing w:val="-3"/>
        </w:rPr>
        <w:t>释迦牟尼佛对他们说</w:t>
      </w:r>
      <w:r>
        <w:rPr>
          <w:rFonts w:hint="eastAsia" w:ascii="KaiTi" w:hAnsi="KaiTi" w:eastAsia="KaiTi"/>
        </w:rPr>
        <w:t xml:space="preserve">: </w:t>
      </w:r>
      <w:r>
        <w:rPr>
          <w:spacing w:val="-3"/>
        </w:rPr>
        <w:t xml:space="preserve">“你们不应该对我如此称呼，这样你们自己将在轮回中恒时受苦，对圆满 </w:t>
      </w:r>
      <w:r>
        <w:rPr>
          <w:spacing w:val="-8"/>
        </w:rPr>
        <w:t>一切功德的如来、正等觉必须有相应的恭敬称呼。”听了世尊的这些话，</w:t>
      </w:r>
    </w:p>
    <w:p>
      <w:pPr>
        <w:pStyle w:val="2"/>
        <w:spacing w:line="278" w:lineRule="auto"/>
        <w:ind w:right="1687"/>
      </w:pPr>
      <w:r>
        <w:rPr>
          <w:spacing w:val="-3"/>
        </w:rPr>
        <w:t>他们也就直言不讳地说</w:t>
      </w:r>
      <w:r>
        <w:rPr>
          <w:rFonts w:hint="eastAsia" w:ascii="KaiTi" w:hAnsi="KaiTi" w:eastAsia="KaiTi"/>
          <w:spacing w:val="-3"/>
        </w:rPr>
        <w:t>:</w:t>
      </w:r>
      <w:r>
        <w:rPr>
          <w:spacing w:val="-3"/>
        </w:rPr>
        <w:t>“以前你和我们一起苦行，你没有得到圣者的一 些功德；现在，从功德和智慧方面好象你也没有什么增长，不同的是你求</w:t>
      </w:r>
      <w:r>
        <w:rPr>
          <w:spacing w:val="-8"/>
        </w:rPr>
        <w:t>名利、不知足、不少欲，多贪食物，享用热水沐浴……。”世尊就问五比 丘</w:t>
      </w:r>
      <w:r>
        <w:rPr>
          <w:rFonts w:hint="eastAsia" w:ascii="KaiTi" w:hAnsi="KaiTi" w:eastAsia="KaiTi"/>
          <w:spacing w:val="-8"/>
        </w:rPr>
        <w:t>:</w:t>
      </w:r>
      <w:r>
        <w:rPr>
          <w:spacing w:val="-5"/>
        </w:rPr>
        <w:t xml:space="preserve">“现在，我身色金黄，诸根调伏，你们没有现量见到吗？”五比丘异 </w:t>
      </w:r>
      <w:r>
        <w:rPr>
          <w:spacing w:val="-4"/>
        </w:rPr>
        <w:t>口同声地回答世尊曰</w:t>
      </w:r>
      <w:r>
        <w:rPr>
          <w:rFonts w:hint="eastAsia" w:ascii="KaiTi" w:hAnsi="KaiTi" w:eastAsia="KaiTi"/>
        </w:rPr>
        <w:t>:</w:t>
      </w:r>
      <w:r>
        <w:rPr>
          <w:spacing w:val="-12"/>
        </w:rPr>
        <w:t>“见到了，见到了。”然后世尊慈祥地对他们讲</w:t>
      </w:r>
      <w:r>
        <w:rPr>
          <w:rFonts w:hint="eastAsia" w:ascii="KaiTi" w:hAnsi="KaiTi" w:eastAsia="KaiTi"/>
        </w:rPr>
        <w:t>:</w:t>
      </w:r>
      <w:r>
        <w:rPr>
          <w:spacing w:val="-2"/>
        </w:rPr>
        <w:t>“我</w:t>
      </w:r>
      <w:r>
        <w:rPr>
          <w:spacing w:val="-3"/>
        </w:rPr>
        <w:t>们修行要想得成就，就不能堕入二边</w:t>
      </w:r>
      <w:r>
        <w:rPr>
          <w:rFonts w:hint="eastAsia" w:ascii="KaiTi" w:hAnsi="KaiTi" w:eastAsia="KaiTi"/>
        </w:rPr>
        <w:t>:</w:t>
      </w:r>
      <w:r>
        <w:rPr>
          <w:spacing w:val="-3"/>
        </w:rPr>
        <w:t>一是不能过于耽著世间的享受；二 是不能使五蕴</w:t>
      </w:r>
      <w:r>
        <w:rPr>
          <w:rFonts w:hint="eastAsia" w:ascii="KaiTi" w:hAnsi="KaiTi" w:eastAsia="KaiTi"/>
        </w:rPr>
        <w:t>(Panca Khandha)</w:t>
      </w:r>
      <w:r>
        <w:rPr>
          <w:spacing w:val="-3"/>
        </w:rPr>
        <w:t>过于受苦，毕竟是欲界众生，堕入任何一</w:t>
      </w:r>
      <w:r>
        <w:rPr>
          <w:spacing w:val="-1"/>
        </w:rPr>
        <w:t xml:space="preserve">边都不易成就。 </w:t>
      </w:r>
      <w:r>
        <w:rPr>
          <w:spacing w:val="-3"/>
        </w:rPr>
        <w:t>（</w:t>
      </w:r>
      <w:r>
        <w:t>师言</w:t>
      </w:r>
      <w:r>
        <w:rPr>
          <w:rFonts w:hint="eastAsia" w:ascii="KaiTi" w:hAnsi="KaiTi" w:eastAsia="KaiTi"/>
          <w:spacing w:val="-3"/>
        </w:rPr>
        <w:t>:</w:t>
      </w:r>
      <w:r>
        <w:rPr>
          <w:spacing w:val="-3"/>
        </w:rPr>
        <w:t>在一般欲界凡夫修行的过程中，如果世间各方面享受过于优越，则不易生起出离心</w:t>
      </w:r>
      <w:r>
        <w:rPr>
          <w:rFonts w:hint="eastAsia" w:ascii="KaiTi" w:hAnsi="KaiTi" w:eastAsia="KaiTi"/>
          <w:spacing w:val="-3"/>
        </w:rPr>
        <w:t>;</w:t>
      </w:r>
      <w:r>
        <w:rPr>
          <w:spacing w:val="-3"/>
        </w:rPr>
        <w:t xml:space="preserve">如果太苦了，无食充腹、无衣蔽体就 </w:t>
      </w:r>
      <w:r>
        <w:rPr>
          <w:spacing w:val="-7"/>
        </w:rPr>
        <w:t>不安，身不安则道不隆，  所以大乘论典中讲不堕两边，应行中道。</w:t>
      </w:r>
      <w:r>
        <w:t>）远</w:t>
      </w:r>
      <w:r>
        <w:rPr>
          <w:spacing w:val="-10"/>
        </w:rPr>
        <w:t xml:space="preserve">离二边，当依现前菩提的中观道。”五比丘听了世尊的开示后，态度迥然 </w:t>
      </w:r>
      <w:r>
        <w:rPr>
          <w:spacing w:val="-5"/>
        </w:rPr>
        <w:t>不同，对佛生起了恭敬心，祈求传法。于是，我等大师、如来、正等觉释</w:t>
      </w:r>
      <w:r>
        <w:rPr>
          <w:spacing w:val="-4"/>
        </w:rPr>
        <w:t>迦牟尼佛，从此便开始为他们转法轮。</w:t>
      </w:r>
    </w:p>
    <w:p>
      <w:pPr>
        <w:pStyle w:val="2"/>
        <w:spacing w:line="268" w:lineRule="exact"/>
        <w:ind w:left="534"/>
      </w:pPr>
      <w:r>
        <w:t>此时，世尊与五大比丘共住在鹿野苑附近的森林中，他们把化缘与</w:t>
      </w:r>
    </w:p>
    <w:p>
      <w:pPr>
        <w:spacing w:after="0" w:line="268" w:lineRule="exact"/>
        <w:sectPr>
          <w:pgSz w:w="11910" w:h="16840"/>
          <w:pgMar w:top="1580" w:right="1640" w:bottom="280" w:left="1640" w:header="720" w:footer="720" w:gutter="0"/>
        </w:sectPr>
      </w:pPr>
    </w:p>
    <w:p>
      <w:pPr>
        <w:pStyle w:val="2"/>
        <w:spacing w:before="44" w:line="278" w:lineRule="auto"/>
        <w:ind w:right="1577"/>
      </w:pPr>
      <w:r>
        <w:rPr>
          <w:spacing w:val="-3"/>
        </w:rPr>
        <w:t>听法作了适当的安排</w:t>
      </w:r>
      <w:r>
        <w:rPr>
          <w:rFonts w:hint="eastAsia" w:ascii="KaiTi" w:hAnsi="KaiTi" w:eastAsia="KaiTi"/>
        </w:rPr>
        <w:t>:</w:t>
      </w:r>
      <w:r>
        <w:rPr>
          <w:spacing w:val="-3"/>
        </w:rPr>
        <w:t>上午两位比丘留下听法，三位比丘去城中化缘，回  来与大家共享</w:t>
      </w:r>
      <w:r>
        <w:rPr>
          <w:rFonts w:hint="eastAsia" w:ascii="KaiTi" w:hAnsi="KaiTi" w:eastAsia="KaiTi"/>
          <w:spacing w:val="-3"/>
        </w:rPr>
        <w:t>;</w:t>
      </w:r>
      <w:r>
        <w:rPr>
          <w:spacing w:val="-3"/>
        </w:rPr>
        <w:t>下午三位比丘听法，两位去化缘。这样一起共住了很长一  段时间，世尊为五比丘传授四谛法⑴</w:t>
      </w:r>
      <w:r>
        <w:rPr>
          <w:rFonts w:hint="eastAsia" w:ascii="KaiTi" w:hAnsi="KaiTi" w:eastAsia="KaiTi"/>
        </w:rPr>
        <w:t>:</w:t>
      </w:r>
      <w:r>
        <w:rPr>
          <w:spacing w:val="-2"/>
        </w:rPr>
        <w:t>苦谛⑵</w:t>
      </w:r>
      <w:r>
        <w:rPr>
          <w:rFonts w:hint="eastAsia" w:ascii="KaiTi" w:hAnsi="KaiTi" w:eastAsia="KaiTi"/>
        </w:rPr>
        <w:t>(Dukkha</w:t>
      </w:r>
      <w:r>
        <w:rPr>
          <w:rFonts w:hint="eastAsia" w:ascii="KaiTi" w:hAnsi="KaiTi" w:eastAsia="KaiTi"/>
          <w:spacing w:val="3"/>
        </w:rPr>
        <w:t xml:space="preserve"> </w:t>
      </w:r>
      <w:r>
        <w:rPr>
          <w:rFonts w:hint="eastAsia" w:ascii="KaiTi" w:hAnsi="KaiTi" w:eastAsia="KaiTi"/>
        </w:rPr>
        <w:t>Sacca)</w:t>
      </w:r>
      <w:r>
        <w:rPr>
          <w:spacing w:val="-3"/>
        </w:rPr>
        <w:t xml:space="preserve">、集谛⑶ </w:t>
      </w:r>
      <w:r>
        <w:rPr>
          <w:rFonts w:hint="eastAsia" w:ascii="KaiTi" w:hAnsi="KaiTi" w:eastAsia="KaiTi"/>
          <w:spacing w:val="-3"/>
        </w:rPr>
        <w:t>(Samudaya</w:t>
      </w:r>
      <w:r>
        <w:rPr>
          <w:rFonts w:hint="eastAsia" w:ascii="KaiTi" w:hAnsi="KaiTi" w:eastAsia="KaiTi"/>
          <w:spacing w:val="1"/>
        </w:rPr>
        <w:t xml:space="preserve"> </w:t>
      </w:r>
      <w:r>
        <w:rPr>
          <w:rFonts w:hint="eastAsia" w:ascii="KaiTi" w:hAnsi="KaiTi" w:eastAsia="KaiTi"/>
        </w:rPr>
        <w:t>Sacca)</w:t>
      </w:r>
      <w:r>
        <w:rPr>
          <w:spacing w:val="-3"/>
        </w:rPr>
        <w:t>、灭谛⑷</w:t>
      </w:r>
      <w:r>
        <w:rPr>
          <w:rFonts w:hint="eastAsia" w:ascii="KaiTi" w:hAnsi="KaiTi" w:eastAsia="KaiTi"/>
        </w:rPr>
        <w:t>(Nirodha</w:t>
      </w:r>
      <w:r>
        <w:rPr>
          <w:rFonts w:hint="eastAsia" w:ascii="KaiTi" w:hAnsi="KaiTi" w:eastAsia="KaiTi"/>
          <w:spacing w:val="2"/>
        </w:rPr>
        <w:t xml:space="preserve"> </w:t>
      </w:r>
      <w:r>
        <w:rPr>
          <w:rFonts w:hint="eastAsia" w:ascii="KaiTi" w:hAnsi="KaiTi" w:eastAsia="KaiTi"/>
        </w:rPr>
        <w:t>Sacca)</w:t>
      </w:r>
      <w:r>
        <w:rPr>
          <w:spacing w:val="-3"/>
        </w:rPr>
        <w:t>、道谛⑸</w:t>
      </w:r>
      <w:r>
        <w:rPr>
          <w:rFonts w:hint="eastAsia" w:ascii="KaiTi" w:hAnsi="KaiTi" w:eastAsia="KaiTi"/>
        </w:rPr>
        <w:t>(Magga</w:t>
      </w:r>
      <w:r>
        <w:rPr>
          <w:rFonts w:hint="eastAsia" w:ascii="KaiTi" w:hAnsi="KaiTi" w:eastAsia="KaiTi"/>
          <w:spacing w:val="4"/>
        </w:rPr>
        <w:t xml:space="preserve"> </w:t>
      </w:r>
      <w:r>
        <w:rPr>
          <w:rFonts w:hint="eastAsia" w:ascii="KaiTi" w:hAnsi="KaiTi" w:eastAsia="KaiTi"/>
        </w:rPr>
        <w:t>Sacca)</w:t>
      </w:r>
      <w:r>
        <w:rPr>
          <w:spacing w:val="-2"/>
        </w:rPr>
        <w:t>。应知</w:t>
      </w:r>
      <w:r>
        <w:rPr>
          <w:spacing w:val="-13"/>
        </w:rPr>
        <w:t>苦而断集，灭集而修道。</w:t>
      </w:r>
      <w:r>
        <w:rPr>
          <w:spacing w:val="-3"/>
        </w:rPr>
        <w:t>（世尊在此作了广泛的演说，详见藏文原版</w:t>
      </w:r>
      <w:r>
        <w:t xml:space="preserve">）此  </w:t>
      </w:r>
      <w:r>
        <w:rPr>
          <w:spacing w:val="-3"/>
        </w:rPr>
        <w:t>五大比丘听受四谛法后，都摧毁了三界的一切烦恼，获证阿罗汉的果位。 世尊初转四谛法轮，欲界、色界的人、非人、天人等听说佛在鹿野苑转法 轮，都议论纷纷。此时许多众生请问</w:t>
      </w:r>
      <w:r>
        <w:rPr>
          <w:rFonts w:hint="eastAsia" w:ascii="KaiTi" w:hAnsi="KaiTi" w:eastAsia="KaiTi"/>
        </w:rPr>
        <w:t>:</w:t>
      </w:r>
      <w:r>
        <w:rPr>
          <w:spacing w:val="-3"/>
        </w:rPr>
        <w:t xml:space="preserve">“世尊，此五大比丘以何因缘从轮  </w:t>
      </w:r>
      <w:r>
        <w:rPr>
          <w:spacing w:val="-6"/>
        </w:rPr>
        <w:t>回的大海中解脱出来，获得无上菩提之珍宝？唯愿为说，愿乐欲闻。” 世</w:t>
      </w:r>
      <w:r>
        <w:rPr>
          <w:spacing w:val="-5"/>
        </w:rPr>
        <w:t>尊告曰</w:t>
      </w:r>
      <w:r>
        <w:rPr>
          <w:rFonts w:hint="eastAsia" w:ascii="KaiTi" w:hAnsi="KaiTi" w:eastAsia="KaiTi"/>
        </w:rPr>
        <w:t>:</w:t>
      </w:r>
      <w:r>
        <w:rPr>
          <w:spacing w:val="-3"/>
        </w:rPr>
        <w:t>“不仅是现在我把这五大比丘从轮回的大海中救脱出来，往昔我</w:t>
      </w:r>
      <w:r>
        <w:rPr>
          <w:w w:val="100"/>
        </w:rPr>
        <w:t>也</w:t>
      </w:r>
      <w:r>
        <w:rPr>
          <w:spacing w:val="-13"/>
          <w:w w:val="100"/>
        </w:rPr>
        <w:t>曾用自己的生命把他们从世间的大海中解救出来。”“请问世尊</w:t>
      </w:r>
      <w:r>
        <w:rPr>
          <w:rFonts w:hint="eastAsia" w:ascii="KaiTi" w:hAnsi="KaiTi" w:eastAsia="KaiTi"/>
          <w:w w:val="100"/>
        </w:rPr>
        <w:t>,</w:t>
      </w:r>
      <w:r>
        <w:rPr>
          <w:spacing w:val="-3"/>
          <w:w w:val="100"/>
        </w:rPr>
        <w:t>往昔</w:t>
      </w:r>
    </w:p>
    <w:p>
      <w:pPr>
        <w:pStyle w:val="2"/>
        <w:spacing w:line="278" w:lineRule="auto"/>
        <w:ind w:right="1680"/>
      </w:pPr>
      <w:r>
        <w:rPr>
          <w:spacing w:val="-3"/>
        </w:rPr>
        <w:t>是怎样把他们从大海里解救出来的？”世尊曰</w:t>
      </w:r>
      <w:r>
        <w:rPr>
          <w:rFonts w:hint="eastAsia" w:ascii="KaiTi" w:hAnsi="KaiTi" w:eastAsia="KaiTi"/>
        </w:rPr>
        <w:t>:</w:t>
      </w:r>
      <w:r>
        <w:rPr>
          <w:spacing w:val="-3"/>
        </w:rPr>
        <w:t>“久远以前，印度鹿野苑 由梵施国王执政。当时，国泰民安，风调雨顺，财富圆满，无争无灾，佛法兴盛，国王也是声望极高，为世人所公认。在这个吉祥圆满的国度里有位名叫‘宝’的大商主，财富圆满犹如多闻天子。他的妻子生下了一个很庄严的孩子</w:t>
      </w:r>
      <w:r>
        <w:rPr>
          <w:rFonts w:hint="eastAsia" w:ascii="KaiTi" w:hAnsi="KaiTi" w:eastAsia="KaiTi"/>
        </w:rPr>
        <w:t>:</w:t>
      </w:r>
      <w:r>
        <w:rPr>
          <w:spacing w:val="-3"/>
        </w:rPr>
        <w:t>其身色金黄，头如宝伞，鼻形妙高等等。商主为他举行了隆</w:t>
      </w:r>
      <w:r>
        <w:rPr>
          <w:w w:val="100"/>
        </w:rPr>
        <w:t>重</w:t>
      </w:r>
      <w:r>
        <w:rPr>
          <w:spacing w:val="-8"/>
          <w:w w:val="100"/>
        </w:rPr>
        <w:t xml:space="preserve">的诞生仪式，因父亲特别高兴，就给他取名‘宝喜’，用牛奶、酸奶、 </w:t>
      </w:r>
      <w:r>
        <w:t>油</w:t>
      </w:r>
      <w:r>
        <w:rPr>
          <w:spacing w:val="-3"/>
        </w:rPr>
        <w:t>饼等上好的营养品喂养着宝喜，他如海莲般地迅速长大。年少的宝喜对文理、观察、衣服、珍宝、如意宝</w:t>
      </w:r>
      <w:r>
        <w:rPr>
          <w:rFonts w:hint="eastAsia" w:ascii="KaiTi" w:hAnsi="KaiTi" w:eastAsia="KaiTi"/>
        </w:rPr>
        <w:t>(Cinta Mani)</w:t>
      </w:r>
      <w:r>
        <w:rPr>
          <w:spacing w:val="-3"/>
        </w:rPr>
        <w:t>、香、药、大象、骏马、兵器等八种观察法都已精通无碍。且具有大慈大悲心，常藉父母之力对贫穷的人作大布施。一次，宝喜的父亲生病了，他就采些根、茎、叶等配制成草药，想方设法地给父亲治病。但终因没有疗效，其父亲去世了。宝喜用黄、红、白、蓝四种布将尸体裹起，供养了很长时间，尽了子女对父亲的孝道后，才把父亲的尸体抬到尸陀林去。后来，梵施国王为宝喜加冕， 封他为大臣。宝喜大臣经常辅助国王处理很多国事，如商业贸易，外交等等。原来，宝喜曾借先父之财富做了大布施也满了很多众生的愿，可他想</w:t>
      </w:r>
      <w:r>
        <w:rPr>
          <w:rFonts w:hint="eastAsia" w:ascii="KaiTi" w:hAnsi="KaiTi" w:eastAsia="KaiTi"/>
        </w:rPr>
        <w:t xml:space="preserve">: </w:t>
      </w:r>
      <w:r>
        <w:rPr>
          <w:spacing w:val="-3"/>
        </w:rPr>
        <w:t>那些财 富都是先父积累的，如果我自己想行布施就应该凭自己的能力才应理</w:t>
      </w:r>
      <w:r>
        <w:rPr>
          <w:rFonts w:hint="eastAsia" w:ascii="KaiTi" w:hAnsi="KaiTi" w:eastAsia="KaiTi"/>
          <w:spacing w:val="-3"/>
        </w:rPr>
        <w:t>;</w:t>
      </w:r>
      <w:r>
        <w:rPr>
          <w:spacing w:val="-3"/>
        </w:rPr>
        <w:t>仅借先父之财富来布施，别人会讥笑</w:t>
      </w:r>
      <w:r>
        <w:rPr>
          <w:rFonts w:hint="eastAsia" w:ascii="KaiTi" w:hAnsi="KaiTi" w:eastAsia="KaiTi"/>
        </w:rPr>
        <w:t>:</w:t>
      </w:r>
      <w:r>
        <w:rPr>
          <w:spacing w:val="-3"/>
        </w:rPr>
        <w:t>‘这人没有一点福报，只借父亲</w:t>
      </w:r>
      <w:r>
        <w:rPr>
          <w:spacing w:val="-10"/>
        </w:rPr>
        <w:t>的财富来布施， 这是不应理的。’我应该自己积累财富广作布施。于</w:t>
      </w:r>
    </w:p>
    <w:p>
      <w:pPr>
        <w:pStyle w:val="2"/>
        <w:spacing w:line="278" w:lineRule="auto"/>
        <w:ind w:right="1685"/>
      </w:pPr>
      <w:r>
        <w:rPr>
          <w:spacing w:val="-3"/>
        </w:rPr>
        <w:t>是他便通告下面的人</w:t>
      </w:r>
      <w:r>
        <w:rPr>
          <w:rFonts w:hint="eastAsia" w:ascii="KaiTi" w:hAnsi="KaiTi" w:eastAsia="KaiTi"/>
        </w:rPr>
        <w:t>:</w:t>
      </w:r>
      <w:r>
        <w:rPr>
          <w:spacing w:val="-3"/>
        </w:rPr>
        <w:t>现在你们当中生活困难、财资匮乏无钱交税者，谁 愿意跟我一起去大海里取各种珍宝？这个通告发布后，约有五百商人纷纷牵着牦牛、骆驼、驴、骡等满载着出海的资具，经过大大小小的城、镇、森林、荒原等抵达大海边。宝喜大臣用五百嘎夏巴涅包了艘大船，并且安排了五位负责人</w:t>
      </w:r>
      <w:r>
        <w:rPr>
          <w:rFonts w:hint="eastAsia" w:ascii="KaiTi" w:hAnsi="KaiTi" w:eastAsia="KaiTi"/>
        </w:rPr>
        <w:t>:</w:t>
      </w:r>
      <w:r>
        <w:rPr>
          <w:spacing w:val="-3"/>
        </w:rPr>
        <w:t>一位负责饮食的生活委员</w:t>
      </w:r>
      <w:r>
        <w:rPr>
          <w:rFonts w:hint="eastAsia" w:ascii="KaiTi" w:hAnsi="KaiTi" w:eastAsia="KaiTi"/>
        </w:rPr>
        <w:t>;</w:t>
      </w:r>
      <w:r>
        <w:rPr>
          <w:spacing w:val="-3"/>
        </w:rPr>
        <w:t>一位负责调解人际争论矛盾的治罚管理员</w:t>
      </w:r>
      <w:r>
        <w:rPr>
          <w:rFonts w:hint="eastAsia" w:ascii="KaiTi" w:hAnsi="KaiTi" w:eastAsia="KaiTi"/>
        </w:rPr>
        <w:t>;</w:t>
      </w:r>
      <w:r>
        <w:rPr>
          <w:spacing w:val="-3"/>
        </w:rPr>
        <w:t>一位负责排水清理船舱的卫生员</w:t>
      </w:r>
      <w:r>
        <w:rPr>
          <w:rFonts w:hint="eastAsia" w:ascii="KaiTi" w:hAnsi="KaiTi" w:eastAsia="KaiTi"/>
          <w:spacing w:val="-3"/>
        </w:rPr>
        <w:t>;</w:t>
      </w:r>
      <w:r>
        <w:rPr>
          <w:spacing w:val="-3"/>
        </w:rPr>
        <w:t>一位负责全舱财务的管理员</w:t>
      </w:r>
      <w:r>
        <w:rPr>
          <w:rFonts w:hint="eastAsia" w:ascii="KaiTi" w:hAnsi="KaiTi" w:eastAsia="KaiTi"/>
        </w:rPr>
        <w:t xml:space="preserve">; </w:t>
      </w:r>
      <w:r>
        <w:rPr>
          <w:spacing w:val="-3"/>
        </w:rPr>
        <w:t>一位负责观察天气方位、下锚起锚的巡逻员。当五百位商主见到波涛翻滚的大海时，心惊胆战怕得都退失了信心。这时，宝喜大臣叫巡逻员如理如实地把去大海的利益功德介绍给各位商主们听。于是巡逻员高声地对他们说</w:t>
      </w:r>
      <w:r>
        <w:rPr>
          <w:rFonts w:hint="eastAsia" w:ascii="KaiTi" w:hAnsi="KaiTi" w:eastAsia="KaiTi"/>
          <w:spacing w:val="-3"/>
        </w:rPr>
        <w:t>:</w:t>
      </w:r>
      <w:r>
        <w:rPr>
          <w:spacing w:val="-3"/>
        </w:rPr>
        <w:t>‘南瞻部洲的商主们，这次出海远航能取到如珍珠、蓝宝石、海螺、 宝石、珊瑚、金银石藏、冰珠石</w:t>
      </w:r>
      <w:r>
        <w:t>（</w:t>
      </w:r>
      <w:r>
        <w:rPr>
          <w:spacing w:val="-3"/>
        </w:rPr>
        <w:t>带在身上能制止各种传染病、瘟疫</w:t>
      </w:r>
      <w:r>
        <w:rPr>
          <w:spacing w:val="-108"/>
        </w:rPr>
        <w:t>）</w:t>
      </w:r>
      <w:r>
        <w:t xml:space="preserve">、 </w:t>
      </w:r>
      <w:r>
        <w:rPr>
          <w:spacing w:val="-3"/>
        </w:rPr>
        <w:t>红宝石、右旋海螺等各种珍宝，你们当中谁需要这些珍宝，并且想对自己的父母、妻子、儿女、奴仆、亲友满愿，还能对比丘、仙人等做供养，想</w:t>
      </w:r>
      <w:r>
        <w:rPr>
          <w:spacing w:val="-8"/>
          <w:w w:val="100"/>
        </w:rPr>
        <w:t xml:space="preserve">得到今生与来世的安乐，就上船与我们同舟共济！’听了这番话，大家争 </w:t>
      </w:r>
      <w:r>
        <w:rPr>
          <w:spacing w:val="-5"/>
        </w:rPr>
        <w:t>着往船里涌。人太多了，宝喜大臣又叫巡逻员如理如实地将去大海的一些</w:t>
      </w:r>
    </w:p>
    <w:p>
      <w:pPr>
        <w:spacing w:after="0" w:line="278" w:lineRule="auto"/>
        <w:sectPr>
          <w:pgSz w:w="11910" w:h="16840"/>
          <w:pgMar w:top="1400" w:right="1640" w:bottom="280" w:left="1640" w:header="720" w:footer="720" w:gutter="0"/>
        </w:sectPr>
      </w:pPr>
    </w:p>
    <w:p>
      <w:pPr>
        <w:pStyle w:val="2"/>
        <w:spacing w:before="44" w:line="278" w:lineRule="auto"/>
        <w:ind w:right="1682"/>
      </w:pPr>
      <w:r>
        <w:rPr>
          <w:spacing w:val="-3"/>
        </w:rPr>
        <w:t>违缘告诉他们。于是巡逻员又高声地对他们说</w:t>
      </w:r>
      <w:r>
        <w:rPr>
          <w:rFonts w:hint="eastAsia" w:ascii="KaiTi" w:hAnsi="KaiTi" w:eastAsia="KaiTi"/>
        </w:rPr>
        <w:t>:</w:t>
      </w:r>
      <w:r>
        <w:rPr>
          <w:spacing w:val="-3"/>
        </w:rPr>
        <w:t>‘南瞻部洲的各位商主们， 海中取宝诚然很殊胜，但可能会有很多违缘，有很多大得连人都可吞得下的鱼，又有可怕的黑风会掀翻轮船，直接沉下海底，有专门吃人的鲸鱼、</w:t>
      </w:r>
      <w:r>
        <w:rPr>
          <w:spacing w:val="-3"/>
          <w:w w:val="100"/>
        </w:rPr>
        <w:t>嘎巴和西西玛等大鳖鱼（</w:t>
      </w:r>
      <w:r>
        <w:rPr>
          <w:spacing w:val="-1"/>
          <w:w w:val="100"/>
        </w:rPr>
        <w:t>梵语摩羯</w:t>
      </w:r>
      <w:r>
        <w:rPr>
          <w:spacing w:val="-108"/>
          <w:w w:val="100"/>
        </w:rPr>
        <w:t>）</w:t>
      </w:r>
      <w:r>
        <w:rPr>
          <w:spacing w:val="-3"/>
          <w:w w:val="100"/>
        </w:rPr>
        <w:t xml:space="preserve">，还有穿蓝色黑色衣服的海盗会抢走 </w:t>
      </w:r>
      <w:r>
        <w:rPr>
          <w:spacing w:val="-3"/>
        </w:rPr>
        <w:t>财产等违缘。你们当中谁愿舍弃自己的父母、妻儿、奴仆、亲友的，自己</w:t>
      </w:r>
      <w:r>
        <w:rPr>
          <w:spacing w:val="-10"/>
          <w:w w:val="100"/>
        </w:rPr>
        <w:t xml:space="preserve">也是能舍身忘死的，我们可共同出海！’听了这些话，一些胆小的都下了 </w:t>
      </w:r>
      <w:r>
        <w:rPr>
          <w:spacing w:val="-5"/>
        </w:rPr>
        <w:t>船。这样，正合这艘船的载重量，就准备正式启锚远航。照例启锚前解绳</w:t>
      </w:r>
      <w:r>
        <w:rPr>
          <w:spacing w:val="-4"/>
        </w:rPr>
        <w:t>三次、警告三次</w:t>
      </w:r>
      <w:r>
        <w:rPr>
          <w:rFonts w:hint="eastAsia" w:ascii="KaiTi" w:hAnsi="KaiTi" w:eastAsia="KaiTi"/>
        </w:rPr>
        <w:t>:</w:t>
      </w:r>
      <w:r>
        <w:rPr>
          <w:spacing w:val="-3"/>
        </w:rPr>
        <w:t>“今天要远航，大海有种种的危险，是否真要去？”这</w:t>
      </w:r>
    </w:p>
    <w:p>
      <w:pPr>
        <w:pStyle w:val="2"/>
        <w:spacing w:line="278" w:lineRule="auto"/>
        <w:ind w:right="1574"/>
      </w:pPr>
      <w:r>
        <w:t>样依次解下第三根系索后，剩下的一部分人稳坐在船舱里，大船扬起风帆， 如云般驶向宝洲。</w:t>
      </w:r>
    </w:p>
    <w:p>
      <w:pPr>
        <w:pStyle w:val="2"/>
        <w:spacing w:line="278" w:lineRule="auto"/>
        <w:ind w:right="1680" w:firstLine="422"/>
      </w:pPr>
      <w:r>
        <w:rPr>
          <w:spacing w:val="-3"/>
        </w:rPr>
        <w:t>一帆风顺地来到了宝洲。在取宝之前，巡逻员又告诫大家</w:t>
      </w:r>
      <w:r>
        <w:rPr>
          <w:rFonts w:hint="eastAsia" w:ascii="KaiTi" w:hAnsi="KaiTi" w:eastAsia="KaiTi"/>
        </w:rPr>
        <w:t>:</w:t>
      </w:r>
      <w:r>
        <w:rPr>
          <w:spacing w:val="-1"/>
        </w:rPr>
        <w:t xml:space="preserve">‘各位！ </w:t>
      </w:r>
      <w:r>
        <w:rPr>
          <w:spacing w:val="-3"/>
        </w:rPr>
        <w:t>来到宝洲有以下几方面的须知</w:t>
      </w:r>
      <w:r>
        <w:rPr>
          <w:rFonts w:hint="eastAsia" w:ascii="KaiTi" w:hAnsi="KaiTi" w:eastAsia="KaiTi"/>
          <w:spacing w:val="-3"/>
        </w:rPr>
        <w:t>:</w:t>
      </w:r>
      <w:r>
        <w:rPr>
          <w:spacing w:val="-3"/>
        </w:rPr>
        <w:t>一是此中珍宝有真有假，要仔细鉴别以免 后悔</w:t>
      </w:r>
      <w:r>
        <w:rPr>
          <w:rFonts w:hint="eastAsia" w:ascii="KaiTi" w:hAnsi="KaiTi" w:eastAsia="KaiTi"/>
          <w:spacing w:val="-3"/>
        </w:rPr>
        <w:t>;</w:t>
      </w:r>
      <w:r>
        <w:rPr>
          <w:spacing w:val="-3"/>
        </w:rPr>
        <w:t>二是此地有很多魔女会千方百计地引诱你们，请大家千万别上当</w:t>
      </w:r>
      <w:r>
        <w:rPr>
          <w:rFonts w:hint="eastAsia" w:ascii="KaiTi" w:hAnsi="KaiTi" w:eastAsia="KaiTi"/>
          <w:spacing w:val="-3"/>
        </w:rPr>
        <w:t>;</w:t>
      </w:r>
      <w:r>
        <w:t>三</w:t>
      </w:r>
      <w:r>
        <w:rPr>
          <w:spacing w:val="-3"/>
        </w:rPr>
        <w:t>是有一种水果不能吃，若是吃了七天中将昏迷不醒</w:t>
      </w:r>
      <w:r>
        <w:rPr>
          <w:rFonts w:hint="eastAsia" w:ascii="KaiTi" w:hAnsi="KaiTi" w:eastAsia="KaiTi"/>
          <w:spacing w:val="7"/>
        </w:rPr>
        <w:t xml:space="preserve">; </w:t>
      </w:r>
      <w:r>
        <w:rPr>
          <w:spacing w:val="-3"/>
        </w:rPr>
        <w:t>四是这里还有非人引诱，七天内可以与它共住，过了七天后它会有些要求，如果不能满足，它</w:t>
      </w:r>
      <w:r>
        <w:rPr>
          <w:spacing w:val="-8"/>
          <w:w w:val="100"/>
        </w:rPr>
        <w:t xml:space="preserve">马上造违缘把船毁在大海里。请大家千万注意！’这些话事先都已明告， </w:t>
      </w:r>
      <w:r>
        <w:rPr>
          <w:spacing w:val="-5"/>
        </w:rPr>
        <w:t>商主们小心翼翼地行事。在巡逻员的引导下，他们各自圆满地得到了珍宝</w:t>
      </w:r>
      <w:r>
        <w:rPr>
          <w:spacing w:val="-4"/>
        </w:rPr>
        <w:t>满载而归。回印度后诸位商主以各种金银财宝广行布施满众人的愿。如此</w:t>
      </w:r>
      <w:r>
        <w:rPr>
          <w:rFonts w:hint="eastAsia" w:ascii="KaiTi" w:hAnsi="KaiTi" w:eastAsia="KaiTi"/>
        </w:rPr>
        <w:t xml:space="preserve">, </w:t>
      </w:r>
      <w:r>
        <w:rPr>
          <w:spacing w:val="-3"/>
        </w:rPr>
        <w:t>宝喜大臣六次航海取宝都顺利返回。宝喜大臣已拥有自己的财富，做了广大的布施，满足了无数众生的愿望，已是远近闻名。后来，在宝喜附近五大城中共有五大商主，他们曾屡次去大海中取宝，而每次都是失败而归。他们觉得自己的福报不够，应该有一位具足福报者同去，方可成功。他们得知宝喜大臣曾六次去海中取宝，每次都是圆满顺利地归来，便共同商量</w:t>
      </w:r>
      <w:r>
        <w:rPr>
          <w:rFonts w:hint="eastAsia" w:ascii="KaiTi" w:hAnsi="KaiTi" w:eastAsia="KaiTi"/>
        </w:rPr>
        <w:t xml:space="preserve">: </w:t>
      </w:r>
      <w:r>
        <w:rPr>
          <w:spacing w:val="-3"/>
        </w:rPr>
        <w:t>如果我们能令宝喜生欢喜心，答应与我们同去，那么我们就会有发财的机会了。他们商定后便到宝喜大臣那里请求</w:t>
      </w:r>
      <w:r>
        <w:rPr>
          <w:rFonts w:hint="eastAsia" w:ascii="KaiTi" w:hAnsi="KaiTi" w:eastAsia="KaiTi"/>
        </w:rPr>
        <w:t>:</w:t>
      </w:r>
      <w:r>
        <w:rPr>
          <w:spacing w:val="-3"/>
        </w:rPr>
        <w:t>‘我们久仰您的大名，六次都 能顺利地取回珍宝，而我们每次都遭违缘，空手而返。我们今天特意来拜</w:t>
      </w:r>
      <w:r>
        <w:rPr>
          <w:spacing w:val="-10"/>
        </w:rPr>
        <w:t>访您，请求您能一同去海中取宝。’宝喜大臣告诉他们说</w:t>
      </w:r>
      <w:r>
        <w:rPr>
          <w:rFonts w:hint="eastAsia" w:ascii="KaiTi" w:hAnsi="KaiTi" w:eastAsia="KaiTi"/>
        </w:rPr>
        <w:t>:</w:t>
      </w:r>
      <w:r>
        <w:rPr>
          <w:spacing w:val="-3"/>
        </w:rPr>
        <w:t>‘古往今来去  大海中取宝有一个规律</w:t>
      </w:r>
      <w:r>
        <w:rPr>
          <w:rFonts w:hint="eastAsia" w:ascii="KaiTi" w:hAnsi="KaiTi" w:eastAsia="KaiTi"/>
        </w:rPr>
        <w:t>:</w:t>
      </w:r>
      <w:r>
        <w:rPr>
          <w:spacing w:val="-3"/>
        </w:rPr>
        <w:t>前六次取宝可以顺利返回，但第七次却不会如此 顺利地回来，能回来的是史无前例。虽然我担心自己回不来，但为了满你</w:t>
      </w:r>
      <w:r>
        <w:rPr>
          <w:spacing w:val="-10"/>
        </w:rPr>
        <w:t xml:space="preserve">们的愿，无论如何我发心与你们同去。’这五位商主听了非常高兴，他们 </w:t>
      </w:r>
      <w:r>
        <w:rPr>
          <w:spacing w:val="-5"/>
        </w:rPr>
        <w:t>就一起去大海里，在宝洲取了各种各样的珍宝往回返。宝喜大臣心想</w:t>
      </w:r>
      <w:r>
        <w:rPr>
          <w:rFonts w:hint="eastAsia" w:ascii="KaiTi" w:hAnsi="KaiTi" w:eastAsia="KaiTi"/>
          <w:spacing w:val="-3"/>
        </w:rPr>
        <w:t>;</w:t>
      </w:r>
      <w:r>
        <w:t xml:space="preserve">这 </w:t>
      </w:r>
      <w:r>
        <w:rPr>
          <w:spacing w:val="-3"/>
        </w:rPr>
        <w:t>次顺利回去是不可能的，途中肯定会遇上违缘，为了满他们的愿，我应把所有珍宝装在口袋里系在腰上。然后，他告诉五大商主</w:t>
      </w:r>
      <w:r>
        <w:rPr>
          <w:rFonts w:hint="eastAsia" w:ascii="KaiTi" w:hAnsi="KaiTi" w:eastAsia="KaiTi"/>
        </w:rPr>
        <w:t>:</w:t>
      </w:r>
      <w:r>
        <w:rPr>
          <w:spacing w:val="-3"/>
        </w:rPr>
        <w:t xml:space="preserve">‘万一我们遇到 </w:t>
      </w:r>
      <w:r>
        <w:rPr>
          <w:spacing w:val="-7"/>
        </w:rPr>
        <w:t>违缘，请不要担心，你们只要抱着我的身体不放，就能度过违缘。’话音</w:t>
      </w:r>
    </w:p>
    <w:p>
      <w:pPr>
        <w:pStyle w:val="2"/>
        <w:spacing w:line="278" w:lineRule="auto"/>
        <w:ind w:right="1574"/>
      </w:pPr>
      <w:r>
        <w:rPr>
          <w:spacing w:val="-3"/>
        </w:rPr>
        <w:t>刚落，船就撞到一座小山上，翻了。五位商主紧紧地抱着宝喜大臣。这时， 宝喜大臣心想</w:t>
      </w:r>
      <w:r>
        <w:rPr>
          <w:rFonts w:hint="eastAsia" w:ascii="KaiTi" w:eastAsia="KaiTi"/>
          <w:spacing w:val="-3"/>
        </w:rPr>
        <w:t>:</w:t>
      </w:r>
      <w:r>
        <w:rPr>
          <w:spacing w:val="-3"/>
        </w:rPr>
        <w:t>我们六个人都从大海里解脱是不可能的，如果我自杀，他</w:t>
      </w:r>
    </w:p>
    <w:p>
      <w:pPr>
        <w:pStyle w:val="2"/>
        <w:spacing w:line="278" w:lineRule="auto"/>
        <w:ind w:right="1680"/>
      </w:pPr>
      <w:r>
        <w:rPr>
          <w:spacing w:val="-3"/>
        </w:rPr>
        <w:t>们一夜之间就会回到岸边……。他一边想一边安慰他们</w:t>
      </w:r>
      <w:r>
        <w:rPr>
          <w:rFonts w:hint="eastAsia" w:ascii="KaiTi" w:hAnsi="KaiTi" w:eastAsia="KaiTi"/>
        </w:rPr>
        <w:t>:</w:t>
      </w:r>
      <w:r>
        <w:rPr>
          <w:spacing w:val="-3"/>
        </w:rPr>
        <w:t xml:space="preserve">‘你们不要担心， 不要着急，我会有办法把你们从违缘中救出来的，但你们没到岸边前，一定不放开我的身体，到岸后解下我腰上的口袋，将里面全部的宝贝分了， </w:t>
      </w:r>
      <w:r>
        <w:rPr>
          <w:spacing w:val="-10"/>
        </w:rPr>
        <w:t xml:space="preserve">你们的子孙七代可借此过幸福日子。’宝喜大臣一边安慰他们，一边发无 </w:t>
      </w:r>
      <w:r>
        <w:rPr>
          <w:spacing w:val="-6"/>
        </w:rPr>
        <w:t>上的菩提心</w:t>
      </w:r>
      <w:r>
        <w:rPr>
          <w:rFonts w:hint="eastAsia" w:ascii="KaiTi" w:hAnsi="KaiTi" w:eastAsia="KaiTi"/>
        </w:rPr>
        <w:t>:</w:t>
      </w:r>
      <w:r>
        <w:rPr>
          <w:spacing w:val="-3"/>
        </w:rPr>
        <w:t>愿我以此舍身之善根，将来获得如来、善逝、人天导师、无 上正等觉果位。发愿的同时，他就用宝剑砍掉了自己的头。因为大海里的</w:t>
      </w:r>
    </w:p>
    <w:p>
      <w:pPr>
        <w:pStyle w:val="2"/>
        <w:spacing w:line="278" w:lineRule="auto"/>
        <w:ind w:right="1574"/>
      </w:pPr>
      <w:r>
        <w:rPr>
          <w:spacing w:val="-3"/>
        </w:rPr>
        <w:t>龙王喜欢洁净，不跟尸体共住，马上会把尸体推到岸边，这是大海的习性。所以，很快他们被巨浪推到岸边。上岸后，五大商主每人分得一份珍宝，</w:t>
      </w:r>
    </w:p>
    <w:p>
      <w:pPr>
        <w:spacing w:after="0" w:line="278" w:lineRule="auto"/>
        <w:sectPr>
          <w:pgSz w:w="11910" w:h="16840"/>
          <w:pgMar w:top="1400" w:right="1640" w:bottom="280" w:left="1640" w:header="720" w:footer="720" w:gutter="0"/>
        </w:sectPr>
      </w:pPr>
    </w:p>
    <w:p>
      <w:pPr>
        <w:pStyle w:val="2"/>
        <w:tabs>
          <w:tab w:val="left" w:pos="5155"/>
        </w:tabs>
        <w:spacing w:before="44" w:line="278" w:lineRule="auto"/>
        <w:ind w:right="1786"/>
      </w:pPr>
      <w:r>
        <w:drawing>
          <wp:anchor distT="0" distB="0" distL="0" distR="0" simplePos="0" relativeHeight="248627200" behindDoc="1" locked="0" layoutInCell="1" allowOverlap="1">
            <wp:simplePos x="0" y="0"/>
            <wp:positionH relativeFrom="page">
              <wp:posOffset>1513205</wp:posOffset>
            </wp:positionH>
            <wp:positionV relativeFrom="paragraph">
              <wp:posOffset>838200</wp:posOffset>
            </wp:positionV>
            <wp:extent cx="2865120" cy="133985"/>
            <wp:effectExtent l="0" t="0" r="0" b="5715"/>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5" cstate="print"/>
                    <a:stretch>
                      <a:fillRect/>
                    </a:stretch>
                  </pic:blipFill>
                  <pic:spPr>
                    <a:xfrm>
                      <a:off x="0" y="0"/>
                      <a:ext cx="2864866" cy="134111"/>
                    </a:xfrm>
                    <a:prstGeom prst="rect">
                      <a:avLst/>
                    </a:prstGeom>
                  </pic:spPr>
                </pic:pic>
              </a:graphicData>
            </a:graphic>
          </wp:anchor>
        </w:drawing>
      </w:r>
      <w:r>
        <w:t>满了</w:t>
      </w:r>
      <w:r>
        <w:rPr>
          <w:spacing w:val="-3"/>
        </w:rPr>
        <w:t>愿</w:t>
      </w:r>
      <w:r>
        <w:t>。</w:t>
      </w:r>
      <w:r>
        <w:rPr>
          <w:spacing w:val="-3"/>
        </w:rPr>
        <w:t>又</w:t>
      </w:r>
      <w:r>
        <w:t>将</w:t>
      </w:r>
      <w:r>
        <w:rPr>
          <w:spacing w:val="-3"/>
        </w:rPr>
        <w:t>宝</w:t>
      </w:r>
      <w:r>
        <w:t>喜</w:t>
      </w:r>
      <w:r>
        <w:rPr>
          <w:spacing w:val="-3"/>
        </w:rPr>
        <w:t>大</w:t>
      </w:r>
      <w:r>
        <w:t>臣</w:t>
      </w:r>
      <w:r>
        <w:rPr>
          <w:spacing w:val="-3"/>
        </w:rPr>
        <w:t>的</w:t>
      </w:r>
      <w:r>
        <w:t>尸体</w:t>
      </w:r>
      <w:r>
        <w:rPr>
          <w:spacing w:val="-3"/>
        </w:rPr>
        <w:t>造</w:t>
      </w:r>
      <w:r>
        <w:t>塔</w:t>
      </w:r>
      <w:r>
        <w:rPr>
          <w:spacing w:val="-3"/>
        </w:rPr>
        <w:t>供</w:t>
      </w:r>
      <w:r>
        <w:t>养</w:t>
      </w:r>
      <w:r>
        <w:rPr>
          <w:spacing w:val="-3"/>
        </w:rPr>
        <w:t>后</w:t>
      </w:r>
      <w:r>
        <w:t>就</w:t>
      </w:r>
      <w:r>
        <w:rPr>
          <w:spacing w:val="-3"/>
        </w:rPr>
        <w:t>回</w:t>
      </w:r>
      <w:r>
        <w:t>去</w:t>
      </w:r>
      <w:r>
        <w:rPr>
          <w:spacing w:val="-3"/>
        </w:rPr>
        <w:t>了</w:t>
      </w:r>
      <w:r>
        <w:t>。诸</w:t>
      </w:r>
      <w:r>
        <w:rPr>
          <w:spacing w:val="-3"/>
        </w:rPr>
        <w:t>比</w:t>
      </w:r>
      <w:r>
        <w:t>丘</w:t>
      </w:r>
      <w:r>
        <w:rPr>
          <w:spacing w:val="-3"/>
        </w:rPr>
        <w:t>，</w:t>
      </w:r>
      <w:r>
        <w:t>当</w:t>
      </w:r>
      <w:r>
        <w:rPr>
          <w:spacing w:val="-3"/>
        </w:rPr>
        <w:t>时</w:t>
      </w:r>
      <w:r>
        <w:t>的</w:t>
      </w:r>
      <w:r>
        <w:rPr>
          <w:spacing w:val="-3"/>
        </w:rPr>
        <w:t>五</w:t>
      </w:r>
      <w:r>
        <w:t>位商主</w:t>
      </w:r>
      <w:r>
        <w:rPr>
          <w:spacing w:val="-3"/>
        </w:rPr>
        <w:t>就</w:t>
      </w:r>
      <w:r>
        <w:t>是</w:t>
      </w:r>
      <w:r>
        <w:rPr>
          <w:spacing w:val="-3"/>
        </w:rPr>
        <w:t>现</w:t>
      </w:r>
      <w:r>
        <w:t>在</w:t>
      </w:r>
      <w:r>
        <w:rPr>
          <w:spacing w:val="-3"/>
        </w:rPr>
        <w:t>的</w:t>
      </w:r>
      <w:r>
        <w:t>五</w:t>
      </w:r>
      <w:r>
        <w:rPr>
          <w:spacing w:val="-3"/>
        </w:rPr>
        <w:t>比</w:t>
      </w:r>
      <w:r>
        <w:t>丘</w:t>
      </w:r>
      <w:r>
        <w:rPr>
          <w:spacing w:val="-3"/>
        </w:rPr>
        <w:t>，</w:t>
      </w:r>
      <w:r>
        <w:t>当时</w:t>
      </w:r>
      <w:r>
        <w:rPr>
          <w:spacing w:val="-3"/>
        </w:rPr>
        <w:t>的</w:t>
      </w:r>
      <w:r>
        <w:t>宝</w:t>
      </w:r>
      <w:r>
        <w:rPr>
          <w:spacing w:val="-3"/>
        </w:rPr>
        <w:t>喜</w:t>
      </w:r>
      <w:r>
        <w:t>大</w:t>
      </w:r>
      <w:r>
        <w:rPr>
          <w:spacing w:val="-3"/>
        </w:rPr>
        <w:t>臣</w:t>
      </w:r>
      <w:r>
        <w:t>就</w:t>
      </w:r>
      <w:r>
        <w:rPr>
          <w:spacing w:val="-3"/>
        </w:rPr>
        <w:t>是</w:t>
      </w:r>
      <w:r>
        <w:t>现</w:t>
      </w:r>
      <w:r>
        <w:rPr>
          <w:spacing w:val="-3"/>
        </w:rPr>
        <w:t>在</w:t>
      </w:r>
      <w:r>
        <w:t>现前</w:t>
      </w:r>
      <w:r>
        <w:rPr>
          <w:spacing w:val="-3"/>
        </w:rPr>
        <w:t>正</w:t>
      </w:r>
      <w:r>
        <w:t>等</w:t>
      </w:r>
      <w:r>
        <w:rPr>
          <w:spacing w:val="-3"/>
        </w:rPr>
        <w:t>觉</w:t>
      </w:r>
      <w:r>
        <w:t>位</w:t>
      </w:r>
      <w:r>
        <w:rPr>
          <w:spacing w:val="-3"/>
        </w:rPr>
        <w:t>的</w:t>
      </w:r>
      <w:r>
        <w:t>我</w:t>
      </w:r>
      <w:r>
        <w:rPr>
          <w:spacing w:val="-3"/>
        </w:rPr>
        <w:t>。</w:t>
      </w:r>
      <w:r>
        <w:t>当时，</w:t>
      </w:r>
      <w:r>
        <w:rPr>
          <w:spacing w:val="-3"/>
        </w:rPr>
        <w:t>我</w:t>
      </w:r>
      <w:r>
        <w:t>用</w:t>
      </w:r>
      <w:r>
        <w:rPr>
          <w:spacing w:val="-3"/>
        </w:rPr>
        <w:t>自</w:t>
      </w:r>
      <w:r>
        <w:t>己</w:t>
      </w:r>
      <w:r>
        <w:rPr>
          <w:spacing w:val="-3"/>
        </w:rPr>
        <w:t>的</w:t>
      </w:r>
      <w:r>
        <w:t>生</w:t>
      </w:r>
      <w:r>
        <w:rPr>
          <w:spacing w:val="-3"/>
        </w:rPr>
        <w:t>命</w:t>
      </w:r>
      <w:r>
        <w:t>把</w:t>
      </w:r>
      <w:r>
        <w:rPr>
          <w:spacing w:val="-3"/>
        </w:rPr>
        <w:t>他</w:t>
      </w:r>
      <w:r>
        <w:t>们从</w:t>
      </w:r>
      <w:r>
        <w:rPr>
          <w:spacing w:val="-3"/>
        </w:rPr>
        <w:t>世</w:t>
      </w:r>
      <w:r>
        <w:t>间</w:t>
      </w:r>
      <w:r>
        <w:rPr>
          <w:spacing w:val="-3"/>
        </w:rPr>
        <w:t>的</w:t>
      </w:r>
      <w:r>
        <w:t>大</w:t>
      </w:r>
      <w:r>
        <w:rPr>
          <w:spacing w:val="-3"/>
        </w:rPr>
        <w:t>海</w:t>
      </w:r>
      <w:r>
        <w:t>中</w:t>
      </w:r>
      <w:r>
        <w:rPr>
          <w:spacing w:val="-3"/>
        </w:rPr>
        <w:t>解</w:t>
      </w:r>
      <w:r>
        <w:t>救</w:t>
      </w:r>
      <w:r>
        <w:rPr>
          <w:spacing w:val="-3"/>
        </w:rPr>
        <w:t>出</w:t>
      </w:r>
      <w:r>
        <w:t>来，</w:t>
      </w:r>
      <w:r>
        <w:rPr>
          <w:spacing w:val="-3"/>
        </w:rPr>
        <w:t>使</w:t>
      </w:r>
      <w:r>
        <w:t>他</w:t>
      </w:r>
      <w:r>
        <w:rPr>
          <w:spacing w:val="-3"/>
        </w:rPr>
        <w:t>们</w:t>
      </w:r>
      <w:r>
        <w:t>得</w:t>
      </w:r>
      <w:r>
        <w:rPr>
          <w:spacing w:val="-3"/>
        </w:rPr>
        <w:t>到</w:t>
      </w:r>
      <w:r>
        <w:t>世</w:t>
      </w:r>
      <w:r>
        <w:rPr>
          <w:spacing w:val="-3"/>
        </w:rPr>
        <w:t>间</w:t>
      </w:r>
      <w:r>
        <w:t>的珍宝</w:t>
      </w:r>
      <w:r>
        <w:rPr>
          <w:rFonts w:hint="eastAsia" w:ascii="KaiTi" w:eastAsia="KaiTi"/>
          <w:spacing w:val="-3"/>
        </w:rPr>
        <w:t>;</w:t>
      </w:r>
      <w:r>
        <w:t>现</w:t>
      </w:r>
      <w:r>
        <w:rPr>
          <w:spacing w:val="-3"/>
        </w:rPr>
        <w:t>在</w:t>
      </w:r>
      <w:r>
        <w:t>，</w:t>
      </w:r>
      <w:r>
        <w:rPr>
          <w:spacing w:val="-3"/>
        </w:rPr>
        <w:t>我</w:t>
      </w:r>
      <w:r>
        <w:t>用</w:t>
      </w:r>
      <w:r>
        <w:rPr>
          <w:spacing w:val="-3"/>
        </w:rPr>
        <w:t>自</w:t>
      </w:r>
      <w:r>
        <w:t>己</w:t>
      </w:r>
      <w:r>
        <w:rPr>
          <w:spacing w:val="-3"/>
        </w:rPr>
        <w:t>修证</w:t>
      </w:r>
      <w:r>
        <w:t>的四</w:t>
      </w:r>
      <w:r>
        <w:rPr>
          <w:spacing w:val="-3"/>
        </w:rPr>
        <w:t>谛</w:t>
      </w:r>
      <w:r>
        <w:t>法</w:t>
      </w:r>
      <w:r>
        <w:rPr>
          <w:spacing w:val="-3"/>
        </w:rPr>
        <w:t>，</w:t>
      </w:r>
      <w:r>
        <w:t>使</w:t>
      </w:r>
      <w:r>
        <w:rPr>
          <w:spacing w:val="-3"/>
        </w:rPr>
        <w:t>他</w:t>
      </w:r>
      <w:r>
        <w:t>们</w:t>
      </w:r>
      <w:r>
        <w:rPr>
          <w:spacing w:val="-3"/>
        </w:rPr>
        <w:t>从</w:t>
      </w:r>
      <w:r>
        <w:t>轮</w:t>
      </w:r>
      <w:r>
        <w:rPr>
          <w:spacing w:val="-3"/>
        </w:rPr>
        <w:t>回</w:t>
      </w:r>
      <w:r>
        <w:t>的大</w:t>
      </w:r>
      <w:r>
        <w:rPr>
          <w:spacing w:val="-3"/>
        </w:rPr>
        <w:t>海</w:t>
      </w:r>
      <w:r>
        <w:t>中</w:t>
      </w:r>
      <w:r>
        <w:rPr>
          <w:spacing w:val="-3"/>
        </w:rPr>
        <w:t>解</w:t>
      </w:r>
      <w:r>
        <w:t>脱</w:t>
      </w:r>
      <w:r>
        <w:rPr>
          <w:spacing w:val="-3"/>
        </w:rPr>
        <w:t>出</w:t>
      </w:r>
      <w:r>
        <w:t>来， 得到出</w:t>
      </w:r>
      <w:r>
        <w:tab/>
      </w:r>
      <w:r>
        <w:rPr>
          <w:spacing w:val="-3"/>
        </w:rPr>
        <w:t>世</w:t>
      </w:r>
      <w:r>
        <w:t>尊</w:t>
      </w:r>
      <w:r>
        <w:rPr>
          <w:spacing w:val="-3"/>
        </w:rPr>
        <w:t>如</w:t>
      </w:r>
      <w:r>
        <w:t>是</w:t>
      </w:r>
      <w:r>
        <w:rPr>
          <w:spacing w:val="-3"/>
        </w:rPr>
        <w:t>演</w:t>
      </w:r>
      <w:r>
        <w:t>说，</w:t>
      </w:r>
    </w:p>
    <w:p>
      <w:pPr>
        <w:pStyle w:val="2"/>
      </w:pPr>
      <w:r>
        <w:t>众比丘欢喜信受，作礼而去。</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1"/>
        <w:ind w:left="0"/>
        <w:rPr>
          <w:sz w:val="25"/>
        </w:rPr>
      </w:pPr>
    </w:p>
    <w:p>
      <w:pPr>
        <w:pStyle w:val="7"/>
        <w:numPr>
          <w:ilvl w:val="0"/>
          <w:numId w:val="5"/>
        </w:numPr>
        <w:tabs>
          <w:tab w:val="left" w:pos="536"/>
        </w:tabs>
        <w:spacing w:before="0" w:after="0" w:line="240" w:lineRule="auto"/>
        <w:ind w:left="535" w:right="0" w:hanging="424"/>
        <w:jc w:val="left"/>
        <w:rPr>
          <w:sz w:val="21"/>
        </w:rPr>
      </w:pPr>
      <w:r>
        <w:rPr>
          <w:spacing w:val="-3"/>
          <w:sz w:val="21"/>
        </w:rPr>
        <w:t>第一只大熊</w:t>
      </w:r>
    </w:p>
    <w:p>
      <w:pPr>
        <w:pStyle w:val="2"/>
        <w:tabs>
          <w:tab w:val="left" w:pos="1374"/>
        </w:tabs>
        <w:spacing w:before="43"/>
      </w:pPr>
      <w:r>
        <w:t>—舍</w:t>
      </w:r>
      <w:r>
        <w:rPr>
          <w:spacing w:val="-3"/>
        </w:rPr>
        <w:t>命</w:t>
      </w:r>
      <w:r>
        <w:t>救人</w:t>
      </w:r>
      <w:r>
        <w:tab/>
      </w:r>
      <w:r>
        <w:rPr>
          <w:spacing w:val="-3"/>
        </w:rPr>
        <w:t>遭</w:t>
      </w:r>
      <w:r>
        <w:t>彼</w:t>
      </w:r>
      <w:r>
        <w:rPr>
          <w:spacing w:val="-3"/>
        </w:rPr>
        <w:t>杀</w:t>
      </w:r>
      <w:r>
        <w:t>害</w:t>
      </w:r>
    </w:p>
    <w:p>
      <w:pPr>
        <w:pStyle w:val="2"/>
        <w:spacing w:before="10"/>
        <w:ind w:left="0"/>
        <w:rPr>
          <w:sz w:val="27"/>
        </w:rPr>
      </w:pPr>
    </w:p>
    <w:p>
      <w:pPr>
        <w:pStyle w:val="2"/>
        <w:spacing w:line="278" w:lineRule="auto"/>
        <w:ind w:right="1786" w:firstLine="422"/>
      </w:pPr>
      <w:r>
        <w:rPr>
          <w:spacing w:val="-7"/>
          <w:w w:val="100"/>
        </w:rPr>
        <w:t>一时，佛在舍卫城。一天，佛陀在去嘎雅山的路上，显现感冒，</w:t>
      </w:r>
      <w:r>
        <w:rPr>
          <w:spacing w:val="-3"/>
          <w:w w:val="100"/>
        </w:rPr>
        <w:t>（</w:t>
      </w:r>
      <w:r>
        <w:rPr>
          <w:w w:val="100"/>
        </w:rPr>
        <w:t>据</w:t>
      </w:r>
      <w:r>
        <w:rPr>
          <w:spacing w:val="-8"/>
        </w:rPr>
        <w:t>印度史及根顿秋培的记载，世尊在嘎雅山居住了七年。</w:t>
      </w:r>
      <w:r>
        <w:rPr>
          <w:spacing w:val="-3"/>
        </w:rPr>
        <w:t>）请了当时最著名的耆婆医生用酥油、草药等调合制成汤药，供世尊服用。病愈后，剩下了</w:t>
      </w:r>
      <w:r>
        <w:rPr>
          <w:spacing w:val="-3"/>
          <w:w w:val="100"/>
        </w:rPr>
        <w:t>许多药。耆婆医生请问</w:t>
      </w:r>
      <w:r>
        <w:rPr>
          <w:rFonts w:hint="eastAsia" w:ascii="KaiTi" w:hAnsi="KaiTi" w:eastAsia="KaiTi"/>
          <w:spacing w:val="-2"/>
          <w:w w:val="100"/>
        </w:rPr>
        <w:t>:</w:t>
      </w:r>
      <w:r>
        <w:rPr>
          <w:spacing w:val="-10"/>
          <w:w w:val="100"/>
        </w:rPr>
        <w:t>“世尊，这剩下的药该如何处理？”</w:t>
      </w:r>
      <w:r>
        <w:rPr>
          <w:spacing w:val="-3"/>
          <w:w w:val="100"/>
        </w:rPr>
        <w:t>（</w:t>
      </w:r>
      <w:r>
        <w:rPr>
          <w:spacing w:val="-1"/>
          <w:w w:val="100"/>
        </w:rPr>
        <w:t>译者</w:t>
      </w:r>
      <w:r>
        <w:rPr>
          <w:rFonts w:hint="eastAsia" w:ascii="KaiTi" w:hAnsi="KaiTi" w:eastAsia="KaiTi"/>
          <w:spacing w:val="-3"/>
          <w:w w:val="100"/>
        </w:rPr>
        <w:t>:</w:t>
      </w:r>
      <w:r>
        <w:rPr>
          <w:w w:val="100"/>
        </w:rPr>
        <w:t>现在</w:t>
      </w:r>
      <w:r>
        <w:rPr>
          <w:spacing w:val="-3"/>
        </w:rPr>
        <w:t>有些邪见：某某上师可能不是高僧大德吧，否则怎么还会生病呢？殊不知</w:t>
      </w:r>
    </w:p>
    <w:p>
      <w:pPr>
        <w:pStyle w:val="2"/>
        <w:spacing w:line="278" w:lineRule="auto"/>
        <w:ind w:right="1574"/>
      </w:pPr>
      <w:r>
        <w:t>世尊在成正等觉后，仍然显现生病，其目的是使众生知晓因果无欺的道理。同样</w:t>
      </w:r>
      <w:r>
        <w:rPr>
          <w:rFonts w:hint="eastAsia" w:ascii="KaiTi" w:eastAsia="KaiTi"/>
        </w:rPr>
        <w:t>,</w:t>
      </w:r>
      <w:r>
        <w:t>现在的大德高僧所显现的病痛及许多凡夫不能理解的行为，都有其</w:t>
      </w:r>
    </w:p>
    <w:p>
      <w:pPr>
        <w:pStyle w:val="2"/>
        <w:spacing w:line="278" w:lineRule="auto"/>
        <w:ind w:right="1785"/>
      </w:pPr>
      <w:r>
        <w:rPr>
          <w:spacing w:val="-3"/>
        </w:rPr>
        <w:t>密意与调化方便。所以，切不可以凡夫之心测度大德高僧之腹，更不能信口评论、妄加言说，以免徒增自己的口业。若有不明白之处应以诚心祈祷</w:t>
      </w:r>
      <w:r>
        <w:rPr>
          <w:spacing w:val="-10"/>
        </w:rPr>
        <w:t>三宝加持，自己能明了其究竟之义。</w:t>
      </w:r>
      <w:r>
        <w:t>）</w:t>
      </w:r>
      <w:r>
        <w:rPr>
          <w:spacing w:val="-3"/>
        </w:rPr>
        <w:t>佛告耆婆说</w:t>
      </w:r>
      <w:r>
        <w:rPr>
          <w:rFonts w:hint="eastAsia" w:ascii="KaiTi" w:hAnsi="KaiTi" w:eastAsia="KaiTi"/>
        </w:rPr>
        <w:t>:</w:t>
      </w:r>
      <w:r>
        <w:rPr>
          <w:spacing w:val="-15"/>
        </w:rPr>
        <w:t xml:space="preserve">“供养僧众即可。”  </w:t>
      </w:r>
      <w:r>
        <w:rPr>
          <w:spacing w:val="-9"/>
        </w:rPr>
        <w:t>耆婆医生</w:t>
      </w:r>
      <w:r>
        <w:rPr>
          <w:rFonts w:hint="eastAsia" w:ascii="KaiTi" w:hAnsi="KaiTi" w:eastAsia="KaiTi"/>
        </w:rPr>
        <w:t>(Bhisakka)</w:t>
      </w:r>
      <w:r>
        <w:rPr>
          <w:spacing w:val="-8"/>
        </w:rPr>
        <w:t>遵佛所教，均分给每位僧人，可谁也不敢接受。</w:t>
      </w:r>
      <w:r>
        <w:rPr>
          <w:spacing w:val="-3"/>
        </w:rPr>
        <w:t>（</w:t>
      </w:r>
      <w:r>
        <w:t>译者</w:t>
      </w:r>
      <w:r>
        <w:rPr>
          <w:rFonts w:hint="eastAsia" w:ascii="KaiTi" w:hAnsi="KaiTi" w:eastAsia="KaiTi"/>
        </w:rPr>
        <w:t>:</w:t>
      </w:r>
      <w:r>
        <w:rPr>
          <w:spacing w:val="-3"/>
        </w:rPr>
        <w:t>不敢接受的原因有两个</w:t>
      </w:r>
      <w:r>
        <w:rPr>
          <w:rFonts w:hint="eastAsia" w:ascii="KaiTi" w:hAnsi="KaiTi" w:eastAsia="KaiTi"/>
          <w:spacing w:val="8"/>
        </w:rPr>
        <w:t xml:space="preserve">: </w:t>
      </w:r>
      <w:r>
        <w:rPr>
          <w:spacing w:val="-3"/>
        </w:rPr>
        <w:t>一是佛有不共的功德，佛的药一般人不敢同佛一样享用；二是佛的法身与自己的肉身在体质上不同，恐怕自己吃了消化不了，难以吸收故不敢接纳。平时，我们对待上师的所给，也不要随便</w:t>
      </w:r>
    </w:p>
    <w:p>
      <w:pPr>
        <w:pStyle w:val="2"/>
        <w:spacing w:line="278" w:lineRule="auto"/>
        <w:ind w:right="1577"/>
      </w:pPr>
      <w:r>
        <w:rPr>
          <w:spacing w:val="-8"/>
        </w:rPr>
        <w:t>接受，要按《上师五十颂》的教言去做才比较如法。</w:t>
      </w:r>
      <w:r>
        <w:t>）</w:t>
      </w:r>
      <w:r>
        <w:rPr>
          <w:spacing w:val="-3"/>
        </w:rPr>
        <w:t>提婆达多</w:t>
      </w:r>
      <w:r>
        <w:rPr>
          <w:rFonts w:hint="eastAsia" w:ascii="KaiTi" w:hAnsi="KaiTi" w:eastAsia="KaiTi"/>
        </w:rPr>
        <w:t xml:space="preserve">(Devadatta) </w:t>
      </w:r>
      <w:r>
        <w:rPr>
          <w:spacing w:val="-3"/>
        </w:rPr>
        <w:t>见了，上前问耆婆医生是怎么回事。耆婆医生说</w:t>
      </w:r>
      <w:r>
        <w:rPr>
          <w:rFonts w:hint="eastAsia" w:ascii="KaiTi" w:hAnsi="KaiTi" w:eastAsia="KaiTi"/>
          <w:spacing w:val="-3"/>
        </w:rPr>
        <w:t>:</w:t>
      </w:r>
      <w:r>
        <w:rPr>
          <w:spacing w:val="-3"/>
        </w:rPr>
        <w:t xml:space="preserve">“你看，这是世尊服剩  </w:t>
      </w:r>
      <w:r>
        <w:rPr>
          <w:spacing w:val="-8"/>
        </w:rPr>
        <w:t>的药，令我均供给每位僧人，但谁也不敢接受。”提婆达多⑴不以为然地  说</w:t>
      </w:r>
      <w:r>
        <w:rPr>
          <w:rFonts w:hint="eastAsia" w:ascii="KaiTi" w:hAnsi="KaiTi" w:eastAsia="KaiTi"/>
          <w:spacing w:val="-8"/>
        </w:rPr>
        <w:t>:</w:t>
      </w:r>
      <w:r>
        <w:rPr>
          <w:spacing w:val="-5"/>
        </w:rPr>
        <w:t>“这有什么？他们不敢接受，我敢！沙门果达玛</w:t>
      </w:r>
      <w:r>
        <w:rPr>
          <w:rFonts w:hint="eastAsia" w:ascii="KaiTi" w:hAnsi="KaiTi" w:eastAsia="KaiTi"/>
        </w:rPr>
        <w:t>(Samana Gotama)</w:t>
      </w:r>
      <w:r>
        <w:t>（释尊）</w:t>
      </w:r>
      <w:r>
        <w:rPr>
          <w:spacing w:val="-9"/>
        </w:rPr>
        <w:t>的药有什么，他服多少我照样能服多少。”耆婆医生劝诫他</w:t>
      </w:r>
      <w:r>
        <w:rPr>
          <w:rFonts w:hint="eastAsia" w:ascii="KaiTi" w:hAnsi="KaiTi" w:eastAsia="KaiTi"/>
        </w:rPr>
        <w:t>:</w:t>
      </w:r>
      <w:r>
        <w:t>“可能</w:t>
      </w:r>
    </w:p>
    <w:p>
      <w:pPr>
        <w:pStyle w:val="2"/>
        <w:spacing w:line="278" w:lineRule="auto"/>
        <w:ind w:right="1785"/>
      </w:pPr>
      <w:r>
        <w:rPr>
          <w:spacing w:val="-3"/>
        </w:rPr>
        <w:t xml:space="preserve">不行，你还是注意些，世尊的体力强且消化力强，你想跟世尊一样服用， </w:t>
      </w:r>
      <w:r>
        <w:rPr>
          <w:spacing w:val="-12"/>
        </w:rPr>
        <w:t>可能消化不了吧。”提婆达多不听劝告，把剩下的药照世尊的服用量一样</w:t>
      </w:r>
      <w:r>
        <w:rPr>
          <w:spacing w:val="-6"/>
        </w:rPr>
        <w:t>吃下去了。结果因未能消化而生病了。耆婆医生又给世尊做了稀饭，提婆</w:t>
      </w:r>
      <w:r>
        <w:rPr>
          <w:spacing w:val="-4"/>
        </w:rPr>
        <w:t>达多又知道了，也要喝。医生就说</w:t>
      </w:r>
      <w:r>
        <w:rPr>
          <w:rFonts w:hint="eastAsia" w:ascii="KaiTi" w:hAnsi="KaiTi" w:eastAsia="KaiTi"/>
        </w:rPr>
        <w:t>:</w:t>
      </w:r>
      <w:r>
        <w:rPr>
          <w:spacing w:val="-3"/>
        </w:rPr>
        <w:t>“你还要喝世尊的稀饭？昨天的汤药</w:t>
      </w:r>
      <w:r>
        <w:rPr>
          <w:spacing w:val="-12"/>
          <w:w w:val="100"/>
        </w:rPr>
        <w:t>你还没消化呢！”提婆达多蛮横地说</w:t>
      </w:r>
      <w:r>
        <w:rPr>
          <w:rFonts w:hint="eastAsia" w:ascii="KaiTi" w:hAnsi="KaiTi" w:eastAsia="KaiTi"/>
          <w:spacing w:val="-3"/>
          <w:w w:val="100"/>
        </w:rPr>
        <w:t>:</w:t>
      </w:r>
      <w:r>
        <w:rPr>
          <w:spacing w:val="-3"/>
          <w:w w:val="100"/>
        </w:rPr>
        <w:t xml:space="preserve">“什么没有消化？他沙门果达玛能 </w:t>
      </w:r>
      <w:r>
        <w:rPr>
          <w:spacing w:val="-8"/>
          <w:w w:val="100"/>
        </w:rPr>
        <w:t>消化的，我也能消化，我就是要喝！我就是要喝！”强要去后，他喝了，</w:t>
      </w:r>
      <w:r>
        <w:rPr>
          <w:spacing w:val="-9"/>
        </w:rPr>
        <w:t>马上就体内不调，疼痛难忍，在地上翻来滚去，大声哭喊。</w:t>
      </w:r>
      <w:r>
        <w:rPr>
          <w:spacing w:val="-3"/>
        </w:rPr>
        <w:t>（</w:t>
      </w:r>
      <w:r>
        <w:t>译者</w:t>
      </w:r>
      <w:r>
        <w:rPr>
          <w:rFonts w:hint="eastAsia" w:ascii="KaiTi" w:hAnsi="KaiTi" w:eastAsia="KaiTi"/>
          <w:spacing w:val="-3"/>
        </w:rPr>
        <w:t>:</w:t>
      </w:r>
      <w:r>
        <w:t xml:space="preserve">世间 </w:t>
      </w:r>
      <w:r>
        <w:rPr>
          <w:spacing w:val="-1"/>
        </w:rPr>
        <w:t>有句俗语</w:t>
      </w:r>
      <w:r>
        <w:rPr>
          <w:rFonts w:hint="eastAsia" w:ascii="KaiTi" w:hAnsi="KaiTi" w:eastAsia="KaiTi"/>
          <w:spacing w:val="-3"/>
        </w:rPr>
        <w:t>:</w:t>
      </w:r>
      <w:r>
        <w:rPr>
          <w:spacing w:val="-7"/>
        </w:rPr>
        <w:t>无论再好的人也有三个敌人，无论再恶的人也有三个好友。</w:t>
      </w:r>
      <w:r>
        <w:t xml:space="preserve">） </w:t>
      </w:r>
      <w:r>
        <w:rPr>
          <w:spacing w:val="-3"/>
        </w:rPr>
        <w:t>当时，提婆达多的一些好友就特地去告诉阿难</w:t>
      </w:r>
      <w:r>
        <w:t>（</w:t>
      </w:r>
      <w:r>
        <w:rPr>
          <w:spacing w:val="-3"/>
        </w:rPr>
        <w:t>据星云大师的《释迦牟尼佛传记》中记载</w:t>
      </w:r>
      <w:r>
        <w:rPr>
          <w:rFonts w:hint="eastAsia" w:ascii="KaiTi" w:hAnsi="KaiTi" w:eastAsia="KaiTi"/>
        </w:rPr>
        <w:t>:</w:t>
      </w:r>
      <w:r>
        <w:rPr>
          <w:spacing w:val="-3"/>
        </w:rPr>
        <w:t xml:space="preserve">阿难与提婆达多是白饭王的儿子，佛陀与难陀 </w:t>
      </w:r>
      <w:r>
        <w:rPr>
          <w:rFonts w:hint="eastAsia" w:ascii="KaiTi" w:hAnsi="KaiTi" w:eastAsia="KaiTi"/>
        </w:rPr>
        <w:t xml:space="preserve">(Nanda) </w:t>
      </w:r>
      <w:r>
        <w:rPr>
          <w:spacing w:val="-3"/>
        </w:rPr>
        <w:t>是净饭王的太子</w:t>
      </w:r>
      <w:r>
        <w:t>）</w:t>
      </w:r>
      <w:r>
        <w:rPr>
          <w:rFonts w:hint="eastAsia" w:ascii="KaiTi" w:hAnsi="KaiTi" w:eastAsia="KaiTi"/>
        </w:rPr>
        <w:t>:</w:t>
      </w:r>
      <w:r>
        <w:rPr>
          <w:spacing w:val="-3"/>
        </w:rPr>
        <w:t>“快！提婆达多生病了，可能会有生命危险，痛得倒</w:t>
      </w:r>
    </w:p>
    <w:p>
      <w:pPr>
        <w:spacing w:after="0" w:line="278" w:lineRule="auto"/>
        <w:sectPr>
          <w:pgSz w:w="11910" w:h="16840"/>
          <w:pgMar w:top="1400" w:right="1640" w:bottom="280" w:left="1640" w:header="720" w:footer="720" w:gutter="0"/>
        </w:sectPr>
      </w:pPr>
    </w:p>
    <w:p>
      <w:pPr>
        <w:pStyle w:val="2"/>
        <w:spacing w:before="44" w:line="278" w:lineRule="auto"/>
        <w:ind w:right="1682"/>
      </w:pPr>
      <w:r>
        <w:rPr>
          <w:spacing w:val="-3"/>
        </w:rPr>
        <w:t>在地上翻滚，医生也不见人影</w:t>
      </w:r>
      <w:r>
        <w:rPr>
          <w:rFonts w:hint="eastAsia" w:ascii="KaiTi" w:hAnsi="KaiTi" w:eastAsia="KaiTi"/>
          <w:spacing w:val="-3"/>
        </w:rPr>
        <w:t>,</w:t>
      </w:r>
      <w:r>
        <w:rPr>
          <w:spacing w:val="-3"/>
        </w:rPr>
        <w:t>该怎么办？”阿难对自己同胞兄弟特别关 照，马上跑到世尊前祈求</w:t>
      </w:r>
      <w:r>
        <w:rPr>
          <w:rFonts w:hint="eastAsia" w:ascii="KaiTi" w:hAnsi="KaiTi" w:eastAsia="KaiTi"/>
        </w:rPr>
        <w:t>:</w:t>
      </w:r>
      <w:r>
        <w:rPr>
          <w:spacing w:val="-3"/>
        </w:rPr>
        <w:t>“世尊，我的兄弟提婆达多已濒临死亡，请佛</w:t>
      </w:r>
      <w:r>
        <w:rPr>
          <w:w w:val="100"/>
        </w:rPr>
        <w:t>陀</w:t>
      </w:r>
      <w:r>
        <w:rPr>
          <w:spacing w:val="-12"/>
          <w:w w:val="100"/>
        </w:rPr>
        <w:t>慈悲救护他！”大慈悲的佛陀听后，立刻去提婆达多前，给他摸顶加持，</w:t>
      </w:r>
    </w:p>
    <w:p>
      <w:pPr>
        <w:pStyle w:val="2"/>
        <w:spacing w:line="278" w:lineRule="auto"/>
        <w:ind w:right="1577"/>
      </w:pPr>
      <w:r>
        <w:t>（</w:t>
      </w:r>
      <w:r>
        <w:rPr>
          <w:spacing w:val="-2"/>
        </w:rPr>
        <w:t>译者</w:t>
      </w:r>
      <w:r>
        <w:rPr>
          <w:rFonts w:hint="eastAsia" w:ascii="KaiTi" w:hAnsi="KaiTi" w:eastAsia="KaiTi"/>
        </w:rPr>
        <w:t>:</w:t>
      </w:r>
      <w:r>
        <w:rPr>
          <w:spacing w:val="-3"/>
        </w:rPr>
        <w:t xml:space="preserve">此经中显然世尊早就有摸顶之举，并非藏传佛教另僻独径的不如  </w:t>
      </w:r>
      <w:r>
        <w:rPr>
          <w:spacing w:val="-7"/>
        </w:rPr>
        <w:t>法的行为，如果摸顶不必要的话世尊仅念一句佛号就可以了。</w:t>
      </w:r>
      <w:r>
        <w:t>）</w:t>
      </w:r>
      <w:r>
        <w:rPr>
          <w:spacing w:val="-3"/>
        </w:rPr>
        <w:t xml:space="preserve">并慈祥地  </w:t>
      </w:r>
      <w:r>
        <w:t xml:space="preserve">对提婆达多说 </w:t>
      </w:r>
      <w:r>
        <w:rPr>
          <w:rFonts w:hint="eastAsia" w:ascii="KaiTi" w:hAnsi="KaiTi" w:eastAsia="KaiTi"/>
        </w:rPr>
        <w:t>:</w:t>
      </w:r>
      <w:r>
        <w:rPr>
          <w:spacing w:val="-3"/>
        </w:rPr>
        <w:t>“提婆达多，你天天加害于我</w:t>
      </w:r>
      <w:r>
        <w:rPr>
          <w:rFonts w:hint="eastAsia" w:ascii="KaiTi" w:hAnsi="KaiTi" w:eastAsia="KaiTi"/>
        </w:rPr>
        <w:t>,</w:t>
      </w:r>
      <w:r>
        <w:rPr>
          <w:spacing w:val="-3"/>
        </w:rPr>
        <w:t>与我子罗目侯罗⑴</w:t>
      </w:r>
      <w:r>
        <w:rPr>
          <w:rFonts w:hint="eastAsia" w:ascii="KaiTi" w:hAnsi="KaiTi" w:eastAsia="KaiTi"/>
        </w:rPr>
        <w:t xml:space="preserve">(Rahu-la) </w:t>
      </w:r>
      <w:r>
        <w:rPr>
          <w:spacing w:val="-3"/>
        </w:rPr>
        <w:t xml:space="preserve">天天承敬我，在我的心中没有任何差别，是平等无二的，若我心中实具平 </w:t>
      </w:r>
      <w:r>
        <w:rPr>
          <w:spacing w:val="-8"/>
        </w:rPr>
        <w:t xml:space="preserve">等心，则愿以此真实力的加持，你的病马上痊愈。”世尊说毕此谛实语，  </w:t>
      </w:r>
      <w:r>
        <w:rPr>
          <w:spacing w:val="-5"/>
        </w:rPr>
        <w:t xml:space="preserve">一刹那提婆达多病痛痊愈了，高兴地跳了起来。这时，很多比丘在提婆达 </w:t>
      </w:r>
      <w:r>
        <w:rPr>
          <w:spacing w:val="-4"/>
        </w:rPr>
        <w:t>多前赞叹说</w:t>
      </w:r>
      <w:r>
        <w:rPr>
          <w:rFonts w:hint="eastAsia" w:ascii="KaiTi" w:hAnsi="KaiTi" w:eastAsia="KaiTi"/>
        </w:rPr>
        <w:t>:</w:t>
      </w:r>
      <w:r>
        <w:rPr>
          <w:spacing w:val="-8"/>
        </w:rPr>
        <w:t>“世尊对你的恩德很大，是世尊的加持使你病愈。”提婆达</w:t>
      </w:r>
    </w:p>
    <w:p>
      <w:pPr>
        <w:pStyle w:val="2"/>
        <w:spacing w:line="278" w:lineRule="auto"/>
        <w:ind w:right="1680"/>
      </w:pPr>
      <w:r>
        <w:rPr>
          <w:spacing w:val="-2"/>
        </w:rPr>
        <w:t>多反而埋怨道</w:t>
      </w:r>
      <w:r>
        <w:rPr>
          <w:rFonts w:hint="eastAsia" w:ascii="KaiTi" w:hAnsi="KaiTi" w:eastAsia="KaiTi"/>
        </w:rPr>
        <w:t>:</w:t>
      </w:r>
      <w:r>
        <w:rPr>
          <w:spacing w:val="-3"/>
        </w:rPr>
        <w:t>“如果不是他的药我也不会生病，生病全都怪他</w:t>
      </w:r>
      <w:r>
        <w:rPr>
          <w:rFonts w:hint="eastAsia" w:ascii="KaiTi" w:hAnsi="KaiTi" w:eastAsia="KaiTi"/>
        </w:rPr>
        <w:t>;</w:t>
      </w:r>
      <w:r>
        <w:rPr>
          <w:spacing w:val="4"/>
        </w:rPr>
        <w:t>再说， 我</w:t>
      </w:r>
      <w:r>
        <w:rPr>
          <w:spacing w:val="-3"/>
        </w:rPr>
        <w:t>的病，它自己生自己灭，与他加持不加持又有什么关系？”他一副蛮不讲理的神态。诸比丘闻此，即禀世尊</w:t>
      </w:r>
      <w:r>
        <w:rPr>
          <w:rFonts w:hint="eastAsia" w:ascii="KaiTi" w:hAnsi="KaiTi" w:eastAsia="KaiTi"/>
        </w:rPr>
        <w:t>:</w:t>
      </w:r>
      <w:r>
        <w:rPr>
          <w:spacing w:val="-3"/>
        </w:rPr>
        <w:t xml:space="preserve">“世尊，提婆达多的言行实不如法， </w:t>
      </w:r>
      <w:r>
        <w:rPr>
          <w:spacing w:val="-9"/>
        </w:rPr>
        <w:t>非但不报恩，而且不知恩，人格真不好。”世尊告诸比丘</w:t>
      </w:r>
      <w:r>
        <w:rPr>
          <w:rFonts w:hint="eastAsia" w:ascii="KaiTi" w:hAnsi="KaiTi" w:eastAsia="KaiTi"/>
        </w:rPr>
        <w:t>:</w:t>
      </w:r>
      <w:r>
        <w:rPr>
          <w:spacing w:val="-3"/>
        </w:rPr>
        <w:t>“提婆达多不  但是现在不知恩不报恩，往昔也是对我恩将仇报。很早以前，有寂静的山林，离此不远的城里有位穷人，以卖草卖柴维持生活，天天上山砍柴。有一天，他又去山上砍柴，突然狂风四起，大雪纷飞。他走投无路，将近冻死的时候，看见一个山洞，竭力爬了进去。在山洞里有一位菩萨幻化的大熊，大菩萨身虽堕入恶道，但心却没有堕落，它平时都是积累果实、草药来维生，从未伤害过任何一个众生。砍柴的人爬进山洞后发现竟有一只大熊，他吓呆了。心想</w:t>
      </w:r>
      <w:r>
        <w:rPr>
          <w:rFonts w:hint="eastAsia" w:ascii="KaiTi" w:hAnsi="KaiTi" w:eastAsia="KaiTi"/>
        </w:rPr>
        <w:t>:</w:t>
      </w:r>
      <w:r>
        <w:rPr>
          <w:spacing w:val="-3"/>
        </w:rPr>
        <w:t>今天可是逃不脱了，大熊肯定会吃掉我的。生起了 很大的恐惧。这时，大熊安慰他</w:t>
      </w:r>
      <w:r>
        <w:t>（</w:t>
      </w:r>
      <w:r>
        <w:rPr>
          <w:spacing w:val="-3"/>
        </w:rPr>
        <w:t>当时有些傍生也会说人话</w:t>
      </w:r>
      <w:r>
        <w:t>）</w:t>
      </w:r>
      <w:r>
        <w:rPr>
          <w:rFonts w:hint="eastAsia" w:ascii="KaiTi" w:hAnsi="KaiTi" w:eastAsia="KaiTi"/>
        </w:rPr>
        <w:t>:</w:t>
      </w:r>
      <w:r>
        <w:rPr>
          <w:spacing w:val="-1"/>
        </w:rPr>
        <w:t xml:space="preserve">‘朋友， </w:t>
      </w:r>
      <w:r>
        <w:rPr>
          <w:spacing w:val="-13"/>
        </w:rPr>
        <w:t xml:space="preserve">请不要害怕。’说着就用自己的身体去温暖他。因大雪封山，七天当中都 </w:t>
      </w:r>
      <w:r>
        <w:rPr>
          <w:spacing w:val="-6"/>
        </w:rPr>
        <w:t>没转晴，每天大熊都用身体温暖着他，与他共吃水果等。七天后天气转好</w:t>
      </w:r>
      <w:r>
        <w:rPr>
          <w:spacing w:val="-4"/>
        </w:rPr>
        <w:t>了，大熊慎重地对他说</w:t>
      </w:r>
      <w:r>
        <w:rPr>
          <w:rFonts w:hint="eastAsia" w:ascii="KaiTi" w:hAnsi="KaiTi" w:eastAsia="KaiTi"/>
          <w:spacing w:val="-3"/>
        </w:rPr>
        <w:t>:</w:t>
      </w:r>
      <w:r>
        <w:rPr>
          <w:spacing w:val="-3"/>
        </w:rPr>
        <w:t>‘现在你可以回去了，去后，一定不要跟任何人 说我在这里，因为有很多怨敌想杀我，想吃我的肉，念在我对您七天中的</w:t>
      </w:r>
      <w:r>
        <w:rPr>
          <w:spacing w:val="-10"/>
          <w:w w:val="100"/>
        </w:rPr>
        <w:t>解救之恩，请您不要说我在这里！’这个砍柴人表面应承</w:t>
      </w:r>
      <w:r>
        <w:rPr>
          <w:rFonts w:hint="eastAsia" w:ascii="KaiTi" w:hAnsi="KaiTi" w:eastAsia="KaiTi"/>
          <w:spacing w:val="-3"/>
          <w:w w:val="100"/>
        </w:rPr>
        <w:t>:</w:t>
      </w:r>
      <w:r>
        <w:rPr>
          <w:spacing w:val="-3"/>
          <w:w w:val="100"/>
        </w:rPr>
        <w:t xml:space="preserve">‘是的，你在  </w:t>
      </w:r>
      <w:r>
        <w:rPr>
          <w:spacing w:val="-10"/>
        </w:rPr>
        <w:t xml:space="preserve">七天中对我解救之恩，我非常感谢。’说毕他就背着柴下山了。快到城镇 </w:t>
      </w:r>
      <w:r>
        <w:rPr>
          <w:spacing w:val="-5"/>
        </w:rPr>
        <w:t>时，遇见了两位猎人，他们见了在山上住了七天的砍柴人，心生诧异，想</w:t>
      </w:r>
      <w:r>
        <w:rPr>
          <w:rFonts w:hint="eastAsia" w:ascii="KaiTi" w:hAnsi="KaiTi" w:eastAsia="KaiTi"/>
        </w:rPr>
        <w:t xml:space="preserve">: </w:t>
      </w:r>
      <w:r>
        <w:rPr>
          <w:spacing w:val="-3"/>
        </w:rPr>
        <w:t>这人在山上七日是怎么活着回来的。于是上前问他，砍柴人就详详细细地把经过如是如是地告诉了那两位猎人，两位猎人听了之后就生了贪心，想杀大熊。就对他说</w:t>
      </w:r>
      <w:r>
        <w:rPr>
          <w:rFonts w:hint="eastAsia" w:ascii="KaiTi" w:hAnsi="KaiTi" w:eastAsia="KaiTi"/>
        </w:rPr>
        <w:t>:</w:t>
      </w:r>
      <w:r>
        <w:rPr>
          <w:spacing w:val="-3"/>
        </w:rPr>
        <w:t>‘你带我们去，把那只大熊打死后，也给你三分之一 的肉，如何？’这个砍柴人心里合计着</w:t>
      </w:r>
      <w:r>
        <w:rPr>
          <w:rFonts w:hint="eastAsia" w:ascii="KaiTi" w:hAnsi="KaiTi" w:eastAsia="KaiTi"/>
          <w:spacing w:val="-3"/>
        </w:rPr>
        <w:t>:</w:t>
      </w:r>
      <w:r>
        <w:rPr>
          <w:spacing w:val="-3"/>
        </w:rPr>
        <w:t>七天中它照料我，这也没什么</w:t>
      </w:r>
      <w:r>
        <w:rPr>
          <w:rFonts w:hint="eastAsia" w:ascii="KaiTi" w:hAnsi="KaiTi" w:eastAsia="KaiTi"/>
          <w:spacing w:val="-3"/>
        </w:rPr>
        <w:t>;</w:t>
      </w:r>
      <w:r>
        <w:t>回</w:t>
      </w:r>
      <w:r>
        <w:rPr>
          <w:spacing w:val="-3"/>
        </w:rPr>
        <w:t>去后家里也没什么吃的，如果我带他们去打死那只大熊得到一份肉，回去后，又能饱餐一顿。想了想， 他就带着两位猎人直到大熊的山洞前，他们见了大熊就用毒箭射中了。当时，负伤的大熊说了一个偈子</w:t>
      </w:r>
      <w:r>
        <w:rPr>
          <w:rFonts w:hint="eastAsia" w:ascii="KaiTi" w:hAnsi="KaiTi" w:eastAsia="KaiTi"/>
        </w:rPr>
        <w:t>:</w:t>
      </w:r>
      <w:r>
        <w:rPr>
          <w:spacing w:val="-1"/>
        </w:rPr>
        <w:t>“吾常住</w:t>
      </w:r>
    </w:p>
    <w:p>
      <w:pPr>
        <w:pStyle w:val="2"/>
        <w:spacing w:line="278" w:lineRule="auto"/>
        <w:ind w:right="1574"/>
      </w:pPr>
      <w:r>
        <w:rPr>
          <w:spacing w:val="-3"/>
        </w:rPr>
        <w:t xml:space="preserve">静处，从未夺他财，饮用草水果，从未害他众。今知临终死，我亦无可奈， </w:t>
      </w:r>
      <w:r>
        <w:rPr>
          <w:spacing w:val="-12"/>
        </w:rPr>
        <w:t xml:space="preserve">众生之苦乐，皆以往昔业。”说毕，大熊就去世了。那两位猎人剥开熊皮， </w:t>
      </w:r>
      <w:r>
        <w:rPr>
          <w:spacing w:val="-6"/>
        </w:rPr>
        <w:t xml:space="preserve">将肉分成三份，一份给砍柴人，当他伸手正准备取肉时，突然双手掉落在 </w:t>
      </w:r>
      <w:r>
        <w:rPr>
          <w:spacing w:val="-4"/>
        </w:rPr>
        <w:t>地上。猎人见了怀着恐惧的心问他</w:t>
      </w:r>
      <w:r>
        <w:rPr>
          <w:rFonts w:hint="eastAsia" w:ascii="KaiTi" w:hAnsi="KaiTi" w:eastAsia="KaiTi"/>
        </w:rPr>
        <w:t>:</w:t>
      </w:r>
      <w:r>
        <w:rPr>
          <w:spacing w:val="-3"/>
        </w:rPr>
        <w:t>‘为什么你的双手会突然落在地上？’ 这时，他才如梦初醒，说</w:t>
      </w:r>
      <w:r>
        <w:rPr>
          <w:rFonts w:hint="eastAsia" w:ascii="KaiTi" w:hAnsi="KaiTi" w:eastAsia="KaiTi"/>
        </w:rPr>
        <w:t>:</w:t>
      </w:r>
      <w:r>
        <w:rPr>
          <w:spacing w:val="-3"/>
        </w:rPr>
        <w:t xml:space="preserve">‘可能是因果报应，这只大熊在七天中照料我， </w:t>
      </w:r>
      <w:r>
        <w:rPr>
          <w:spacing w:val="-7"/>
        </w:rPr>
        <w:t>也叮嘱我不要告人知，我却带来你俩把它杀了，肯定是这个果报。’听了</w:t>
      </w:r>
    </w:p>
    <w:p>
      <w:pPr>
        <w:pStyle w:val="2"/>
        <w:spacing w:line="278" w:lineRule="auto"/>
        <w:ind w:right="1786"/>
      </w:pPr>
      <w:r>
        <w:t>这番话，两位猎人也不太高兴，觉得这个大熊肯定不是一般的傍生，我们吃它的肉实不应理。他们就将熊肉送到经堂里供养僧众，当时有一位罗汉</w:t>
      </w:r>
    </w:p>
    <w:p>
      <w:pPr>
        <w:spacing w:after="0" w:line="278" w:lineRule="auto"/>
        <w:sectPr>
          <w:pgSz w:w="11910" w:h="16840"/>
          <w:pgMar w:top="1400" w:right="1640" w:bottom="280" w:left="1640" w:header="720" w:footer="720" w:gutter="0"/>
        </w:sectPr>
      </w:pPr>
    </w:p>
    <w:p>
      <w:pPr>
        <w:pStyle w:val="2"/>
        <w:spacing w:before="44"/>
      </w:pPr>
      <w:r>
        <w:rPr>
          <w:spacing w:val="-3"/>
        </w:rPr>
        <w:t>以神通观察，警告诸比丘</w:t>
      </w:r>
      <w:r>
        <w:rPr>
          <w:rFonts w:hint="eastAsia" w:ascii="KaiTi" w:hAnsi="KaiTi" w:eastAsia="KaiTi"/>
        </w:rPr>
        <w:t>:</w:t>
      </w:r>
      <w:r>
        <w:rPr>
          <w:spacing w:val="-3"/>
        </w:rPr>
        <w:t>‘这是贤劫中一位大菩萨的肉，我们不能随便</w:t>
      </w:r>
    </w:p>
    <w:p>
      <w:pPr>
        <w:pStyle w:val="2"/>
        <w:spacing w:before="43" w:line="278" w:lineRule="auto"/>
        <w:ind w:right="1471"/>
      </w:pPr>
      <w:r>
        <w:t>食用</w:t>
      </w:r>
      <w:r>
        <w:rPr>
          <w:rFonts w:hint="eastAsia" w:ascii="KaiTi" w:hAnsi="KaiTi" w:eastAsia="KaiTi"/>
        </w:rPr>
        <w:t>!</w:t>
      </w:r>
      <w:r>
        <w:rPr>
          <w:spacing w:val="-3"/>
        </w:rPr>
        <w:t>’即说偈颂</w:t>
      </w:r>
      <w:r>
        <w:rPr>
          <w:rFonts w:hint="eastAsia" w:ascii="KaiTi" w:hAnsi="KaiTi" w:eastAsia="KaiTi"/>
        </w:rPr>
        <w:t>:</w:t>
      </w:r>
      <w:r>
        <w:rPr>
          <w:spacing w:val="-3"/>
        </w:rPr>
        <w:t>‘此熊大缘份，菩萨持木轭，具有大悲心</w:t>
      </w:r>
      <w:r>
        <w:rPr>
          <w:rFonts w:hint="eastAsia" w:ascii="KaiTi" w:hAnsi="KaiTi" w:eastAsia="KaiTi"/>
        </w:rPr>
        <w:t>(Maha</w:t>
      </w:r>
      <w:r>
        <w:rPr>
          <w:rFonts w:hint="eastAsia" w:ascii="KaiTi" w:hAnsi="KaiTi" w:eastAsia="KaiTi"/>
          <w:spacing w:val="17"/>
        </w:rPr>
        <w:t xml:space="preserve"> </w:t>
      </w:r>
      <w:r>
        <w:rPr>
          <w:rFonts w:hint="eastAsia" w:ascii="KaiTi" w:hAnsi="KaiTi" w:eastAsia="KaiTi"/>
        </w:rPr>
        <w:t>Karuna)</w:t>
      </w:r>
      <w:r>
        <w:t xml:space="preserve">， </w:t>
      </w:r>
      <w:r>
        <w:rPr>
          <w:spacing w:val="-12"/>
          <w:w w:val="100"/>
        </w:rPr>
        <w:t xml:space="preserve">三界皆应供！’偈毕，罗汉率众比丘及猎人将熊肉做成遗塔供养。诸比丘， </w:t>
      </w:r>
      <w:r>
        <w:rPr>
          <w:spacing w:val="-6"/>
        </w:rPr>
        <w:t xml:space="preserve">你们是怎样想的？当时的大熊就是现在现前菩提的我，当时那个恩将仇报  </w:t>
      </w:r>
      <w:r>
        <w:rPr>
          <w:spacing w:val="-8"/>
        </w:rPr>
        <w:t>的砍柴人就是现在的提婆达多。他往昔也是不知恩也不报恩的劣种人。”</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7"/>
        <w:numPr>
          <w:ilvl w:val="0"/>
          <w:numId w:val="5"/>
        </w:numPr>
        <w:tabs>
          <w:tab w:val="left" w:pos="536"/>
        </w:tabs>
        <w:spacing w:before="134" w:after="0" w:line="240" w:lineRule="auto"/>
        <w:ind w:left="535" w:right="0" w:hanging="424"/>
        <w:jc w:val="left"/>
        <w:rPr>
          <w:sz w:val="21"/>
        </w:rPr>
      </w:pPr>
      <w:r>
        <w:rPr>
          <w:spacing w:val="-3"/>
          <w:sz w:val="21"/>
        </w:rPr>
        <w:t>第二只大熊</w:t>
      </w:r>
    </w:p>
    <w:p>
      <w:pPr>
        <w:pStyle w:val="2"/>
        <w:tabs>
          <w:tab w:val="left" w:pos="1374"/>
        </w:tabs>
        <w:spacing w:before="44"/>
      </w:pPr>
      <w:r>
        <w:t>—舍</w:t>
      </w:r>
      <w:r>
        <w:rPr>
          <w:spacing w:val="-3"/>
        </w:rPr>
        <w:t>命</w:t>
      </w:r>
      <w:r>
        <w:t>救人</w:t>
      </w:r>
      <w:r>
        <w:tab/>
      </w:r>
      <w:r>
        <w:rPr>
          <w:spacing w:val="-3"/>
        </w:rPr>
        <w:t>恩</w:t>
      </w:r>
      <w:r>
        <w:t>得</w:t>
      </w:r>
      <w:r>
        <w:rPr>
          <w:spacing w:val="-3"/>
        </w:rPr>
        <w:t>仇</w:t>
      </w:r>
      <w:r>
        <w:t>报</w:t>
      </w:r>
    </w:p>
    <w:p>
      <w:pPr>
        <w:pStyle w:val="2"/>
        <w:spacing w:before="8"/>
        <w:ind w:left="0"/>
        <w:rPr>
          <w:sz w:val="27"/>
        </w:rPr>
      </w:pPr>
    </w:p>
    <w:p>
      <w:pPr>
        <w:pStyle w:val="2"/>
        <w:spacing w:before="1" w:line="278" w:lineRule="auto"/>
        <w:ind w:right="1786" w:firstLine="422"/>
      </w:pPr>
      <w:r>
        <w:rPr>
          <w:spacing w:val="-3"/>
        </w:rPr>
        <w:t>一时，佛在舍卫城。一天，佛陀在去嘎雅山的路上（据印度史及根 顿秋培的记载，世尊在嘎雅山居住了七年</w:t>
      </w:r>
      <w:r>
        <w:t>）</w:t>
      </w:r>
      <w:r>
        <w:rPr>
          <w:spacing w:val="-3"/>
        </w:rPr>
        <w:t>患了感冒，就请当时最著名的耆婆医生用酥油、草药等调合制成汤药供佛陀服用。病愈后，药还剩下了</w:t>
      </w:r>
      <w:r>
        <w:rPr>
          <w:spacing w:val="-12"/>
          <w:w w:val="100"/>
        </w:rPr>
        <w:t>许多。耆婆医生请问世尊：“世尊，这剩下的药该如何处理？”世尊告耆</w:t>
      </w:r>
      <w:r>
        <w:rPr>
          <w:spacing w:val="-3"/>
        </w:rPr>
        <w:t xml:space="preserve">婆说 </w:t>
      </w:r>
      <w:r>
        <w:rPr>
          <w:rFonts w:hint="eastAsia" w:ascii="KaiTi" w:hAnsi="KaiTi" w:eastAsia="KaiTi"/>
        </w:rPr>
        <w:t>:</w:t>
      </w:r>
      <w:r>
        <w:rPr>
          <w:spacing w:val="-13"/>
        </w:rPr>
        <w:t>“供养僧众即可。”耆婆医生就依佛所教，平均供养每位僧人，可</w:t>
      </w:r>
      <w:r>
        <w:rPr>
          <w:spacing w:val="-6"/>
        </w:rPr>
        <w:t>谁也不敢纳受。这时，提婆达多</w:t>
      </w:r>
      <w:r>
        <w:rPr>
          <w:rFonts w:hint="eastAsia" w:ascii="KaiTi" w:hAnsi="KaiTi" w:eastAsia="KaiTi"/>
        </w:rPr>
        <w:t>(Devadatta)</w:t>
      </w:r>
      <w:r>
        <w:rPr>
          <w:spacing w:val="-3"/>
        </w:rPr>
        <w:t>见了，上前问耆婆医生是怎么回事，耆婆医生说</w:t>
      </w:r>
      <w:r>
        <w:rPr>
          <w:rFonts w:hint="eastAsia" w:ascii="KaiTi" w:hAnsi="KaiTi" w:eastAsia="KaiTi"/>
        </w:rPr>
        <w:t>:</w:t>
      </w:r>
      <w:r>
        <w:rPr>
          <w:spacing w:val="-3"/>
        </w:rPr>
        <w:t>“你看，这剩下的药是世尊服毕令我均供给每位僧</w:t>
      </w:r>
      <w:r>
        <w:rPr>
          <w:spacing w:val="-12"/>
        </w:rPr>
        <w:t xml:space="preserve">人，但他们谁也不敢接受。”提婆达多不以为然地说 </w:t>
      </w:r>
      <w:r>
        <w:rPr>
          <w:rFonts w:hint="eastAsia" w:ascii="KaiTi" w:hAnsi="KaiTi" w:eastAsia="KaiTi"/>
        </w:rPr>
        <w:t>:</w:t>
      </w:r>
      <w:r>
        <w:rPr>
          <w:spacing w:val="-3"/>
        </w:rPr>
        <w:t>“那有什么？他们不敢接受，我敢接受，沙门果达玛（</w:t>
      </w:r>
      <w:r>
        <w:rPr>
          <w:spacing w:val="-2"/>
        </w:rPr>
        <w:t>释尊</w:t>
      </w:r>
      <w:r>
        <w:t>）</w:t>
      </w:r>
      <w:r>
        <w:rPr>
          <w:spacing w:val="-3"/>
        </w:rPr>
        <w:t xml:space="preserve">的药有什么的，他能吃多少， </w:t>
      </w:r>
      <w:r>
        <w:rPr>
          <w:spacing w:val="-11"/>
        </w:rPr>
        <w:t xml:space="preserve">我照样也可以吃多少。”耆婆医生就劝诫他 </w:t>
      </w:r>
      <w:r>
        <w:rPr>
          <w:rFonts w:hint="eastAsia" w:ascii="KaiTi" w:hAnsi="KaiTi" w:eastAsia="KaiTi"/>
        </w:rPr>
        <w:t>:</w:t>
      </w:r>
      <w:r>
        <w:rPr>
          <w:spacing w:val="-3"/>
        </w:rPr>
        <w:t>“可能不行吧，你还是小心为好，释迦牟尼佛的体力强且消化力也强，你想跟世尊一样服用，可能消</w:t>
      </w:r>
      <w:r>
        <w:rPr>
          <w:spacing w:val="-12"/>
        </w:rPr>
        <w:t>化不了吧。”提婆达多不听劝诫，把剩下的药照世尊服用量服下去了。结</w:t>
      </w:r>
      <w:r>
        <w:rPr>
          <w:spacing w:val="-6"/>
        </w:rPr>
        <w:t xml:space="preserve">果，未能消化而生病。耆婆医生又给世尊作了稀饭，提婆达多又知道了， </w:t>
      </w:r>
      <w:r>
        <w:rPr>
          <w:spacing w:val="-2"/>
        </w:rPr>
        <w:t xml:space="preserve">也要喝。医生就说 </w:t>
      </w:r>
      <w:r>
        <w:rPr>
          <w:rFonts w:hint="eastAsia" w:ascii="KaiTi" w:hAnsi="KaiTi" w:eastAsia="KaiTi"/>
        </w:rPr>
        <w:t>:</w:t>
      </w:r>
      <w:r>
        <w:rPr>
          <w:spacing w:val="-9"/>
        </w:rPr>
        <w:t>“你还要喝稀饭，昨天的汤药你还没消化呢。”提婆</w:t>
      </w:r>
      <w:r>
        <w:rPr>
          <w:spacing w:val="-5"/>
        </w:rPr>
        <w:t>达多蛮横地说</w:t>
      </w:r>
      <w:r>
        <w:rPr>
          <w:rFonts w:hint="eastAsia" w:ascii="KaiTi" w:hAnsi="KaiTi" w:eastAsia="KaiTi"/>
        </w:rPr>
        <w:t>:</w:t>
      </w:r>
      <w:r>
        <w:rPr>
          <w:spacing w:val="-3"/>
        </w:rPr>
        <w:t xml:space="preserve">“什么没有消化？他沙门果达玛能消化的，我也能消化， </w:t>
      </w:r>
      <w:r>
        <w:rPr>
          <w:spacing w:val="-9"/>
          <w:w w:val="100"/>
        </w:rPr>
        <w:t>管它三七二十一，我就是要喝！我就是要喝！”强要了稀饭喝下肚，他马</w:t>
      </w:r>
      <w:r>
        <w:rPr>
          <w:spacing w:val="-9"/>
        </w:rPr>
        <w:t>上体内不调，疼痛难忍，倒在地上翻来滚去，抱着肚子哭喊。</w:t>
      </w:r>
      <w:r>
        <w:t>（</w:t>
      </w:r>
      <w:r>
        <w:rPr>
          <w:spacing w:val="-3"/>
        </w:rPr>
        <w:t>世间有句俗语</w:t>
      </w:r>
      <w:r>
        <w:rPr>
          <w:rFonts w:hint="eastAsia" w:ascii="KaiTi" w:hAnsi="KaiTi" w:eastAsia="KaiTi"/>
          <w:spacing w:val="-3"/>
        </w:rPr>
        <w:t>:</w:t>
      </w:r>
      <w:r>
        <w:rPr>
          <w:spacing w:val="-7"/>
        </w:rPr>
        <w:t>无论再好的人也有三个敌人，无论再恶的人也有三个好友。</w:t>
      </w:r>
      <w:r>
        <w:rPr>
          <w:spacing w:val="-3"/>
        </w:rPr>
        <w:t>）</w:t>
      </w:r>
      <w:r>
        <w:rPr>
          <w:spacing w:val="-2"/>
        </w:rPr>
        <w:t xml:space="preserve">当时， </w:t>
      </w:r>
      <w:r>
        <w:rPr>
          <w:spacing w:val="-3"/>
        </w:rPr>
        <w:t>提婆达多的一些好友就特地去告诉阿难</w:t>
      </w:r>
      <w:r>
        <w:rPr>
          <w:rFonts w:hint="eastAsia" w:ascii="KaiTi" w:hAnsi="KaiTi" w:eastAsia="KaiTi"/>
        </w:rPr>
        <w:t>:</w:t>
      </w:r>
      <w:r>
        <w:rPr>
          <w:spacing w:val="-3"/>
        </w:rPr>
        <w:t>“提婆达多生病了，可能会有生命危险，痛得在地上翻来滚去，医生也不见人影。快！该怎么办？”阿难对自己胞兄特别关心，马上跑到世尊前祈求</w:t>
      </w:r>
      <w:r>
        <w:rPr>
          <w:rFonts w:hint="eastAsia" w:ascii="KaiTi" w:hAnsi="KaiTi" w:eastAsia="KaiTi"/>
        </w:rPr>
        <w:t>:</w:t>
      </w:r>
      <w:r>
        <w:rPr>
          <w:spacing w:val="-3"/>
        </w:rPr>
        <w:t>“世尊，我的兄弟提婆达多</w:t>
      </w:r>
      <w:r>
        <w:rPr>
          <w:spacing w:val="-10"/>
          <w:w w:val="100"/>
        </w:rPr>
        <w:t>已濒临死亡，请佛慈愍垂护救他！”大慈悲的佛陀听后立刻去提婆达多前</w:t>
      </w:r>
      <w:r>
        <w:rPr>
          <w:spacing w:val="-5"/>
        </w:rPr>
        <w:t>先给他摸顶加持，再慈祥地对他说</w:t>
      </w:r>
      <w:r>
        <w:rPr>
          <w:rFonts w:hint="eastAsia" w:ascii="KaiTi" w:hAnsi="KaiTi" w:eastAsia="KaiTi"/>
        </w:rPr>
        <w:t>:</w:t>
      </w:r>
      <w:r>
        <w:rPr>
          <w:spacing w:val="-3"/>
        </w:rPr>
        <w:t>“提婆达多，你天天加害我，与我子罗目侯罗</w:t>
      </w:r>
      <w:r>
        <w:rPr>
          <w:rFonts w:hint="eastAsia" w:ascii="KaiTi" w:hAnsi="KaiTi" w:eastAsia="KaiTi"/>
        </w:rPr>
        <w:t>(Rahula)</w:t>
      </w:r>
      <w:r>
        <w:rPr>
          <w:spacing w:val="-3"/>
        </w:rPr>
        <w:t>天天承敬于我，在我的心中是一样平等无别的，若我确</w:t>
      </w:r>
      <w:r>
        <w:rPr>
          <w:spacing w:val="-7"/>
        </w:rPr>
        <w:t>实具此平等心，则愿以此真实力的加持，你的病马上痊愈。”世尊说毕谛</w:t>
      </w:r>
      <w:r>
        <w:rPr>
          <w:spacing w:val="-5"/>
        </w:rPr>
        <w:t>实语，刹那间，提婆达多病痛消失，身体完好地跳了起来。这时，很多比</w:t>
      </w:r>
      <w:r>
        <w:rPr>
          <w:spacing w:val="-4"/>
        </w:rPr>
        <w:t>丘在提婆达多前赞叹说</w:t>
      </w:r>
      <w:r>
        <w:rPr>
          <w:rFonts w:hint="eastAsia" w:ascii="KaiTi" w:hAnsi="KaiTi" w:eastAsia="KaiTi"/>
          <w:spacing w:val="-3"/>
        </w:rPr>
        <w:t>:</w:t>
      </w:r>
      <w:r>
        <w:rPr>
          <w:spacing w:val="-3"/>
        </w:rPr>
        <w:t>“世尊对你的恩德很大，是世尊的加持，你的病</w:t>
      </w:r>
      <w:r>
        <w:rPr>
          <w:spacing w:val="-11"/>
        </w:rPr>
        <w:t xml:space="preserve">才痊愈的。”提婆达多反而埋怨道 </w:t>
      </w:r>
      <w:r>
        <w:rPr>
          <w:rFonts w:hint="eastAsia" w:ascii="KaiTi" w:hAnsi="KaiTi" w:eastAsia="KaiTi"/>
        </w:rPr>
        <w:t>:</w:t>
      </w:r>
      <w:r>
        <w:rPr>
          <w:spacing w:val="-3"/>
        </w:rPr>
        <w:t>“什么呀！我生病全怪他？如果不是他的药我也不会生病</w:t>
      </w:r>
      <w:r>
        <w:rPr>
          <w:rFonts w:hint="eastAsia" w:ascii="KaiTi" w:hAnsi="KaiTi" w:eastAsia="KaiTi"/>
        </w:rPr>
        <w:t>;</w:t>
      </w:r>
      <w:r>
        <w:rPr>
          <w:spacing w:val="-3"/>
        </w:rPr>
        <w:t>再说，我的病它会生，它自己也会好的，与他加持</w:t>
      </w:r>
    </w:p>
    <w:p>
      <w:pPr>
        <w:spacing w:after="0" w:line="278" w:lineRule="auto"/>
        <w:sectPr>
          <w:pgSz w:w="11910" w:h="16840"/>
          <w:pgMar w:top="1400" w:right="1640" w:bottom="280" w:left="1640" w:header="720" w:footer="720" w:gutter="0"/>
        </w:sectPr>
      </w:pPr>
    </w:p>
    <w:p>
      <w:pPr>
        <w:pStyle w:val="2"/>
        <w:spacing w:before="44" w:line="278" w:lineRule="auto"/>
        <w:ind w:right="1891"/>
      </w:pPr>
      <w:r>
        <w:t>不加持又有什么关系？”他还是不高兴。诸比丘闻此，即禀</w:t>
      </w:r>
      <w:r>
        <w:rPr>
          <w:rFonts w:hint="eastAsia" w:ascii="KaiTi" w:hAnsi="KaiTi" w:eastAsia="KaiTi"/>
        </w:rPr>
        <w:t>:</w:t>
      </w:r>
      <w:r>
        <w:t>“世尊，提婆达多的言语真不应理，不知恩也不报恩，人格真不好。”</w:t>
      </w:r>
    </w:p>
    <w:p>
      <w:pPr>
        <w:pStyle w:val="2"/>
        <w:spacing w:line="278" w:lineRule="auto"/>
        <w:ind w:right="1682" w:firstLine="525"/>
      </w:pPr>
      <w:r>
        <w:rPr>
          <w:spacing w:val="-3"/>
        </w:rPr>
        <w:t>世尊告诸比丘</w:t>
      </w:r>
      <w:r>
        <w:rPr>
          <w:rFonts w:hint="eastAsia" w:ascii="KaiTi" w:hAnsi="KaiTi" w:eastAsia="KaiTi"/>
        </w:rPr>
        <w:t>:</w:t>
      </w:r>
      <w:r>
        <w:rPr>
          <w:spacing w:val="-3"/>
        </w:rPr>
        <w:t>“提婆达多不但是现在不知恩不报恩，往昔对我也  是恩将仇报。那是在很久以前，有一个寂静的山林，离此不远有个城市， 城里有位穷人以卖柴维持生活，天天上山砍柴。有一天，他在去山上砍柴的路上，遇到一头饥肠辘辘的大狮子紧跟着他，他害怕极了，跑着跑着看见前面有棵大树，就急匆匆地爬了上去，抬头却见树上已有一只大熊，这只大熊也是被狮子追食，先躲到大树上了。这个人心想</w:t>
      </w:r>
      <w:r>
        <w:rPr>
          <w:rFonts w:hint="eastAsia" w:ascii="KaiTi" w:hAnsi="KaiTi" w:eastAsia="KaiTi"/>
        </w:rPr>
        <w:t>:</w:t>
      </w:r>
      <w:r>
        <w:rPr>
          <w:spacing w:val="-3"/>
        </w:rPr>
        <w:t xml:space="preserve">‘地上有狮子， </w:t>
      </w:r>
      <w:r>
        <w:rPr>
          <w:spacing w:val="-9"/>
        </w:rPr>
        <w:t xml:space="preserve">树上有大熊，我在中间，今天肯定逃不脱了’。他吓得浑身发抖。因大菩 </w:t>
      </w:r>
      <w:r>
        <w:rPr>
          <w:spacing w:val="-5"/>
        </w:rPr>
        <w:t>萨身虽堕入恶道，但心是不会堕落的。它看到这个担惊受怕的人，生起了</w:t>
      </w:r>
      <w:r>
        <w:rPr>
          <w:spacing w:val="-4"/>
        </w:rPr>
        <w:t>大悲心，劝慰道</w:t>
      </w:r>
      <w:r>
        <w:rPr>
          <w:rFonts w:hint="eastAsia" w:ascii="KaiTi" w:hAnsi="KaiTi" w:eastAsia="KaiTi"/>
        </w:rPr>
        <w:t>:</w:t>
      </w:r>
      <w:r>
        <w:rPr>
          <w:spacing w:val="-10"/>
        </w:rPr>
        <w:t xml:space="preserve">‘朋友，请不要害怕，我可以保护您。’说着就伸出熊  </w:t>
      </w:r>
      <w:r>
        <w:rPr>
          <w:spacing w:val="-5"/>
        </w:rPr>
        <w:t>掌把那个人拉了上来，他们两个共住在树上，可狮子还是不肯离去</w:t>
      </w:r>
      <w:r>
        <w:rPr>
          <w:rFonts w:hint="eastAsia" w:ascii="KaiTi" w:hAnsi="KaiTi" w:eastAsia="KaiTi"/>
        </w:rPr>
        <w:t>,</w:t>
      </w:r>
      <w:r>
        <w:rPr>
          <w:spacing w:val="-3"/>
        </w:rPr>
        <w:t>等在 树下。大熊就跟那个人商量</w:t>
      </w:r>
      <w:r>
        <w:rPr>
          <w:rFonts w:hint="eastAsia" w:ascii="KaiTi" w:hAnsi="KaiTi" w:eastAsia="KaiTi"/>
        </w:rPr>
        <w:t>:</w:t>
      </w:r>
      <w:r>
        <w:rPr>
          <w:spacing w:val="-3"/>
        </w:rPr>
        <w:t>‘你我都知道有很多象狮子一样的猛兽都想 吃掉我们，这样的话，我俩轮番休息，你睡了我可以保护你，我睡了你可</w:t>
      </w:r>
      <w:r>
        <w:rPr>
          <w:spacing w:val="-10"/>
        </w:rPr>
        <w:t xml:space="preserve">以保护我，互相照应能得到安乐。’那个人也答应了。首先他熟睡了很久， </w:t>
      </w:r>
      <w:r>
        <w:rPr>
          <w:spacing w:val="-5"/>
        </w:rPr>
        <w:t>大熊一直悉心地保护着他。树下那只久等的狮子对大熊说</w:t>
      </w:r>
      <w:r>
        <w:rPr>
          <w:rFonts w:hint="eastAsia" w:ascii="KaiTi" w:hAnsi="KaiTi" w:eastAsia="KaiTi"/>
        </w:rPr>
        <w:t>:</w:t>
      </w:r>
      <w:r>
        <w:rPr>
          <w:spacing w:val="-2"/>
        </w:rPr>
        <w:t>‘大熊，你最</w:t>
      </w:r>
    </w:p>
    <w:p>
      <w:pPr>
        <w:pStyle w:val="2"/>
        <w:spacing w:line="278" w:lineRule="auto"/>
        <w:ind w:right="1574"/>
      </w:pPr>
      <w:r>
        <w:t>好把那个人甩下来，他是个不报恩的恶劣人，你把他甩下来我吃了就离去， 你也得到自由。’大熊告诉狮子</w:t>
      </w:r>
      <w:r>
        <w:rPr>
          <w:rFonts w:hint="eastAsia" w:ascii="KaiTi" w:hAnsi="KaiTi" w:eastAsia="KaiTi"/>
        </w:rPr>
        <w:t>:</w:t>
      </w:r>
      <w:r>
        <w:t>‘凡是皈依我的众生，我甚至舍弃自己</w:t>
      </w:r>
    </w:p>
    <w:p>
      <w:pPr>
        <w:pStyle w:val="2"/>
        <w:spacing w:line="278" w:lineRule="auto"/>
        <w:ind w:right="1786"/>
      </w:pPr>
      <w:r>
        <w:rPr>
          <w:spacing w:val="-11"/>
        </w:rPr>
        <w:t>的生命，也不会舍弃他们的。’这时，那个人也睡醒了。大熊说</w:t>
      </w:r>
      <w:r>
        <w:rPr>
          <w:rFonts w:hint="eastAsia" w:ascii="KaiTi" w:hAnsi="KaiTi" w:eastAsia="KaiTi"/>
        </w:rPr>
        <w:t>:</w:t>
      </w:r>
      <w:r>
        <w:t xml:space="preserve">‘你醒 </w:t>
      </w:r>
      <w:r>
        <w:rPr>
          <w:spacing w:val="-10"/>
        </w:rPr>
        <w:t>了该我休息了，你要好好保护我。’那个人也答应了，大熊便睡了，树下</w:t>
      </w:r>
      <w:r>
        <w:rPr>
          <w:spacing w:val="-5"/>
        </w:rPr>
        <w:t>的狮子又骗那个人说</w:t>
      </w:r>
      <w:r>
        <w:rPr>
          <w:rFonts w:hint="eastAsia" w:ascii="KaiTi" w:hAnsi="KaiTi" w:eastAsia="KaiTi"/>
        </w:rPr>
        <w:t>:</w:t>
      </w:r>
      <w:r>
        <w:rPr>
          <w:spacing w:val="-3"/>
        </w:rPr>
        <w:t>‘你最好把大熊甩下来，我吃掉它就离开，你最好</w:t>
      </w:r>
      <w:r>
        <w:rPr>
          <w:spacing w:val="-7"/>
        </w:rPr>
        <w:t>是我在这里的时候甩下来，不然，我不在这里，它会吃掉你的。’那个人</w:t>
      </w:r>
      <w:r>
        <w:rPr>
          <w:spacing w:val="-3"/>
        </w:rPr>
        <w:t>觉得也是个道理，就真的将大熊甩下去了。即将落在狮子口里的大熊说了一个偈子</w:t>
      </w:r>
      <w:r>
        <w:rPr>
          <w:rFonts w:hint="eastAsia" w:ascii="KaiTi" w:hAnsi="KaiTi" w:eastAsia="KaiTi"/>
        </w:rPr>
        <w:t>:</w:t>
      </w:r>
      <w:r>
        <w:rPr>
          <w:spacing w:val="-8"/>
        </w:rPr>
        <w:t xml:space="preserve">“呜呼此世中，非法极可怕，劣种恶人中，也有害恩者。”说 </w:t>
      </w:r>
      <w:r>
        <w:rPr>
          <w:spacing w:val="-5"/>
        </w:rPr>
        <w:t>毕，狮子就把它吃了，吃饱了的狮子就离开了。树上的那个人在甩下大熊</w:t>
      </w:r>
      <w:r>
        <w:rPr>
          <w:spacing w:val="-4"/>
        </w:rPr>
        <w:t>时清清楚楚地听了这首偈子，心里一直有很大的执着，口里也一直不由自主地念</w:t>
      </w:r>
      <w:r>
        <w:rPr>
          <w:rFonts w:hint="eastAsia" w:ascii="KaiTi" w:hAnsi="KaiTi" w:eastAsia="KaiTi"/>
        </w:rPr>
        <w:t>:</w:t>
      </w:r>
      <w:r>
        <w:rPr>
          <w:spacing w:val="-8"/>
        </w:rPr>
        <w:t xml:space="preserve">‘呜呼此世中，非法极可怕，劣种恶人中，也有害恩者。’他时 </w:t>
      </w:r>
      <w:r>
        <w:rPr>
          <w:spacing w:val="-5"/>
        </w:rPr>
        <w:t>时刻刻地念，懊悔不安，后来疯了，到处一边呼叫一边念这个偈子。他的</w:t>
      </w:r>
      <w:r>
        <w:rPr>
          <w:spacing w:val="-4"/>
        </w:rPr>
        <w:t>亲戚朋友四处寻医，给他看病</w:t>
      </w:r>
      <w:r>
        <w:rPr>
          <w:rFonts w:hint="eastAsia" w:ascii="KaiTi" w:hAnsi="KaiTi" w:eastAsia="KaiTi"/>
          <w:spacing w:val="-3"/>
        </w:rPr>
        <w:t>,</w:t>
      </w:r>
      <w:r>
        <w:rPr>
          <w:spacing w:val="-3"/>
        </w:rPr>
        <w:t>但都查不出是什么病。后来，就带他去附近的一位具五种神通的大仙人前询问</w:t>
      </w:r>
      <w:r>
        <w:rPr>
          <w:rFonts w:hint="eastAsia" w:ascii="KaiTi" w:hAnsi="KaiTi" w:eastAsia="KaiTi"/>
        </w:rPr>
        <w:t>:</w:t>
      </w:r>
      <w:r>
        <w:rPr>
          <w:spacing w:val="-3"/>
        </w:rPr>
        <w:t>‘他究竟是什么病？’大仙人用神通观察知道</w:t>
      </w:r>
      <w:r>
        <w:rPr>
          <w:rFonts w:hint="eastAsia" w:ascii="KaiTi" w:hAnsi="KaiTi" w:eastAsia="KaiTi"/>
        </w:rPr>
        <w:t>:</w:t>
      </w:r>
      <w:r>
        <w:rPr>
          <w:spacing w:val="-3"/>
        </w:rPr>
        <w:t>是因为他害了一只对他有救命之恩的大熊，在他遇到狮子穷追不舍的时候是大熊救他上树保护他，他居然把大熊甩给狮子吃了，是这个果报现前。大仙人就专门对他宣说一首偈子加持他</w:t>
      </w:r>
      <w:r>
        <w:rPr>
          <w:rFonts w:hint="eastAsia" w:ascii="KaiTi" w:hAnsi="KaiTi" w:eastAsia="KaiTi"/>
        </w:rPr>
        <w:t>:</w:t>
      </w:r>
      <w:r>
        <w:rPr>
          <w:spacing w:val="-3"/>
        </w:rPr>
        <w:t>‘你却不讲理，狮子追你时，大熊救护你，非但不报恩，反将它送命，今以此果报，今生来</w:t>
      </w:r>
      <w:r>
        <w:rPr>
          <w:spacing w:val="-12"/>
        </w:rPr>
        <w:t>世中，无量苦逼身。’讲过此偈，那个人的精神基本正常了，然后在仙人</w:t>
      </w:r>
    </w:p>
    <w:p>
      <w:pPr>
        <w:pStyle w:val="2"/>
        <w:spacing w:line="278" w:lineRule="auto"/>
        <w:ind w:right="1574"/>
      </w:pPr>
      <w:r>
        <w:rPr>
          <w:spacing w:val="-3"/>
        </w:rPr>
        <w:t>前出了家。诸比丘，你们是怎么想的？当时的那只大熊即今现前菩提的我， 当时那个砍柴人就是现在的提婆达多，往昔他也是对我不报恩反加害于我</w:t>
      </w:r>
      <w:r>
        <w:rPr>
          <w:w w:val="100"/>
        </w:rPr>
        <w:t>的</w:t>
      </w:r>
      <w:r>
        <w:rPr>
          <w:spacing w:val="-106"/>
          <w:w w:val="100"/>
        </w:rPr>
        <w:t>。”</w:t>
      </w:r>
      <w:r>
        <w:rPr>
          <w:spacing w:val="-3"/>
          <w:w w:val="100"/>
        </w:rPr>
        <w:t>（师言：我们无论哪一个人在即生中对自己的大恩上师和恩人要结</w:t>
      </w:r>
    </w:p>
    <w:p>
      <w:pPr>
        <w:pStyle w:val="2"/>
        <w:spacing w:line="278" w:lineRule="auto"/>
        <w:ind w:right="1786"/>
      </w:pPr>
      <w:r>
        <w:rPr>
          <w:spacing w:val="-3"/>
        </w:rPr>
        <w:t>善缘，千万千万不要结仇缘，否则，生生世世不能清净。有些全是前世的仇缘，但今生一定要好好忏悔，自己要观想：凡是我的冤仇与我同时在上师三宝前忏悔，发誓再不结为冤仇。有些是今生才结上恶缘，这样结上恶缘后应马上忏悔，不要报到来世。提婆达多就是因为没有好好忏悔以至于</w:t>
      </w:r>
      <w:r>
        <w:rPr>
          <w:spacing w:val="-13"/>
          <w:w w:val="100"/>
        </w:rPr>
        <w:t>生生世世与世尊是仇缘。</w:t>
      </w:r>
      <w:r>
        <w:rPr>
          <w:spacing w:val="-108"/>
          <w:w w:val="100"/>
        </w:rPr>
        <w:t>）</w:t>
      </w:r>
      <w:r>
        <w:rPr>
          <w:w w:val="100"/>
        </w:rPr>
        <w:t>（</w:t>
      </w:r>
      <w:r>
        <w:rPr>
          <w:spacing w:val="-2"/>
          <w:w w:val="100"/>
        </w:rPr>
        <w:t>译者</w:t>
      </w:r>
      <w:r>
        <w:rPr>
          <w:rFonts w:hint="eastAsia" w:ascii="KaiTi" w:eastAsia="KaiTi"/>
          <w:w w:val="100"/>
        </w:rPr>
        <w:t>:</w:t>
      </w:r>
      <w:r>
        <w:rPr>
          <w:spacing w:val="-3"/>
          <w:w w:val="100"/>
        </w:rPr>
        <w:t xml:space="preserve">也许有人认为这里是不了义的公案，  </w:t>
      </w:r>
      <w:r>
        <w:rPr>
          <w:spacing w:val="-3"/>
        </w:rPr>
        <w:t>这一点不能这么断定，大乘经典中也说提婆达多是佛的化现。但是，在显</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现上因果是不昧的。譬如《佛遗教经》中说</w:t>
      </w:r>
      <w:r>
        <w:rPr>
          <w:rFonts w:hint="eastAsia" w:ascii="KaiTi" w:eastAsia="KaiTi"/>
          <w:spacing w:val="-3"/>
        </w:rPr>
        <w:t>:</w:t>
      </w:r>
      <w:r>
        <w:rPr>
          <w:spacing w:val="-3"/>
        </w:rPr>
        <w:t>将来说法师全是佛的化身。但现在的善知识、说法师仍多是前世因果的报应。所以，大家一定要铭记</w:t>
      </w:r>
      <w:r>
        <w:rPr>
          <w:spacing w:val="-9"/>
        </w:rPr>
        <w:t>因果不昧，时时谨小慎微，勿以恶小而为之。</w:t>
      </w:r>
      <w:r>
        <w:t>）</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8"/>
        <w:ind w:left="0"/>
        <w:rPr>
          <w:sz w:val="16"/>
        </w:rPr>
      </w:pPr>
    </w:p>
    <w:p>
      <w:pPr>
        <w:pStyle w:val="7"/>
        <w:numPr>
          <w:ilvl w:val="0"/>
          <w:numId w:val="5"/>
        </w:numPr>
        <w:tabs>
          <w:tab w:val="left" w:pos="536"/>
        </w:tabs>
        <w:spacing w:before="0" w:after="0" w:line="240" w:lineRule="auto"/>
        <w:ind w:left="535" w:right="0" w:hanging="424"/>
        <w:jc w:val="left"/>
        <w:rPr>
          <w:sz w:val="21"/>
        </w:rPr>
      </w:pPr>
      <w:r>
        <w:rPr>
          <w:spacing w:val="-2"/>
          <w:sz w:val="21"/>
        </w:rPr>
        <w:t>小驼背</w:t>
      </w:r>
    </w:p>
    <w:p>
      <w:pPr>
        <w:pStyle w:val="2"/>
        <w:tabs>
          <w:tab w:val="left" w:pos="1374"/>
        </w:tabs>
        <w:spacing w:before="43"/>
      </w:pPr>
      <w:r>
        <w:t>—饿</w:t>
      </w:r>
      <w:r>
        <w:rPr>
          <w:spacing w:val="-3"/>
        </w:rPr>
        <w:t>死</w:t>
      </w:r>
      <w:r>
        <w:t>母亲</w:t>
      </w:r>
      <w:r>
        <w:tab/>
      </w:r>
      <w:r>
        <w:rPr>
          <w:spacing w:val="-3"/>
        </w:rPr>
        <w:t>圣</w:t>
      </w:r>
      <w:r>
        <w:t>者</w:t>
      </w:r>
      <w:r>
        <w:rPr>
          <w:spacing w:val="-3"/>
        </w:rPr>
        <w:t>受</w:t>
      </w:r>
      <w:r>
        <w:t>报</w:t>
      </w:r>
    </w:p>
    <w:p>
      <w:pPr>
        <w:pStyle w:val="2"/>
        <w:spacing w:before="9"/>
        <w:ind w:left="0"/>
        <w:rPr>
          <w:sz w:val="27"/>
        </w:rPr>
      </w:pPr>
    </w:p>
    <w:p>
      <w:pPr>
        <w:pStyle w:val="2"/>
        <w:spacing w:line="278" w:lineRule="auto"/>
        <w:ind w:right="1786" w:firstLine="525"/>
      </w:pPr>
      <w:r>
        <w:t>一时，佛在舍卫城。城中有一婆罗门非常贫穷，以乞讨为生。他妻子怀孕了，自妊娠起，他乞讨更加困难，几乎一无所获。怀孕九月生下了</w:t>
      </w:r>
    </w:p>
    <w:p>
      <w:pPr>
        <w:pStyle w:val="2"/>
        <w:spacing w:line="278" w:lineRule="auto"/>
        <w:ind w:right="1574"/>
      </w:pPr>
      <w:r>
        <w:rPr>
          <w:spacing w:val="-3"/>
        </w:rPr>
        <w:t>一个男婴，他又瘦又小又丑还是个驼背，父母给他过了生日，取名小驼背， 就用牛奶、酸奶、油饼喂养着。过了几天，因他前世业力现前，他母亲的 奶水就枯竭了，只好靠牦牛、犀牛的奶汁来喂养他，又因业力显现，牛奶 也不易得到，好不容易喂养他，仅仅是不会死而已。因为他是一个最后有 者，在没有受尽业报，还没达到自己的境界以前是不会死的。这样，总算 是把小驼背拉扯大了。一天，父亲对他说</w:t>
      </w:r>
      <w:r>
        <w:rPr>
          <w:rFonts w:hint="eastAsia" w:ascii="KaiTi" w:hAnsi="KaiTi" w:eastAsia="KaiTi"/>
        </w:rPr>
        <w:t>:</w:t>
      </w:r>
      <w:r>
        <w:rPr>
          <w:spacing w:val="-3"/>
        </w:rPr>
        <w:t>“我们家是乞食为生，没有务</w:t>
      </w:r>
    </w:p>
    <w:p>
      <w:pPr>
        <w:pStyle w:val="2"/>
        <w:spacing w:line="278" w:lineRule="auto"/>
        <w:ind w:right="1786"/>
      </w:pPr>
      <w:r>
        <w:t>农经商，你现在已经长大了，一直靠家里养你是不可能的，你自己应该去乞讨。”小驼背依父亲所教，便开始去乞讨了。</w:t>
      </w:r>
    </w:p>
    <w:p>
      <w:pPr>
        <w:pStyle w:val="2"/>
        <w:spacing w:line="278" w:lineRule="auto"/>
        <w:ind w:right="1574" w:firstLine="422"/>
      </w:pPr>
      <w:r>
        <w:rPr>
          <w:spacing w:val="-3"/>
        </w:rPr>
        <w:t>小驼背离家行乞，因其业力现前，不象其他乞丐能讨到很多食物的， 他经常讨不到吃的，仅仅是维持生命不至于死掉。身体遭受如此的饥寒， 内心也是异常的痛苦。渐渐地，他对释迦牟尼佛的教法生起了很大的信心。一天，他见到一位比丘，就向比丘祈求</w:t>
      </w:r>
      <w:r>
        <w:rPr>
          <w:rFonts w:hint="eastAsia" w:ascii="KaiTi" w:hAnsi="KaiTi" w:eastAsia="KaiTi"/>
        </w:rPr>
        <w:t>:</w:t>
      </w:r>
      <w:r>
        <w:rPr>
          <w:spacing w:val="-3"/>
        </w:rPr>
        <w:t>“我愿意在您面前出家、守持比</w:t>
      </w:r>
    </w:p>
    <w:p>
      <w:pPr>
        <w:pStyle w:val="2"/>
        <w:spacing w:line="278" w:lineRule="auto"/>
        <w:ind w:right="2102"/>
      </w:pPr>
      <w:r>
        <w:rPr>
          <w:spacing w:val="-12"/>
          <w:w w:val="100"/>
        </w:rPr>
        <w:t>丘戒，请求尊者开许。”比丘问他</w:t>
      </w:r>
      <w:r>
        <w:rPr>
          <w:rFonts w:hint="eastAsia" w:ascii="KaiTi" w:hAnsi="KaiTi" w:eastAsia="KaiTi"/>
          <w:w w:val="100"/>
        </w:rPr>
        <w:t>:</w:t>
      </w:r>
      <w:r>
        <w:rPr>
          <w:spacing w:val="-25"/>
          <w:w w:val="100"/>
        </w:rPr>
        <w:t>“你父母还健在吗？”“在”。“如</w:t>
      </w:r>
      <w:r>
        <w:rPr>
          <w:w w:val="100"/>
        </w:rPr>
        <w:t xml:space="preserve"> </w:t>
      </w:r>
      <w:r>
        <w:rPr>
          <w:spacing w:val="-21"/>
          <w:w w:val="100"/>
        </w:rPr>
        <w:t>果父母在，他们有没有开许？”“没有。”“我们释迦牟尼佛教法下的声</w:t>
      </w:r>
    </w:p>
    <w:p>
      <w:pPr>
        <w:pStyle w:val="2"/>
        <w:spacing w:line="278" w:lineRule="auto"/>
        <w:ind w:right="1786"/>
      </w:pPr>
      <w:r>
        <w:rPr>
          <w:spacing w:val="-7"/>
        </w:rPr>
        <w:t>闻必须要通过父母开许方可出家，所以你必须先去父母前请求开许。”然</w:t>
      </w:r>
      <w:r>
        <w:rPr>
          <w:spacing w:val="-5"/>
        </w:rPr>
        <w:t>后，小驼背回家祈求父母道</w:t>
      </w:r>
      <w:r>
        <w:rPr>
          <w:rFonts w:hint="eastAsia" w:ascii="KaiTi" w:hAnsi="KaiTi" w:eastAsia="KaiTi"/>
        </w:rPr>
        <w:t>:</w:t>
      </w:r>
      <w:r>
        <w:rPr>
          <w:spacing w:val="-3"/>
        </w:rPr>
        <w:t>“我能不能在释迦牟尼佛的教法下出家？” 父母心想</w:t>
      </w:r>
      <w:r>
        <w:rPr>
          <w:rFonts w:hint="eastAsia" w:ascii="KaiTi" w:hAnsi="KaiTi" w:eastAsia="KaiTi"/>
          <w:spacing w:val="-3"/>
        </w:rPr>
        <w:t>:</w:t>
      </w:r>
      <w:r>
        <w:rPr>
          <w:spacing w:val="-3"/>
        </w:rPr>
        <w:t>我们家里实在太穷了，他自己的生活也很艰难，如果他出家也许今生能得一些安乐，来世也有利益，给他开许较好，就对他说</w:t>
      </w:r>
      <w:r>
        <w:rPr>
          <w:rFonts w:hint="eastAsia" w:ascii="KaiTi" w:hAnsi="KaiTi" w:eastAsia="KaiTi"/>
        </w:rPr>
        <w:t>:</w:t>
      </w:r>
      <w:r>
        <w:rPr>
          <w:spacing w:val="-2"/>
        </w:rPr>
        <w:t>“你愿</w:t>
      </w:r>
      <w:r>
        <w:rPr>
          <w:spacing w:val="-7"/>
        </w:rPr>
        <w:t>意出家我们也同意，只是若你得到成就那时回来看看你的二位老人。”得</w:t>
      </w:r>
      <w:r>
        <w:rPr>
          <w:spacing w:val="-5"/>
        </w:rPr>
        <w:t>到开许的小驼背高兴地跑到祗陀园，在那位比丘前祈求出家受戒，那位比</w:t>
      </w:r>
      <w:r>
        <w:rPr>
          <w:spacing w:val="-4"/>
        </w:rPr>
        <w:t>丘摄受了他，给他剃度授戒。初时几天他与师父一起吃住生活得还可以。</w:t>
      </w:r>
      <w:r>
        <w:rPr>
          <w:spacing w:val="-3"/>
        </w:rPr>
        <w:t>一天，师父对他说</w:t>
      </w:r>
      <w:r>
        <w:rPr>
          <w:rFonts w:hint="eastAsia" w:ascii="KaiTi" w:hAnsi="KaiTi" w:eastAsia="KaiTi"/>
        </w:rPr>
        <w:t>:</w:t>
      </w:r>
      <w:r>
        <w:rPr>
          <w:spacing w:val="-3"/>
        </w:rPr>
        <w:t>“我象一只野兽一样到处找吃的，一只野兽养另一只野兽是不可能的，最好从现在开始，你自己去化缘吧，天天养你那是不可</w:t>
      </w:r>
    </w:p>
    <w:p>
      <w:pPr>
        <w:spacing w:after="0" w:line="278" w:lineRule="auto"/>
        <w:sectPr>
          <w:pgSz w:w="11910" w:h="16840"/>
          <w:pgMar w:top="1400" w:right="1640" w:bottom="280" w:left="1640" w:header="720" w:footer="720" w:gutter="0"/>
        </w:sectPr>
      </w:pPr>
    </w:p>
    <w:p>
      <w:pPr>
        <w:pStyle w:val="2"/>
        <w:spacing w:before="44" w:line="278" w:lineRule="auto"/>
        <w:ind w:right="1680"/>
      </w:pPr>
      <w:r>
        <w:rPr>
          <w:spacing w:val="-12"/>
        </w:rPr>
        <w:t xml:space="preserve">能的。”从此，小驼背有时与僧众一起去受供，有时独自去城里化缘，就 </w:t>
      </w:r>
      <w:r>
        <w:rPr>
          <w:spacing w:val="-6"/>
        </w:rPr>
        <w:t>这样在僧团中生活。但他与僧众一起受供时也经常得不到食物，其他的比</w:t>
      </w:r>
      <w:r>
        <w:rPr>
          <w:spacing w:val="-4"/>
        </w:rPr>
        <w:t>丘都吃饱喝足。有时轮到他时施主的供饭恰巧没了，有时排列到他，施主</w:t>
      </w:r>
      <w:r>
        <w:rPr>
          <w:spacing w:val="-3"/>
        </w:rPr>
        <w:t>突然有急事走了，回来又不供给他，接着供养下面的比丘。所有的僧人中他是最苦的。很多比丘知道这种情况很怜愍他，就去世尊前请问</w:t>
      </w:r>
      <w:r>
        <w:rPr>
          <w:rFonts w:hint="eastAsia" w:ascii="KaiTi" w:hAnsi="KaiTi" w:eastAsia="KaiTi"/>
        </w:rPr>
        <w:t>:</w:t>
      </w:r>
      <w:r>
        <w:rPr>
          <w:spacing w:val="-2"/>
        </w:rPr>
        <w:t xml:space="preserve">“世尊， </w:t>
      </w:r>
      <w:r>
        <w:rPr>
          <w:spacing w:val="-3"/>
        </w:rPr>
        <w:t>小驼背比丘经常吃不到饭，有时后面的比丘们已经吃到了，却漏掉他，该</w:t>
      </w:r>
      <w:r>
        <w:rPr>
          <w:spacing w:val="-11"/>
          <w:w w:val="100"/>
        </w:rPr>
        <w:t xml:space="preserve">怎么办？”世尊马上制定了：“上面的比丘未得食前，下面的比丘不能受 </w:t>
      </w:r>
      <w:r>
        <w:rPr>
          <w:spacing w:val="-13"/>
        </w:rPr>
        <w:t>食。”的一条戒律。尽管如此规定，但在实际中小驼背还是经常吃不到饭。</w:t>
      </w:r>
      <w:r>
        <w:rPr>
          <w:spacing w:val="-11"/>
        </w:rPr>
        <w:t>有时他到城中化缘，也是经常得不到，空钵而返。</w:t>
      </w:r>
      <w:r>
        <w:rPr>
          <w:spacing w:val="-3"/>
        </w:rPr>
        <w:t xml:space="preserve">（若人没有往昔的福报， </w:t>
      </w:r>
      <w:r>
        <w:rPr>
          <w:spacing w:val="-3"/>
          <w:w w:val="100"/>
        </w:rPr>
        <w:t>办什么事情都有很大的困难，真是</w:t>
      </w:r>
      <w:r>
        <w:rPr>
          <w:rFonts w:hint="eastAsia" w:ascii="KaiTi" w:hAnsi="KaiTi" w:eastAsia="KaiTi"/>
          <w:spacing w:val="-3"/>
          <w:w w:val="100"/>
        </w:rPr>
        <w:t>;</w:t>
      </w:r>
      <w:r>
        <w:rPr>
          <w:spacing w:val="-12"/>
          <w:w w:val="100"/>
        </w:rPr>
        <w:t>有慧若无福，罗汉托空钵！</w:t>
      </w:r>
      <w:r>
        <w:rPr>
          <w:w w:val="100"/>
        </w:rPr>
        <w:t>）</w:t>
      </w:r>
      <w:r>
        <w:rPr>
          <w:spacing w:val="-2"/>
          <w:w w:val="100"/>
        </w:rPr>
        <w:t xml:space="preserve">后来有  </w:t>
      </w:r>
      <w:r>
        <w:rPr>
          <w:spacing w:val="-3"/>
        </w:rPr>
        <w:t>两天他去打扫世尊的内殿都吃得很好，身体也健康起来，他就勇猛精进， 断除了一切烦恼，获证罗汉果位。虽然已是位罗汉，但仍受业报。他想：</w:t>
      </w:r>
    </w:p>
    <w:p>
      <w:pPr>
        <w:pStyle w:val="2"/>
        <w:spacing w:line="278" w:lineRule="auto"/>
        <w:ind w:right="1574"/>
      </w:pPr>
      <w:r>
        <w:t>我还是很愿意天天打扫经堂，可以生活得好一些。就又去打扫佛陀的内殿， 但当天另一位比丘已经先来把殿堂内外打扫得干干净净，他心想</w:t>
      </w:r>
      <w:r>
        <w:rPr>
          <w:rFonts w:hint="eastAsia" w:ascii="KaiTi" w:hAnsi="KaiTi" w:eastAsia="KaiTi"/>
        </w:rPr>
        <w:t>:</w:t>
      </w:r>
      <w:r>
        <w:t>“今天</w:t>
      </w:r>
    </w:p>
    <w:p>
      <w:pPr>
        <w:pStyle w:val="2"/>
        <w:spacing w:line="278" w:lineRule="auto"/>
        <w:ind w:right="1786"/>
      </w:pPr>
      <w:r>
        <w:rPr>
          <w:spacing w:val="-10"/>
        </w:rPr>
        <w:t xml:space="preserve">可能又吃不着饭了，干脆化缘去。”然后，他著衣持钵在城中四处化缘， </w:t>
      </w:r>
      <w:r>
        <w:rPr>
          <w:spacing w:val="-5"/>
        </w:rPr>
        <w:t>还是一无所得。第二天，他早早地拿着扫帚很有把握地去打扫殿堂，谁知</w:t>
      </w:r>
    </w:p>
    <w:p>
      <w:pPr>
        <w:pStyle w:val="2"/>
        <w:spacing w:line="278" w:lineRule="auto"/>
        <w:ind w:right="1574"/>
      </w:pPr>
      <w:r>
        <w:rPr>
          <w:spacing w:val="-3"/>
        </w:rPr>
        <w:t>早已有位比丘把殿堂打扫干净了，他觉得在哪儿都得不到饭吃，就回寮了。回去后听说当天附近有位大施主中午给世尊及眷属做供养，小驼背心里有 点希望，想</w:t>
      </w:r>
      <w:r>
        <w:rPr>
          <w:rFonts w:hint="eastAsia" w:ascii="KaiTi" w:eastAsia="KaiTi"/>
        </w:rPr>
        <w:t>:</w:t>
      </w:r>
      <w:r>
        <w:rPr>
          <w:spacing w:val="-3"/>
        </w:rPr>
        <w:t xml:space="preserve">到中午我可以随世尊他们一起去施主家应供。看看时间还早， 他就回房中坐禅去了。可施主因有急事提前请佛等去应供了，而小驼背比 </w:t>
      </w:r>
      <w:r>
        <w:rPr>
          <w:spacing w:val="-14"/>
        </w:rPr>
        <w:t>丘仍在坐禅又不知道。</w:t>
      </w:r>
      <w:r>
        <w:rPr>
          <w:spacing w:val="-3"/>
        </w:rPr>
        <w:t>（译者：据佛制，凡大众事当楗槌集众的，怎么他</w:t>
      </w:r>
    </w:p>
    <w:p>
      <w:pPr>
        <w:pStyle w:val="2"/>
        <w:spacing w:line="278" w:lineRule="auto"/>
        <w:ind w:right="1682"/>
      </w:pPr>
      <w:r>
        <w:rPr>
          <w:spacing w:val="-2"/>
        </w:rPr>
        <w:t>会不知道呢？</w:t>
      </w:r>
      <w:r>
        <w:t>）</w:t>
      </w:r>
      <w:r>
        <w:rPr>
          <w:spacing w:val="-3"/>
        </w:rPr>
        <w:t>尔后，世尊率众比丘应供毕，为施主回向传法，回到祗陀林，施主也出门了。这时，坐禅的小驼背见已是中午便出来，准备随佛等同往施主家应供，哪知供斋已结束了，今天他又没吃到饭。第三天，他又是早早地拿着扫帚去打扫殿堂，又见已有比丘打扫了，心想</w:t>
      </w:r>
      <w:r>
        <w:rPr>
          <w:rFonts w:hint="eastAsia" w:ascii="KaiTi" w:hAnsi="KaiTi" w:eastAsia="KaiTi"/>
          <w:spacing w:val="-3"/>
        </w:rPr>
        <w:t>:</w:t>
      </w:r>
      <w:r>
        <w:rPr>
          <w:spacing w:val="-3"/>
        </w:rPr>
        <w:t>今天又得不 到饭吃。就回寮了。阿难</w:t>
      </w:r>
      <w:r>
        <w:rPr>
          <w:rFonts w:hint="eastAsia" w:ascii="KaiTi" w:hAnsi="KaiTi" w:eastAsia="KaiTi"/>
        </w:rPr>
        <w:t>(Ananda)</w:t>
      </w:r>
      <w:r>
        <w:rPr>
          <w:spacing w:val="-3"/>
        </w:rPr>
        <w:t>得知他已是第三天没吃到饭，就特意给他介绍一位施主</w:t>
      </w:r>
      <w:r>
        <w:rPr>
          <w:rFonts w:hint="eastAsia" w:ascii="KaiTi" w:hAnsi="KaiTi" w:eastAsia="KaiTi"/>
        </w:rPr>
        <w:t>:</w:t>
      </w:r>
      <w:r>
        <w:rPr>
          <w:spacing w:val="-9"/>
        </w:rPr>
        <w:t xml:space="preserve">“今天中午你一定要给小驼背比丘供养。”施主爽快地  </w:t>
      </w:r>
      <w:r>
        <w:rPr>
          <w:spacing w:val="-5"/>
        </w:rPr>
        <w:t>答应了，阿难又特意回到小驼背那里告诉他</w:t>
      </w:r>
      <w:r>
        <w:rPr>
          <w:rFonts w:hint="eastAsia" w:ascii="KaiTi" w:hAnsi="KaiTi" w:eastAsia="KaiTi"/>
        </w:rPr>
        <w:t>:</w:t>
      </w:r>
      <w:r>
        <w:rPr>
          <w:spacing w:val="-3"/>
        </w:rPr>
        <w:t xml:space="preserve">“今天我已经给你介绍了施 </w:t>
      </w:r>
      <w:r>
        <w:rPr>
          <w:spacing w:val="-12"/>
        </w:rPr>
        <w:t xml:space="preserve">主，中午去他家受供。”小驼背也答应了。然而，施主又出了一件大事必 </w:t>
      </w:r>
      <w:r>
        <w:rPr>
          <w:spacing w:val="-6"/>
        </w:rPr>
        <w:t>须马上出门，匆匆忙忙，也忘了嘱咐家人</w:t>
      </w:r>
      <w:r>
        <w:rPr>
          <w:rFonts w:hint="eastAsia" w:ascii="KaiTi" w:hAnsi="KaiTi" w:eastAsia="KaiTi"/>
        </w:rPr>
        <w:t>:</w:t>
      </w:r>
      <w:r>
        <w:rPr>
          <w:spacing w:val="-3"/>
        </w:rPr>
        <w:t>今天中午将有一位比丘来应供。中午，小驼背著衣持钵到了已经介绍的施主家化缘，可谁也不理他，他又</w:t>
      </w:r>
    </w:p>
    <w:p>
      <w:pPr>
        <w:pStyle w:val="2"/>
        <w:spacing w:line="278" w:lineRule="auto"/>
        <w:ind w:right="1574"/>
      </w:pPr>
      <w:r>
        <w:rPr>
          <w:spacing w:val="-3"/>
        </w:rPr>
        <w:t>没吃到饭。阿难于城中化缘回来，听说小驼背罗汉又没吃到饭，心生怜愍， 去宽慰他</w:t>
      </w:r>
      <w:r>
        <w:rPr>
          <w:rFonts w:hint="eastAsia" w:ascii="KaiTi" w:hAnsi="KaiTi" w:eastAsia="KaiTi"/>
        </w:rPr>
        <w:t>:</w:t>
      </w:r>
      <w:r>
        <w:rPr>
          <w:spacing w:val="-10"/>
        </w:rPr>
        <w:t>“你不要担心，明天我好好供养你。”第四天早上，阿难尊者</w:t>
      </w:r>
    </w:p>
    <w:p>
      <w:pPr>
        <w:pStyle w:val="2"/>
        <w:spacing w:line="278" w:lineRule="auto"/>
        <w:ind w:right="1785"/>
      </w:pPr>
      <w:r>
        <w:rPr>
          <w:spacing w:val="-3"/>
        </w:rPr>
        <w:t>手持二钵到城中化缘去了，化到满满的两钵，一钵自己吃了，另一钵准备带给小驼背比丘。到了祗陀林时，因小驼背的业力现前，来了很多恶狗抢吃钵里的饭，阿难想尽办法也没能对付，只剩空钵。阿难尊者想</w:t>
      </w:r>
      <w:r>
        <w:rPr>
          <w:rFonts w:hint="eastAsia" w:ascii="KaiTi" w:eastAsia="KaiTi"/>
          <w:spacing w:val="-3"/>
        </w:rPr>
        <w:t>;</w:t>
      </w:r>
      <w:r>
        <w:rPr>
          <w:spacing w:val="-2"/>
        </w:rPr>
        <w:t>再去化</w:t>
      </w:r>
      <w:r>
        <w:rPr>
          <w:spacing w:val="-3"/>
        </w:rPr>
        <w:t>吧赶回来已过午了，下午罗汉不管怎样都不会吃的。这样，小驼背又没吃到饭。目犍连</w:t>
      </w:r>
      <w:r>
        <w:rPr>
          <w:rFonts w:hint="eastAsia" w:ascii="KaiTi" w:eastAsia="KaiTi"/>
        </w:rPr>
        <w:t>(Moggalla-na)</w:t>
      </w:r>
      <w:r>
        <w:rPr>
          <w:spacing w:val="-3"/>
        </w:rPr>
        <w:t>听说小驼背罗汉已经是四天没吃饭了，心里很不是滋味，就想去给他化缘。第五天目犍连就持两个钵去城中化缘，化了满满两钵，一钵自己吃了，一钵准备带回来。又是到了祗陀林，突然飞来一群乌鸦，把钵里的饭抢得尽光。目犍连想尽办法也没能护住钵中的饭</w:t>
      </w:r>
      <w:r>
        <w:rPr>
          <w:spacing w:val="-55"/>
        </w:rPr>
        <w:t>食。</w:t>
      </w:r>
      <w:r>
        <w:rPr>
          <w:spacing w:val="-3"/>
        </w:rPr>
        <w:t>（</w:t>
      </w:r>
      <w:r>
        <w:t>师言</w:t>
      </w:r>
      <w:r>
        <w:rPr>
          <w:rFonts w:hint="eastAsia" w:ascii="KaiTi" w:eastAsia="KaiTi"/>
          <w:spacing w:val="-3"/>
        </w:rPr>
        <w:t>:</w:t>
      </w:r>
      <w:r>
        <w:rPr>
          <w:spacing w:val="-3"/>
        </w:rPr>
        <w:t>本来目犍连在佛陀的教法下是神通第一，即便是整个三千大 千世界的众生与他对抗的话也会败在他的手下的，但众生业力的显现，目</w:t>
      </w:r>
      <w:r>
        <w:rPr>
          <w:spacing w:val="-10"/>
        </w:rPr>
        <w:t>犍连对这几只乌鸦也是束手无策。</w:t>
      </w:r>
      <w:r>
        <w:rPr>
          <w:spacing w:val="-3"/>
        </w:rPr>
        <w:t>）目犍连自忖</w:t>
      </w:r>
      <w:r>
        <w:rPr>
          <w:rFonts w:hint="eastAsia" w:ascii="KaiTi" w:eastAsia="KaiTi"/>
        </w:rPr>
        <w:t>:</w:t>
      </w:r>
      <w:r>
        <w:rPr>
          <w:spacing w:val="-3"/>
        </w:rPr>
        <w:t>若再返城中化缘已经过</w:t>
      </w:r>
    </w:p>
    <w:p>
      <w:pPr>
        <w:spacing w:after="0" w:line="278" w:lineRule="auto"/>
        <w:sectPr>
          <w:pgSz w:w="11910" w:h="16840"/>
          <w:pgMar w:top="1400" w:right="1640" w:bottom="280" w:left="1640" w:header="720" w:footer="720" w:gutter="0"/>
        </w:sectPr>
      </w:pPr>
    </w:p>
    <w:p>
      <w:pPr>
        <w:pStyle w:val="2"/>
        <w:spacing w:before="44" w:line="278" w:lineRule="auto"/>
        <w:ind w:right="1471"/>
      </w:pPr>
      <w:r>
        <w:t>午了，也就只好空空地回来了。小驼背罗汉又没吃到饭。舍利子</w:t>
      </w:r>
      <w:r>
        <w:rPr>
          <w:rFonts w:hint="eastAsia" w:ascii="KaiTi" w:hAnsi="KaiTi" w:eastAsia="KaiTi"/>
        </w:rPr>
        <w:t xml:space="preserve">(Sariputta) </w:t>
      </w:r>
      <w:r>
        <w:t>听说小驼背五天没得饭吃，就去安慰他</w:t>
      </w:r>
      <w:r>
        <w:rPr>
          <w:rFonts w:hint="eastAsia" w:ascii="KaiTi" w:hAnsi="KaiTi" w:eastAsia="KaiTi"/>
        </w:rPr>
        <w:t>:</w:t>
      </w:r>
      <w:r>
        <w:t>“不管怎样，明天我给你好好供</w:t>
      </w:r>
    </w:p>
    <w:p>
      <w:pPr>
        <w:pStyle w:val="2"/>
        <w:spacing w:line="278" w:lineRule="auto"/>
        <w:ind w:right="1577"/>
      </w:pPr>
      <w:r>
        <w:rPr>
          <w:spacing w:val="-12"/>
        </w:rPr>
        <w:t xml:space="preserve">养。”第六天，舍利子持两个钵在城中化得满满的，一钵自己吃了，带着  </w:t>
      </w:r>
      <w:r>
        <w:rPr>
          <w:spacing w:val="-6"/>
        </w:rPr>
        <w:t xml:space="preserve">另一满钵往祗陀林来，以小驼背的业力突然来了一群非人，他们抢走钵一 </w:t>
      </w:r>
      <w:r>
        <w:rPr>
          <w:spacing w:val="-4"/>
        </w:rPr>
        <w:t>会儿就不见了，舍利子无奈</w:t>
      </w:r>
      <w:r>
        <w:t>（</w:t>
      </w:r>
      <w:r>
        <w:rPr>
          <w:spacing w:val="-3"/>
        </w:rPr>
        <w:t>在佛陀教法下，舍利子尊者是智慧第一，业</w:t>
      </w:r>
      <w:r>
        <w:rPr>
          <w:w w:val="100"/>
        </w:rPr>
        <w:t>力</w:t>
      </w:r>
      <w:r>
        <w:rPr>
          <w:spacing w:val="-3"/>
          <w:w w:val="100"/>
        </w:rPr>
        <w:t>现前时，他也无可奈何</w:t>
      </w:r>
      <w:r>
        <w:rPr>
          <w:spacing w:val="-108"/>
          <w:w w:val="100"/>
        </w:rPr>
        <w:t>）</w:t>
      </w:r>
      <w:r>
        <w:rPr>
          <w:spacing w:val="-3"/>
          <w:w w:val="100"/>
        </w:rPr>
        <w:t>，觉得再去化缘吧过午了，只好空钵回来了。  小</w:t>
      </w:r>
      <w:r>
        <w:rPr>
          <w:spacing w:val="-13"/>
          <w:w w:val="100"/>
        </w:rPr>
        <w:t>驼背罗汉又没吃到饭。他又安慰他：“不管怎样，明天我给你好好供养。”</w:t>
      </w:r>
    </w:p>
    <w:p>
      <w:pPr>
        <w:pStyle w:val="2"/>
        <w:spacing w:line="278" w:lineRule="auto"/>
        <w:ind w:right="1574"/>
      </w:pPr>
      <w:r>
        <w:rPr>
          <w:spacing w:val="-3"/>
        </w:rPr>
        <w:t>第七天，舍利子又持两个钵到城中化缘，化了满满的两钵，一钵自己吃了， 另一钵就顺利地带到了小驼背的房前，可是因为小驼背罗汉的业力现前， 全部的门窗都封死了没法进去。这时，舍利子现神变进到房里，叫小驼背 罗汉洗脸受供，他洗脸后准备用斋，可手刚一伸，钵就落在地下一直堕落</w:t>
      </w:r>
      <w:r>
        <w:rPr>
          <w:w w:val="100"/>
        </w:rPr>
        <w:t>到</w:t>
      </w:r>
      <w:r>
        <w:rPr>
          <w:spacing w:val="-3"/>
          <w:w w:val="100"/>
        </w:rPr>
        <w:t>金刚大地</w:t>
      </w:r>
      <w:r>
        <w:rPr>
          <w:w w:val="100"/>
        </w:rPr>
        <w:t>（</w:t>
      </w:r>
      <w:r>
        <w:rPr>
          <w:spacing w:val="-3"/>
          <w:w w:val="100"/>
        </w:rPr>
        <w:t>距地面四万由旬</w:t>
      </w:r>
      <w:r>
        <w:rPr>
          <w:spacing w:val="-108"/>
          <w:w w:val="100"/>
        </w:rPr>
        <w:t>）</w:t>
      </w:r>
      <w:r>
        <w:rPr>
          <w:spacing w:val="-3"/>
          <w:w w:val="100"/>
        </w:rPr>
        <w:t>，舍利子立即显示神变把钵从金刚大地拿</w:t>
      </w:r>
    </w:p>
    <w:p>
      <w:pPr>
        <w:pStyle w:val="2"/>
        <w:spacing w:line="278" w:lineRule="auto"/>
        <w:ind w:right="1786"/>
      </w:pPr>
      <w:r>
        <w:rPr>
          <w:spacing w:val="-3"/>
        </w:rPr>
        <w:t>回来再让他吃，小驼背取第一口食，刚到嘴边被非人抢走不见了。取第二口又被非人抢走了，舍利子就亲自持钵亲手喂他，而他的口却紧闭着，舍利子再显现各种神变想打开他的嘴，怎么都打不开。过了一会，已经过午不能食了，他的嘴又好好地张开了。舍利子万般无奈，最后问他</w:t>
      </w:r>
      <w:r>
        <w:rPr>
          <w:rFonts w:hint="eastAsia" w:ascii="KaiTi" w:hAnsi="KaiTi" w:eastAsia="KaiTi"/>
        </w:rPr>
        <w:t>:</w:t>
      </w:r>
      <w:r>
        <w:rPr>
          <w:spacing w:val="-2"/>
        </w:rPr>
        <w:t>“你现</w:t>
      </w:r>
      <w:r>
        <w:rPr>
          <w:spacing w:val="-3"/>
        </w:rPr>
        <w:t>在是否很痛苦，有什么感受？”他说</w:t>
      </w:r>
      <w:r>
        <w:rPr>
          <w:rFonts w:hint="eastAsia" w:ascii="KaiTi" w:hAnsi="KaiTi" w:eastAsia="KaiTi"/>
        </w:rPr>
        <w:t>:</w:t>
      </w:r>
      <w:r>
        <w:rPr>
          <w:spacing w:val="-3"/>
        </w:rPr>
        <w:t>“其它没什么，只是口干，最好给</w:t>
      </w:r>
      <w:r>
        <w:rPr>
          <w:spacing w:val="-13"/>
        </w:rPr>
        <w:t>我一口水喝。”舍利子就取一钵水，又是业力现前，众多非人把灰撒进水</w:t>
      </w:r>
      <w:r>
        <w:rPr>
          <w:spacing w:val="-6"/>
        </w:rPr>
        <w:t>里成了一钵灰汤。最后，小驼背罗汉知道是自己前世的业障，就喝了一口</w:t>
      </w:r>
      <w:r>
        <w:rPr>
          <w:spacing w:val="-4"/>
        </w:rPr>
        <w:t>灰汤，显示种种神变取入涅</w:t>
      </w:r>
    </w:p>
    <w:p>
      <w:pPr>
        <w:pStyle w:val="2"/>
        <w:spacing w:line="278" w:lineRule="auto"/>
        <w:ind w:right="1786" w:firstLine="211"/>
      </w:pPr>
      <w:r>
        <w:t>（</w:t>
      </w:r>
      <w:r>
        <w:rPr>
          <w:rFonts w:hint="eastAsia" w:ascii="KaiTi" w:eastAsia="KaiTi"/>
        </w:rPr>
        <w:t>Nibbana)</w:t>
      </w:r>
      <w:r>
        <w:rPr>
          <w:spacing w:val="-3"/>
        </w:rPr>
        <w:t>了。时有天降冰雹、打雷各种瑞相。尔后，诸比丘将他的遗体做成塔，并做种种供养。</w:t>
      </w:r>
    </w:p>
    <w:p>
      <w:pPr>
        <w:pStyle w:val="2"/>
        <w:spacing w:line="269" w:lineRule="exact"/>
        <w:ind w:left="534"/>
      </w:pPr>
      <w:r>
        <w:drawing>
          <wp:anchor distT="0" distB="0" distL="0" distR="0" simplePos="0" relativeHeight="1024" behindDoc="0" locked="0" layoutInCell="1" allowOverlap="1">
            <wp:simplePos x="0" y="0"/>
            <wp:positionH relativeFrom="page">
              <wp:posOffset>1112520</wp:posOffset>
            </wp:positionH>
            <wp:positionV relativeFrom="paragraph">
              <wp:posOffset>215265</wp:posOffset>
            </wp:positionV>
            <wp:extent cx="4403090" cy="133985"/>
            <wp:effectExtent l="0" t="0" r="0" b="5715"/>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6" cstate="print"/>
                    <a:stretch>
                      <a:fillRect/>
                    </a:stretch>
                  </pic:blipFill>
                  <pic:spPr>
                    <a:xfrm>
                      <a:off x="0" y="0"/>
                      <a:ext cx="4403089" cy="134112"/>
                    </a:xfrm>
                    <a:prstGeom prst="rect">
                      <a:avLst/>
                    </a:prstGeom>
                  </pic:spPr>
                </pic:pic>
              </a:graphicData>
            </a:graphic>
          </wp:anchor>
        </w:drawing>
      </w:r>
      <w:r>
        <w:t>众比丘往世尊前合掌请问</w:t>
      </w:r>
      <w:r>
        <w:rPr>
          <w:rFonts w:hint="eastAsia" w:ascii="KaiTi" w:hAnsi="KaiTi" w:eastAsia="KaiTi"/>
        </w:rPr>
        <w:t>:</w:t>
      </w:r>
      <w:r>
        <w:t>“世尊，小驼背造了什么业，在七天中众</w:t>
      </w:r>
    </w:p>
    <w:p>
      <w:pPr>
        <w:pStyle w:val="2"/>
        <w:spacing w:before="44"/>
      </w:pPr>
      <w:r>
        <w:t>唯愿演说。”</w:t>
      </w:r>
    </w:p>
    <w:p>
      <w:pPr>
        <w:pStyle w:val="2"/>
        <w:spacing w:before="43" w:line="278" w:lineRule="auto"/>
        <w:ind w:right="1680" w:firstLine="422"/>
      </w:pPr>
      <w:r>
        <w:rPr>
          <w:spacing w:val="-3"/>
        </w:rPr>
        <w:t>佛告众比丘</w:t>
      </w:r>
      <w:r>
        <w:rPr>
          <w:rFonts w:hint="eastAsia" w:ascii="KaiTi" w:hAnsi="KaiTi" w:eastAsia="KaiTi"/>
        </w:rPr>
        <w:t>:</w:t>
      </w:r>
      <w:r>
        <w:rPr>
          <w:spacing w:val="-3"/>
        </w:rPr>
        <w:t>“这是他前世的业力所现，一切众生的业力不会成熟于 外面的地、水、火、风上，而是成熟于自己的界蕴处，所谓</w:t>
      </w:r>
      <w:r>
        <w:rPr>
          <w:rFonts w:hint="eastAsia" w:ascii="KaiTi" w:hAnsi="KaiTi" w:eastAsia="KaiTi"/>
        </w:rPr>
        <w:t>:</w:t>
      </w:r>
      <w:r>
        <w:rPr>
          <w:spacing w:val="-3"/>
        </w:rPr>
        <w:t xml:space="preserve">‘纵经百千 </w:t>
      </w:r>
      <w:r>
        <w:rPr>
          <w:spacing w:val="-9"/>
        </w:rPr>
        <w:t xml:space="preserve">劫，所作业不亡，因缘会遇时，果报还自受。’那是很早以前，有一位大 </w:t>
      </w:r>
      <w:r>
        <w:rPr>
          <w:spacing w:val="-5"/>
        </w:rPr>
        <w:t>施主，娶了一位妻子，夫妻都好行广大布施。他们的孩子长大后，那位大</w:t>
      </w:r>
      <w:r>
        <w:rPr>
          <w:spacing w:val="-4"/>
        </w:rPr>
        <w:t>施主就去世了，他的妻子继续作广大布施，可她的孩子很反对，告诉母亲</w:t>
      </w:r>
      <w:r>
        <w:rPr>
          <w:rFonts w:hint="eastAsia" w:ascii="KaiTi" w:hAnsi="KaiTi" w:eastAsia="KaiTi"/>
        </w:rPr>
        <w:t xml:space="preserve">: </w:t>
      </w:r>
      <w:r>
        <w:rPr>
          <w:spacing w:val="-3"/>
        </w:rPr>
        <w:t>‘父亲广行布施，而我们不能这么做，你不要把家里的财产全部布施</w:t>
      </w:r>
    </w:p>
    <w:p>
      <w:pPr>
        <w:pStyle w:val="2"/>
        <w:spacing w:line="278" w:lineRule="auto"/>
        <w:ind w:right="1891"/>
        <w:jc w:val="both"/>
      </w:pPr>
      <w:r>
        <w:t>（</w:t>
      </w:r>
      <w:r>
        <w:rPr>
          <w:rFonts w:hint="eastAsia" w:ascii="KaiTi" w:hAnsi="KaiTi" w:eastAsia="KaiTi"/>
        </w:rPr>
        <w:t>Dana</w:t>
      </w:r>
      <w:r>
        <w:t>）</w:t>
      </w:r>
      <w:r>
        <w:rPr>
          <w:spacing w:val="-13"/>
        </w:rPr>
        <w:t>给别人。’多次这样警告他母亲，但母亲仍作广大布施。他心生恶念</w:t>
      </w:r>
      <w:r>
        <w:rPr>
          <w:rFonts w:hint="eastAsia" w:ascii="KaiTi" w:hAnsi="KaiTi" w:eastAsia="KaiTi"/>
          <w:spacing w:val="-3"/>
        </w:rPr>
        <w:t>:</w:t>
      </w:r>
      <w:r>
        <w:rPr>
          <w:spacing w:val="-3"/>
        </w:rPr>
        <w:t>我已警告她多次却不听，不如把她杀了。有一天，他真的把母亲关在一间房子里，不给吃的，不给喝的，母亲哀求他</w:t>
      </w:r>
      <w:r>
        <w:rPr>
          <w:rFonts w:hint="eastAsia" w:ascii="KaiTi" w:hAnsi="KaiTi" w:eastAsia="KaiTi"/>
        </w:rPr>
        <w:t>:</w:t>
      </w:r>
      <w:r>
        <w:rPr>
          <w:spacing w:val="-3"/>
        </w:rPr>
        <w:t>‘你把我放了吧，以</w:t>
      </w:r>
      <w:r>
        <w:rPr>
          <w:spacing w:val="-7"/>
        </w:rPr>
        <w:t>后一定听你的话，不再布施了，这样活活地饿死真太难过了。’他恶狠狠</w:t>
      </w:r>
      <w:r>
        <w:rPr>
          <w:spacing w:val="-6"/>
        </w:rPr>
        <w:t>地答道</w:t>
      </w:r>
      <w:r>
        <w:rPr>
          <w:rFonts w:hint="eastAsia" w:ascii="KaiTi" w:hAnsi="KaiTi" w:eastAsia="KaiTi"/>
        </w:rPr>
        <w:t>:</w:t>
      </w:r>
      <w:r>
        <w:rPr>
          <w:spacing w:val="-3"/>
        </w:rPr>
        <w:t>‘我会把你的尸体放出来，那是等你死了以后，在你还有一口气</w:t>
      </w:r>
      <w:r>
        <w:rPr>
          <w:spacing w:val="-11"/>
        </w:rPr>
        <w:t>前，不要想我会把你放出来。’他居然忍心把自己的母亲关了七天，一口</w:t>
      </w:r>
    </w:p>
    <w:p>
      <w:pPr>
        <w:pStyle w:val="2"/>
        <w:spacing w:line="278" w:lineRule="auto"/>
        <w:ind w:right="1574"/>
        <w:rPr>
          <w:rFonts w:hint="eastAsia" w:ascii="KaiTi" w:hAnsi="KaiTi" w:eastAsia="KaiTi"/>
        </w:rPr>
      </w:pPr>
      <w:r>
        <w:rPr>
          <w:spacing w:val="-3"/>
        </w:rPr>
        <w:t>饭也没给，一口水也没给。七天后，他的亲戚朋友们都闻风而至，呵责他， 让他立即释放他的母亲，等他被迫放出母亲时，母亲已是奄奄一息，亲戚 们问她</w:t>
      </w:r>
      <w:r>
        <w:rPr>
          <w:rFonts w:hint="eastAsia" w:ascii="KaiTi" w:hAnsi="KaiTi" w:eastAsia="KaiTi"/>
        </w:rPr>
        <w:t>:</w:t>
      </w:r>
      <w:r>
        <w:rPr>
          <w:spacing w:val="-3"/>
        </w:rPr>
        <w:t>‘现在你需要什么？’她说</w:t>
      </w:r>
      <w:r>
        <w:rPr>
          <w:rFonts w:hint="eastAsia" w:ascii="KaiTi" w:hAnsi="KaiTi" w:eastAsia="KaiTi"/>
        </w:rPr>
        <w:t>:</w:t>
      </w:r>
      <w:r>
        <w:rPr>
          <w:spacing w:val="-12"/>
        </w:rPr>
        <w:t>‘想喝一口水。’儿子听了，觉得</w:t>
      </w:r>
      <w:r>
        <w:rPr>
          <w:rFonts w:hint="eastAsia" w:ascii="KaiTi" w:hAnsi="KaiTi" w:eastAsia="KaiTi"/>
        </w:rPr>
        <w:t>:</w:t>
      </w:r>
    </w:p>
    <w:p>
      <w:pPr>
        <w:pStyle w:val="2"/>
        <w:spacing w:line="278" w:lineRule="auto"/>
        <w:ind w:right="1786"/>
        <w:jc w:val="both"/>
      </w:pPr>
      <w:r>
        <w:t>把水里撒进去灰，她喝了肯定会马上死的。于是他就在母亲要喝的水里撒了灰，母亲喝了一口灰汤，就去世了。众比丘，你们是怎样想的？当时这个不孝顺的儿子就是现在的小驼背罗汉。因他用这样的手段杀了母亲而于千百世中堕入地狱，不论转生何处，都是这样饿死的，现在虽然他已是最</w:t>
      </w:r>
    </w:p>
    <w:p>
      <w:pPr>
        <w:spacing w:after="0" w:line="278" w:lineRule="auto"/>
        <w:jc w:val="both"/>
        <w:sectPr>
          <w:pgSz w:w="11910" w:h="16840"/>
          <w:pgMar w:top="1400" w:right="1640" w:bottom="280" w:left="1640" w:header="720" w:footer="720" w:gutter="0"/>
        </w:sectPr>
      </w:pPr>
    </w:p>
    <w:p>
      <w:pPr>
        <w:pStyle w:val="2"/>
        <w:spacing w:before="44" w:line="278" w:lineRule="auto"/>
        <w:ind w:right="1577"/>
      </w:pPr>
      <w:r>
        <w:rPr>
          <w:spacing w:val="-3"/>
        </w:rPr>
        <w:t>后有者不再转生轮回</w:t>
      </w:r>
      <w:r>
        <w:rPr>
          <w:rFonts w:hint="eastAsia" w:ascii="KaiTi" w:hAnsi="KaiTi" w:eastAsia="KaiTi"/>
          <w:spacing w:val="-1"/>
        </w:rPr>
        <w:t xml:space="preserve">(Samsara) </w:t>
      </w:r>
      <w:r>
        <w:rPr>
          <w:rFonts w:hint="eastAsia" w:ascii="KaiTi" w:hAnsi="KaiTi" w:eastAsia="KaiTi"/>
          <w:w w:val="100"/>
          <w:position w:val="-2"/>
        </w:rPr>
        <w:drawing>
          <wp:inline distT="0" distB="0" distL="0" distR="0">
            <wp:extent cx="2526665" cy="133985"/>
            <wp:effectExtent l="0" t="0" r="0" b="5715"/>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17" cstate="print"/>
                    <a:stretch>
                      <a:fillRect/>
                    </a:stretch>
                  </pic:blipFill>
                  <pic:spPr>
                    <a:xfrm>
                      <a:off x="0" y="0"/>
                      <a:ext cx="2526919" cy="134111"/>
                    </a:xfrm>
                    <a:prstGeom prst="rect">
                      <a:avLst/>
                    </a:prstGeom>
                  </pic:spPr>
                </pic:pic>
              </a:graphicData>
            </a:graphic>
          </wp:inline>
        </w:drawing>
      </w:r>
      <w:r>
        <w:rPr>
          <w:spacing w:val="-3"/>
        </w:rPr>
        <w:t>这都是他往昔业力成熟，所以今生无论是智慧</w:t>
      </w:r>
      <w:r>
        <w:rPr>
          <w:rFonts w:hint="eastAsia" w:ascii="KaiTi" w:hAnsi="KaiTi" w:eastAsia="KaiTi"/>
        </w:rPr>
        <w:t>(Prajna)</w:t>
      </w:r>
      <w:r>
        <w:rPr>
          <w:spacing w:val="-3"/>
        </w:rPr>
        <w:t>第一、神通</w:t>
      </w:r>
      <w:r>
        <w:rPr>
          <w:rFonts w:hint="eastAsia" w:ascii="KaiTi" w:hAnsi="KaiTi" w:eastAsia="KaiTi"/>
        </w:rPr>
        <w:t xml:space="preserve">(Abinna) </w:t>
      </w:r>
      <w:r>
        <w:rPr>
          <w:spacing w:val="-3"/>
        </w:rPr>
        <w:t xml:space="preserve">第一的大阿罗汉都无法救度。业力成熟现前时，上师加持也有点困难，就 象生米做成了熟饭，再也没办法让饭变成米一样。前天我们在县上买屠夫 的牦牛放生，有一头牦牛，首先我们找到卖主他不愿意，找屠夫也不肯， 晚上讲价到十二点多，加七百元还不肯，第二天早上再加了钱勉强可以， 刚准备去拉牦牛，又一位屠夫来说：如果这样……恐怕以后不方便，又不 答应了。我们再找到办婚事的小伙子，把他说通了准备去拉牦牛时，他父 亲来了，我们对他说市场上有牛肉卖等等，说了好半天勉强答应了，他母 亲又来了，死活不答应。没办法，这一头牦牛最终还是被宰杀，这是众生 的业力现前，已经是想尽一切办法都解救不了。所谓的“众生业现前，如 </w:t>
      </w:r>
      <w:r>
        <w:rPr>
          <w:spacing w:val="-24"/>
        </w:rPr>
        <w:t>来亦无力”</w:t>
      </w:r>
      <w:r>
        <w:rPr>
          <w:spacing w:val="-107"/>
        </w:rPr>
        <w:t>）</w:t>
      </w:r>
      <w:r>
        <w:t>。</w:t>
      </w:r>
    </w:p>
    <w:p>
      <w:pPr>
        <w:pStyle w:val="2"/>
        <w:spacing w:line="278" w:lineRule="auto"/>
        <w:ind w:right="1574" w:firstLine="422"/>
      </w:pPr>
      <w:r>
        <w:rPr>
          <w:spacing w:val="-3"/>
        </w:rPr>
        <w:t>世尊复告曰</w:t>
      </w:r>
      <w:r>
        <w:rPr>
          <w:rFonts w:hint="eastAsia" w:ascii="KaiTi" w:hAnsi="KaiTi" w:eastAsia="KaiTi"/>
        </w:rPr>
        <w:t>:</w:t>
      </w:r>
      <w:r>
        <w:rPr>
          <w:spacing w:val="-3"/>
        </w:rPr>
        <w:t>诸比丘，他还有另外的一个因缘。那是在贤劫人寿二万  岁，人天导师、如来、正等觉迦叶佛出世时，有一施主，家有双胞胎，长 大后对迦叶佛教法生起了信心，两位都出家了，后来他们都成了说法上师， 得了许多供养。一位心地纯善的，就把自己所得的财物供养僧众，尤其对 那些生活水平困难的出家人长作供养。另一位不但不随喜，还反对说</w:t>
      </w:r>
      <w:r>
        <w:rPr>
          <w:rFonts w:hint="eastAsia" w:ascii="KaiTi" w:hAnsi="KaiTi" w:eastAsia="KaiTi"/>
        </w:rPr>
        <w:t>:</w:t>
      </w:r>
      <w:r>
        <w:t>‘你</w:t>
      </w:r>
      <w:r>
        <w:rPr>
          <w:spacing w:val="-10"/>
        </w:rPr>
        <w:t>不要把我们的财产全部供养僧众。’那位纯善的法师就劝他</w:t>
      </w:r>
      <w:r>
        <w:rPr>
          <w:rFonts w:hint="eastAsia" w:ascii="KaiTi" w:hAnsi="KaiTi" w:eastAsia="KaiTi"/>
        </w:rPr>
        <w:t>:</w:t>
      </w:r>
      <w:r>
        <w:rPr>
          <w:spacing w:val="-1"/>
        </w:rPr>
        <w:t>‘我们这么</w:t>
      </w:r>
    </w:p>
    <w:p>
      <w:pPr>
        <w:pStyle w:val="2"/>
        <w:spacing w:line="278" w:lineRule="auto"/>
        <w:ind w:right="1786"/>
      </w:pPr>
      <w:r>
        <w:rPr>
          <w:spacing w:val="-3"/>
        </w:rPr>
        <w:t>充裕，而许多僧人那么困难，作为一个具悲心的出家人，有什么理由不作上供下施？’这位纯善的法师讲得他没法回答，还是一直做供养</w:t>
      </w:r>
      <w:r>
        <w:rPr>
          <w:rFonts w:hint="eastAsia" w:ascii="KaiTi" w:hAnsi="KaiTi" w:eastAsia="KaiTi"/>
          <w:spacing w:val="-3"/>
        </w:rPr>
        <w:t>;</w:t>
      </w:r>
      <w:r>
        <w:rPr>
          <w:spacing w:val="-2"/>
        </w:rPr>
        <w:t>另一位</w:t>
      </w:r>
      <w:r>
        <w:rPr>
          <w:spacing w:val="-3"/>
        </w:rPr>
        <w:t>实在无奈就劝他到别处去说法。因此，僧众没人供养，受到很大的违缘。僧众中又派人请他们两位回来，那位人格不好的吝啬</w:t>
      </w:r>
      <w:r>
        <w:rPr>
          <w:rFonts w:hint="eastAsia" w:ascii="KaiTi" w:hAnsi="KaiTi" w:eastAsia="KaiTi"/>
        </w:rPr>
        <w:t>(Maccharayati)</w:t>
      </w:r>
      <w:r>
        <w:rPr>
          <w:spacing w:val="-3"/>
        </w:rPr>
        <w:t>法师听到后，生气地说</w:t>
      </w:r>
      <w:r>
        <w:rPr>
          <w:rFonts w:hint="eastAsia" w:ascii="KaiTi" w:hAnsi="KaiTi" w:eastAsia="KaiTi"/>
        </w:rPr>
        <w:t>:</w:t>
      </w:r>
      <w:r>
        <w:rPr>
          <w:spacing w:val="-3"/>
        </w:rPr>
        <w:t>‘这些僧众原来是我们对他们做供养，现在，我们到了别处还是纠缠不休让我们做供养，整天都是没吃没喝的，简直象饿鬼</w:t>
      </w:r>
      <w:r>
        <w:rPr>
          <w:rFonts w:hint="eastAsia" w:ascii="KaiTi" w:hAnsi="KaiTi" w:eastAsia="KaiTi"/>
          <w:spacing w:val="-3"/>
        </w:rPr>
        <w:t>(Peta)</w:t>
      </w:r>
      <w:r>
        <w:rPr>
          <w:spacing w:val="-14"/>
        </w:rPr>
        <w:t>一样。’他当时这样恶骂</w:t>
      </w:r>
      <w:r>
        <w:rPr>
          <w:rFonts w:hint="eastAsia" w:ascii="KaiTi" w:hAnsi="KaiTi" w:eastAsia="KaiTi"/>
        </w:rPr>
        <w:t>(Pisuna Navaca)</w:t>
      </w:r>
      <w:r>
        <w:rPr>
          <w:spacing w:val="-2"/>
        </w:rPr>
        <w:t>僧众</w:t>
      </w:r>
      <w:r>
        <w:rPr>
          <w:rFonts w:hint="eastAsia" w:ascii="KaiTi" w:hAnsi="KaiTi" w:eastAsia="KaiTi"/>
        </w:rPr>
        <w:t>(Bhikkhu Sangha)</w:t>
      </w:r>
      <w:r>
        <w:t xml:space="preserve">， </w:t>
      </w:r>
      <w:r>
        <w:rPr>
          <w:spacing w:val="-3"/>
        </w:rPr>
        <w:t>那位善良的法师好言相劝说</w:t>
      </w:r>
      <w:r>
        <w:rPr>
          <w:rFonts w:hint="eastAsia" w:ascii="KaiTi" w:hAnsi="KaiTi" w:eastAsia="KaiTi"/>
        </w:rPr>
        <w:t>:</w:t>
      </w:r>
      <w:r>
        <w:rPr>
          <w:spacing w:val="-3"/>
        </w:rPr>
        <w:t>‘你这样恶口骂僧众很不应理，应好好忏悔</w:t>
      </w:r>
      <w:r>
        <w:rPr>
          <w:rFonts w:hint="eastAsia" w:ascii="KaiTi" w:hAnsi="KaiTi" w:eastAsia="KaiTi"/>
          <w:spacing w:val="-3"/>
        </w:rPr>
        <w:t>(Khamapana)</w:t>
      </w:r>
      <w:r>
        <w:rPr>
          <w:spacing w:val="-12"/>
        </w:rPr>
        <w:t xml:space="preserve">。’他自己也觉得不应该如此，生了很大的后悔心。在临死 </w:t>
      </w:r>
      <w:r>
        <w:rPr>
          <w:spacing w:val="-7"/>
        </w:rPr>
        <w:t>前他发愿</w:t>
      </w:r>
      <w:r>
        <w:rPr>
          <w:rFonts w:hint="eastAsia" w:ascii="KaiTi" w:hAnsi="KaiTi" w:eastAsia="KaiTi"/>
          <w:spacing w:val="-3"/>
        </w:rPr>
        <w:t>:</w:t>
      </w:r>
      <w:r>
        <w:rPr>
          <w:spacing w:val="-3"/>
        </w:rPr>
        <w:t>愿我对僧众恶口相骂的恶业不要成熟，愿我将来在释迦牟尼的</w:t>
      </w:r>
      <w:r>
        <w:rPr>
          <w:spacing w:val="-9"/>
        </w:rPr>
        <w:t>佛教法下出家，令佛欢喜，并获证罗汉果位。”当时那位人格不好的吝啬</w:t>
      </w:r>
      <w:r>
        <w:rPr>
          <w:spacing w:val="-5"/>
        </w:rPr>
        <w:t>法师，就是如今的小驼背比丘，他因恶口骂僧众的果报，使他五百世中转</w:t>
      </w:r>
      <w:r>
        <w:rPr>
          <w:spacing w:val="-4"/>
        </w:rPr>
        <w:t>生饿鬼。后来，无论转生为哪一道的众生全是饿死的。又因他临终发愿将</w:t>
      </w:r>
      <w:r>
        <w:rPr>
          <w:spacing w:val="-3"/>
        </w:rPr>
        <w:t xml:space="preserve">来在释迦佛的教法下出家证罗汉果，故他今生在我的教法下对我生欢喜 </w:t>
      </w:r>
      <w:r>
        <w:rPr>
          <w:spacing w:val="-13"/>
        </w:rPr>
        <w:t>心，出家后摧毁三界烦恼，获证罗汉果位。”世尊如是宣说。</w:t>
      </w:r>
      <w:r>
        <w:rPr>
          <w:spacing w:val="-3"/>
        </w:rPr>
        <w:t>（</w:t>
      </w:r>
      <w:r>
        <w:rPr>
          <w:spacing w:val="-2"/>
        </w:rPr>
        <w:t xml:space="preserve">译者：通 </w:t>
      </w:r>
      <w:r>
        <w:rPr>
          <w:spacing w:val="-3"/>
        </w:rPr>
        <w:t>过这个公案，可能大家会有很大的感受。这位小驼背比丘已得罗汉果位， 可是在他业力成熟时，连智慧第一、神通第一的圣者都救不了他。在座的各位，若真正对业力不可思议有甚深的定解</w:t>
      </w:r>
      <w:r>
        <w:rPr>
          <w:rFonts w:hint="eastAsia" w:ascii="KaiTi" w:hAnsi="KaiTi" w:eastAsia="KaiTi"/>
          <w:spacing w:val="-3"/>
        </w:rPr>
        <w:t>;</w:t>
      </w:r>
      <w:r>
        <w:rPr>
          <w:spacing w:val="-3"/>
        </w:rPr>
        <w:t>或有一定的认识，则在以后修行过程中遇到一些困难、病痛、嫉妒、辱骂、诽谤、加害等违缘时，会立即生起忏悔心，觉得是自己的业报就不会生烦恼，并且会高兴地对待， 会象《修心八颂》中所讲的“亏损失败我取受，愿将胜利奉献他”那样。另一方面，有些人遇到违缘</w:t>
      </w:r>
      <w:r>
        <w:rPr>
          <w:rFonts w:hint="eastAsia" w:ascii="KaiTi" w:hAnsi="KaiTi" w:eastAsia="KaiTi"/>
        </w:rPr>
        <w:t>,</w:t>
      </w:r>
      <w:r>
        <w:rPr>
          <w:spacing w:val="-3"/>
        </w:rPr>
        <w:t>请上师加持、僧众念经都不能遣除就觉得上</w:t>
      </w:r>
    </w:p>
    <w:p>
      <w:pPr>
        <w:pStyle w:val="2"/>
        <w:spacing w:line="278" w:lineRule="auto"/>
        <w:ind w:right="1574"/>
      </w:pPr>
      <w:r>
        <w:rPr>
          <w:spacing w:val="-3"/>
        </w:rPr>
        <w:t>师没有加持力，僧众也没有加持力，这样本来就因业障重才不能遣除违缘， 又加上个邪见，真应该好好忏悔前愆，殷重地发个殊胜究竟的大愿，否则 将会受苦绵绵无绝期的。有时看到现实生活中的乞丐以及那些被屠宰的傍 生，欲救不能时，总是内心又悲愍又想到业力现前时无法改变，这是因果</w:t>
      </w:r>
    </w:p>
    <w:p>
      <w:pPr>
        <w:spacing w:after="0" w:line="278" w:lineRule="auto"/>
        <w:sectPr>
          <w:pgSz w:w="11910" w:h="16840"/>
          <w:pgMar w:top="1400" w:right="1640" w:bottom="280" w:left="1640" w:header="720" w:footer="720" w:gutter="0"/>
        </w:sectPr>
      </w:pPr>
    </w:p>
    <w:p>
      <w:pPr>
        <w:pStyle w:val="2"/>
        <w:spacing w:before="44" w:line="278" w:lineRule="auto"/>
        <w:ind w:right="1786"/>
        <w:jc w:val="both"/>
      </w:pPr>
      <w:r>
        <w:rPr>
          <w:spacing w:val="-3"/>
        </w:rPr>
        <w:t>不昧的真实道理。所以，大家在平常的生活细节乃至广大众生的共不共的苦乐中，都应该静静地思维观察其中的道理所在。对因果不昧这个道理能有解行，即是自己得了如意宝</w:t>
      </w:r>
      <w:r>
        <w:rPr>
          <w:rFonts w:hint="eastAsia" w:ascii="KaiTi" w:eastAsia="KaiTi"/>
        </w:rPr>
        <w:t>(Cinta Mani)</w:t>
      </w:r>
      <w:r>
        <w:rPr>
          <w:spacing w:val="-108"/>
        </w:rPr>
        <w:t>。）</w:t>
      </w:r>
    </w:p>
    <w:p>
      <w:pPr>
        <w:pStyle w:val="2"/>
        <w:spacing w:before="4"/>
        <w:ind w:left="0"/>
        <w:rPr>
          <w:sz w:val="24"/>
        </w:rPr>
      </w:pPr>
    </w:p>
    <w:p>
      <w:pPr>
        <w:pStyle w:val="7"/>
        <w:numPr>
          <w:ilvl w:val="0"/>
          <w:numId w:val="5"/>
        </w:numPr>
        <w:tabs>
          <w:tab w:val="left" w:pos="536"/>
        </w:tabs>
        <w:spacing w:before="1" w:after="0" w:line="240" w:lineRule="auto"/>
        <w:ind w:left="535" w:right="0" w:hanging="424"/>
        <w:jc w:val="left"/>
        <w:rPr>
          <w:sz w:val="21"/>
        </w:rPr>
      </w:pPr>
      <w:r>
        <w:rPr>
          <w:spacing w:val="-3"/>
          <w:sz w:val="21"/>
        </w:rPr>
        <w:t>一只大虫</w:t>
      </w:r>
    </w:p>
    <w:p>
      <w:pPr>
        <w:pStyle w:val="2"/>
        <w:spacing w:before="43"/>
        <w:jc w:val="both"/>
      </w:pPr>
      <w:r>
        <w:t>—盗用僧物 恒时受报</w:t>
      </w:r>
    </w:p>
    <w:p>
      <w:pPr>
        <w:pStyle w:val="2"/>
        <w:spacing w:before="8"/>
        <w:ind w:left="0"/>
        <w:rPr>
          <w:sz w:val="27"/>
        </w:rPr>
      </w:pPr>
    </w:p>
    <w:p>
      <w:pPr>
        <w:pStyle w:val="2"/>
        <w:spacing w:before="1" w:line="278" w:lineRule="auto"/>
        <w:ind w:right="1786" w:firstLine="422"/>
      </w:pPr>
      <w:r>
        <w:rPr>
          <w:spacing w:val="-3"/>
        </w:rPr>
        <w:t>一时，佛在舍卫城。城外有个不净粪池，池中有个奇形怪状的动物</w:t>
      </w:r>
      <w:r>
        <w:rPr>
          <w:rFonts w:hint="eastAsia" w:ascii="KaiTi" w:eastAsia="KaiTi"/>
        </w:rPr>
        <w:t xml:space="preserve">: </w:t>
      </w:r>
      <w:r>
        <w:rPr>
          <w:spacing w:val="-12"/>
        </w:rPr>
        <w:t>头是比丘头，身是大虫身。</w:t>
      </w:r>
      <w:r>
        <w:t>（译者</w:t>
      </w:r>
      <w:r>
        <w:rPr>
          <w:rFonts w:hint="eastAsia" w:ascii="KaiTi" w:eastAsia="KaiTi"/>
        </w:rPr>
        <w:t>:</w:t>
      </w:r>
      <w:r>
        <w:rPr>
          <w:spacing w:val="-3"/>
        </w:rPr>
        <w:t>有人认为不可能有这样的怪物，这是 孤陋寡闻及不懂业报的缘故。大千世界无奇不有，造什么奇怪的业就有什么样的业报。如曾经四川江油市的一位姑娘，三年中昼是姑娘夜变毒蛇</w:t>
      </w:r>
      <w:r>
        <w:rPr>
          <w:rFonts w:hint="eastAsia" w:ascii="KaiTi" w:eastAsia="KaiTi"/>
        </w:rPr>
        <w:t xml:space="preserve">; </w:t>
      </w:r>
      <w:r>
        <w:rPr>
          <w:spacing w:val="-3"/>
        </w:rPr>
        <w:t>去年新加坡的一位九十五岁的老人，头上长出牛角，其照片在我手中</w:t>
      </w:r>
      <w:r>
        <w:rPr>
          <w:rFonts w:hint="eastAsia" w:ascii="KaiTi" w:eastAsia="KaiTi"/>
          <w:spacing w:val="-3"/>
        </w:rPr>
        <w:t>;</w:t>
      </w:r>
      <w:r>
        <w:t>前</w:t>
      </w:r>
    </w:p>
    <w:p>
      <w:pPr>
        <w:pStyle w:val="2"/>
        <w:spacing w:line="278" w:lineRule="auto"/>
        <w:ind w:right="1680"/>
      </w:pPr>
      <w:r>
        <w:rPr>
          <w:spacing w:val="-7"/>
        </w:rPr>
        <w:t>几年有个对婆婆很恶的妇女去拜九华山时，拜着拜着手变成了猪蹄等等。</w:t>
      </w:r>
      <w:r>
        <w:t xml:space="preserve">） </w:t>
      </w:r>
      <w:r>
        <w:rPr>
          <w:spacing w:val="-3"/>
        </w:rPr>
        <w:t>这个大虫身上有许多似针似毛的小虫寄生在它的身上啖食着它，又有难以忍受的臭气恒时熏着它，使它难受极了，它实在难忍就痛苦地在粪池中大哭大叫。</w:t>
      </w:r>
    </w:p>
    <w:p>
      <w:pPr>
        <w:pStyle w:val="2"/>
        <w:spacing w:line="278" w:lineRule="auto"/>
        <w:ind w:right="1574" w:firstLine="422"/>
      </w:pPr>
      <w:r>
        <w:rPr>
          <w:spacing w:val="-3"/>
        </w:rPr>
        <w:t>如来、正等觉释迦牟尼佛具足种种功德，如来悉知一切众生的根基， 时时刻刻观察着众生的苦乐。此时，世尊以智慧观知这个大虫应该授记了， 借此调化舍卫城的众生因缘也到了。于是佛就作了一个加持，使那个粪池 的臭味弥漫整个舍卫城，城内所有的人都觉得奇臭无比，追究根底才知道 是城外那个大粪池里散发出来的，便都自然而然地集中在粪池边查其原</w:t>
      </w:r>
    </w:p>
    <w:p>
      <w:pPr>
        <w:pStyle w:val="2"/>
        <w:spacing w:line="278" w:lineRule="auto"/>
        <w:ind w:right="1680"/>
      </w:pPr>
      <w:r>
        <w:rPr>
          <w:spacing w:val="-3"/>
        </w:rPr>
        <w:t>由。看见了一个奇怪的动物</w:t>
      </w:r>
      <w:r>
        <w:rPr>
          <w:rFonts w:hint="eastAsia" w:ascii="KaiTi" w:hAnsi="KaiTi" w:eastAsia="KaiTi"/>
        </w:rPr>
        <w:t>:</w:t>
      </w:r>
      <w:r>
        <w:rPr>
          <w:spacing w:val="-3"/>
        </w:rPr>
        <w:t>比丘头，大虫身。他们都自忖</w:t>
      </w:r>
      <w:r>
        <w:rPr>
          <w:rFonts w:hint="eastAsia" w:ascii="KaiTi" w:hAnsi="KaiTi" w:eastAsia="KaiTi"/>
        </w:rPr>
        <w:t>:</w:t>
      </w:r>
      <w:r>
        <w:rPr>
          <w:spacing w:val="-3"/>
        </w:rPr>
        <w:t>它究竟是前世造了什么业才会这样？有些觉得稀有，有些觉得讨厌，有些觉得可怜等各种感受。 此时，释迦佛陀知道该去调化众城民了，就率众比丘一同向城外走来。远远地他们都见了佛陀，纷纷议论。未信佛法者趁机轻毁道</w:t>
      </w:r>
      <w:r>
        <w:rPr>
          <w:rFonts w:hint="eastAsia" w:ascii="KaiTi" w:hAnsi="KaiTi" w:eastAsia="KaiTi"/>
        </w:rPr>
        <w:t>:</w:t>
      </w:r>
      <w:r>
        <w:t>“你们</w:t>
      </w:r>
      <w:r>
        <w:rPr>
          <w:spacing w:val="-3"/>
        </w:rPr>
        <w:t>看，本来世尊规定出家人不得看集会，可今天他却亲自率众比丘来此观看</w:t>
      </w:r>
      <w:r>
        <w:rPr>
          <w:spacing w:val="-12"/>
        </w:rPr>
        <w:t>……。”而信仰佛法者满怀欣喜道</w:t>
      </w:r>
      <w:r>
        <w:rPr>
          <w:rFonts w:hint="eastAsia" w:ascii="KaiTi" w:hAnsi="KaiTi" w:eastAsia="KaiTi"/>
        </w:rPr>
        <w:t>:</w:t>
      </w:r>
      <w:r>
        <w:rPr>
          <w:spacing w:val="-3"/>
        </w:rPr>
        <w:t>“大家看，今天佛陀亲自光临，肯</w:t>
      </w:r>
    </w:p>
    <w:p>
      <w:pPr>
        <w:pStyle w:val="2"/>
        <w:spacing w:line="278" w:lineRule="auto"/>
        <w:ind w:right="1786"/>
      </w:pPr>
      <w:r>
        <w:rPr>
          <w:spacing w:val="-8"/>
        </w:rPr>
        <w:t>定会有一个精彩的授记，或者将有一个殊胜的法缘……。”在众人的议论</w:t>
      </w:r>
      <w:r>
        <w:rPr>
          <w:spacing w:val="-5"/>
        </w:rPr>
        <w:t xml:space="preserve">中佛陀已经来到了粪池附近，知道有各种根基的人都集中在此，世尊想： </w:t>
      </w:r>
      <w:r>
        <w:rPr>
          <w:spacing w:val="-4"/>
        </w:rPr>
        <w:t>为了让更多人相信因果，我应该与这个受苦的众生进行对话，让它亲口说</w:t>
      </w:r>
      <w:r>
        <w:rPr>
          <w:spacing w:val="-3"/>
        </w:rPr>
        <w:t>一点觉受给众人听。为此，世尊特意对这个傍生作了加持，再入一个能令</w:t>
      </w:r>
      <w:r>
        <w:rPr>
          <w:spacing w:val="-10"/>
        </w:rPr>
        <w:t>它回忆前世，且能说人话的禅定。</w:t>
      </w:r>
      <w:r>
        <w:rPr>
          <w:spacing w:val="-3"/>
        </w:rPr>
        <w:t>（师言：现在并不是说瑜伽士、空行母等没有神通，如果他们说地狱、中阴的众生跟他们说话了，那至少也能入这个定，诸佛菩萨专门有这样的禅定，否则与牦牛等世间傍生不能对话而</w:t>
      </w:r>
      <w:r>
        <w:rPr>
          <w:spacing w:val="-11"/>
        </w:rPr>
        <w:t>与地狱众生对话恐怕要有困难。</w:t>
      </w:r>
      <w:r>
        <w:t>）</w:t>
      </w:r>
      <w:r>
        <w:rPr>
          <w:spacing w:val="-3"/>
        </w:rPr>
        <w:t>过了一会儿，那个大虫就能说话了，佛陀慈祥地问它</w:t>
      </w:r>
      <w:r>
        <w:rPr>
          <w:rFonts w:hint="eastAsia" w:ascii="KaiTi" w:hAnsi="KaiTi" w:eastAsia="KaiTi"/>
        </w:rPr>
        <w:t>:</w:t>
      </w:r>
      <w:r>
        <w:rPr>
          <w:spacing w:val="-3"/>
        </w:rPr>
        <w:t>“贤首，你是三藏</w:t>
      </w:r>
      <w:r>
        <w:rPr>
          <w:rFonts w:hint="eastAsia" w:ascii="KaiTi" w:hAnsi="KaiTi" w:eastAsia="KaiTi"/>
        </w:rPr>
        <w:t>(Tipitaka)</w:t>
      </w:r>
      <w:r>
        <w:rPr>
          <w:spacing w:val="-3"/>
        </w:rPr>
        <w:t>法师吗？”它说</w:t>
      </w:r>
      <w:r>
        <w:rPr>
          <w:rFonts w:hint="eastAsia" w:ascii="KaiTi" w:hAnsi="KaiTi" w:eastAsia="KaiTi"/>
        </w:rPr>
        <w:t>:</w:t>
      </w:r>
      <w:r>
        <w:rPr>
          <w:spacing w:val="-3"/>
        </w:rPr>
        <w:t xml:space="preserve">“世尊啊， </w:t>
      </w:r>
      <w:r>
        <w:rPr>
          <w:spacing w:val="-24"/>
          <w:w w:val="100"/>
        </w:rPr>
        <w:t xml:space="preserve">我是三藏法师。”“你真的是三藏法师？”“真的，我真的是三藏法师。” </w:t>
      </w:r>
      <w:r>
        <w:rPr>
          <w:spacing w:val="-13"/>
          <w:w w:val="100"/>
        </w:rPr>
        <w:t>“那身口意所造的恶业会不会成熟？有没有报应？”“身口意所造的恶业</w:t>
      </w:r>
      <w:r>
        <w:rPr>
          <w:spacing w:val="-18"/>
          <w:w w:val="100"/>
        </w:rPr>
        <w:t xml:space="preserve">确确实实会成熟，一定有报应。”“那报应是怎样的感受？是安乐还是痛 </w:t>
      </w:r>
      <w:r>
        <w:rPr>
          <w:spacing w:val="-22"/>
          <w:w w:val="100"/>
        </w:rPr>
        <w:t>苦？”“世尊，恶业感召的痛苦不堪忍受。”“你以前曾依止哪位恶知识</w:t>
      </w:r>
    </w:p>
    <w:p>
      <w:pPr>
        <w:pStyle w:val="2"/>
        <w:spacing w:line="268" w:lineRule="exact"/>
      </w:pPr>
      <w:r>
        <w:rPr>
          <w:spacing w:val="-12"/>
          <w:w w:val="100"/>
        </w:rPr>
        <w:t>才致于此？”“不是因为恶知识</w:t>
      </w:r>
      <w:r>
        <w:rPr>
          <w:rFonts w:hint="eastAsia" w:ascii="KaiTi" w:hAnsi="KaiTi" w:eastAsia="KaiTi"/>
          <w:spacing w:val="-3"/>
          <w:w w:val="100"/>
        </w:rPr>
        <w:t>,</w:t>
      </w:r>
      <w:r>
        <w:rPr>
          <w:spacing w:val="-18"/>
          <w:w w:val="100"/>
        </w:rPr>
        <w:t>而是因为没能调伏自心的缘故。”</w:t>
      </w:r>
      <w:r>
        <w:rPr>
          <w:w w:val="100"/>
        </w:rPr>
        <w:t>（师</w:t>
      </w:r>
    </w:p>
    <w:p>
      <w:pPr>
        <w:pStyle w:val="2"/>
        <w:spacing w:before="41" w:line="278" w:lineRule="auto"/>
        <w:ind w:right="1680"/>
      </w:pPr>
      <w:r>
        <w:rPr>
          <w:spacing w:val="-3"/>
        </w:rPr>
        <w:t>言：我们每个人在修学的过程中要特别注意调伏自相续，象这个傍生所感受的痛苦，并不是因为善知识如何而是自心未能调伏，所以说</w:t>
      </w:r>
      <w:r>
        <w:rPr>
          <w:rFonts w:hint="eastAsia" w:ascii="KaiTi" w:hAnsi="KaiTi" w:eastAsia="KaiTi"/>
        </w:rPr>
        <w:t>:</w:t>
      </w:r>
      <w:r>
        <w:rPr>
          <w:spacing w:val="-3"/>
        </w:rPr>
        <w:t xml:space="preserve">是心作佛， </w:t>
      </w:r>
      <w:r>
        <w:rPr>
          <w:spacing w:val="-10"/>
          <w:w w:val="100"/>
        </w:rPr>
        <w:t>是心堕地狱，调伏自心甚为重要！</w:t>
      </w:r>
      <w:r>
        <w:rPr>
          <w:spacing w:val="-3"/>
          <w:w w:val="100"/>
        </w:rPr>
        <w:t>）众人们听了这番对话都疑惑不解</w:t>
      </w:r>
      <w:r>
        <w:rPr>
          <w:rFonts w:hint="eastAsia" w:ascii="KaiTi" w:hAnsi="KaiTi" w:eastAsia="KaiTi"/>
          <w:w w:val="100"/>
        </w:rPr>
        <w:t>:</w:t>
      </w:r>
      <w:r>
        <w:rPr>
          <w:spacing w:val="-3"/>
          <w:w w:val="100"/>
        </w:rPr>
        <w:t>“这</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三藏法师是何人？到底造了什么样的恶业？都暗自怀疑低声耳语，想请问世尊又惧世尊之威严，望而却步。就找到阿难问</w:t>
      </w:r>
      <w:r>
        <w:rPr>
          <w:rFonts w:hint="eastAsia" w:ascii="KaiTi" w:hAnsi="KaiTi" w:eastAsia="KaiTi"/>
          <w:spacing w:val="-3"/>
        </w:rPr>
        <w:t>:</w:t>
      </w:r>
      <w:r>
        <w:rPr>
          <w:spacing w:val="-3"/>
        </w:rPr>
        <w:t>“刚才说的三藏法师究竟是谁啊？到底造了什么恶业？”阿难说</w:t>
      </w:r>
      <w:r>
        <w:rPr>
          <w:rFonts w:hint="eastAsia" w:ascii="KaiTi" w:hAnsi="KaiTi" w:eastAsia="KaiTi"/>
        </w:rPr>
        <w:t>:</w:t>
      </w:r>
      <w:r>
        <w:rPr>
          <w:spacing w:val="-3"/>
        </w:rPr>
        <w:t>“我也不知道，你们去请问世</w:t>
      </w:r>
      <w:r>
        <w:rPr>
          <w:spacing w:val="-13"/>
        </w:rPr>
        <w:t>尊吧。”众人都说我们惧于世尊的威严，还是劳驾您代为请问吧。阿难便</w:t>
      </w:r>
      <w:r>
        <w:rPr>
          <w:spacing w:val="-6"/>
        </w:rPr>
        <w:t>去世尊前恭敬合掌请问</w:t>
      </w:r>
      <w:r>
        <w:rPr>
          <w:rFonts w:hint="eastAsia" w:ascii="KaiTi" w:hAnsi="KaiTi" w:eastAsia="KaiTi"/>
          <w:spacing w:val="-3"/>
        </w:rPr>
        <w:t>:</w:t>
      </w:r>
      <w:r>
        <w:rPr>
          <w:spacing w:val="-3"/>
        </w:rPr>
        <w:t>“世尊，这个众生能忆前世又说人话，它到底是谁呀？”世尊说</w:t>
      </w:r>
      <w:r>
        <w:rPr>
          <w:rFonts w:hint="eastAsia" w:ascii="KaiTi" w:hAnsi="KaiTi" w:eastAsia="KaiTi"/>
        </w:rPr>
        <w:t>:</w:t>
      </w:r>
      <w:r>
        <w:rPr>
          <w:spacing w:val="-8"/>
        </w:rPr>
        <w:t xml:space="preserve">“它是往昔造恶业的三藏法师转成了今天这样的傍生。” </w:t>
      </w:r>
      <w:r>
        <w:rPr>
          <w:spacing w:val="-5"/>
        </w:rPr>
        <w:t>阿难紧接着问</w:t>
      </w:r>
      <w:r>
        <w:rPr>
          <w:rFonts w:hint="eastAsia" w:ascii="KaiTi" w:hAnsi="KaiTi" w:eastAsia="KaiTi"/>
        </w:rPr>
        <w:t>:</w:t>
      </w:r>
      <w:r>
        <w:rPr>
          <w:spacing w:val="-3"/>
        </w:rPr>
        <w:t>“世尊，它前世造了什么恶业以至于转生成这样一个傍</w:t>
      </w:r>
    </w:p>
    <w:p>
      <w:pPr>
        <w:pStyle w:val="2"/>
        <w:spacing w:line="278" w:lineRule="auto"/>
        <w:ind w:right="1786"/>
      </w:pPr>
      <w:r>
        <w:t>生？”世尊复告曰</w:t>
      </w:r>
      <w:r>
        <w:rPr>
          <w:rFonts w:hint="eastAsia" w:ascii="KaiTi" w:hAnsi="KaiTi" w:eastAsia="KaiTi"/>
        </w:rPr>
        <w:t>:</w:t>
      </w:r>
      <w:r>
        <w:t>“在久远劫前，如来、正等觉、人天导师普胜如来出世。在他的教法下有一位大施主对佛法生起极大信心，后来舍俗出家。出</w:t>
      </w:r>
    </w:p>
    <w:p>
      <w:pPr>
        <w:pStyle w:val="2"/>
        <w:spacing w:line="278" w:lineRule="auto"/>
        <w:ind w:right="1574"/>
      </w:pPr>
      <w:r>
        <w:rPr>
          <w:spacing w:val="-3"/>
        </w:rPr>
        <w:t>家后精进修学，精通了三藏，人们都称他为三藏法师。人人对他恭敬供养， 他财物圆满，本人也很发心，将许多财物供养僧众，僧众因此生活得比较 圆满。有一年，在洛日的地方准备结夏安居⑴</w:t>
      </w:r>
      <w:r>
        <w:rPr>
          <w:rFonts w:hint="eastAsia" w:ascii="KaiTi" w:hAnsi="KaiTi" w:eastAsia="KaiTi"/>
        </w:rPr>
        <w:t>(Vassa)</w:t>
      </w:r>
      <w:r>
        <w:rPr>
          <w:spacing w:val="-3"/>
        </w:rPr>
        <w:t>三个月，会集了有学</w:t>
      </w:r>
    </w:p>
    <w:p>
      <w:pPr>
        <w:pStyle w:val="2"/>
        <w:spacing w:line="278" w:lineRule="auto"/>
        <w:ind w:right="1574"/>
      </w:pPr>
      <w:r>
        <w:rPr>
          <w:spacing w:val="-3"/>
        </w:rPr>
        <w:t xml:space="preserve">⑵、无学⑴ 的僧人共七万七千位。安居时需要有一位具福报又能干的安居执事员，负责安居僧众的生活、纪律等里里外外的一切事务。他们都觉得 三藏法师财富比较圆满，与许多施主有很好的联系，多方面因缘比较成熟， </w:t>
      </w:r>
      <w:r>
        <w:rPr>
          <w:spacing w:val="-11"/>
        </w:rPr>
        <w:t>是这次安居中最理想的执事员。</w:t>
      </w:r>
      <w:r>
        <w:t>（</w:t>
      </w:r>
      <w:r>
        <w:rPr>
          <w:spacing w:val="-3"/>
        </w:rPr>
        <w:t>有关戒律中规定</w:t>
      </w:r>
      <w:r>
        <w:rPr>
          <w:rFonts w:hint="eastAsia" w:ascii="KaiTi" w:hAnsi="KaiTi" w:eastAsia="KaiTi"/>
          <w:spacing w:val="-3"/>
        </w:rPr>
        <w:t>:</w:t>
      </w:r>
      <w:r>
        <w:rPr>
          <w:spacing w:val="-3"/>
        </w:rPr>
        <w:t>在安居中请执事必须</w:t>
      </w:r>
    </w:p>
    <w:p>
      <w:pPr>
        <w:pStyle w:val="2"/>
        <w:spacing w:line="278" w:lineRule="auto"/>
        <w:ind w:right="1786"/>
      </w:pPr>
      <w:r>
        <w:rPr>
          <w:spacing w:val="-10"/>
        </w:rPr>
        <w:t>经本人同意方可，否则不得实行。</w:t>
      </w:r>
      <w:r>
        <w:rPr>
          <w:spacing w:val="-3"/>
        </w:rPr>
        <w:t>）他们就到三藏法师前征求他本人的意见，问他</w:t>
      </w:r>
      <w:r>
        <w:rPr>
          <w:rFonts w:hint="eastAsia" w:ascii="KaiTi" w:hAnsi="KaiTi" w:eastAsia="KaiTi"/>
        </w:rPr>
        <w:t>:</w:t>
      </w:r>
      <w:r>
        <w:rPr>
          <w:spacing w:val="-3"/>
        </w:rPr>
        <w:t>‘我们七万七千僧人准备集在洛日山安居，想请您担任我们的安居执事员，僧众依靠您能顺利地结夏，您同意吗？’他答应了他们的请求并说</w:t>
      </w:r>
      <w:r>
        <w:rPr>
          <w:rFonts w:hint="eastAsia" w:ascii="KaiTi" w:hAnsi="KaiTi" w:eastAsia="KaiTi"/>
        </w:rPr>
        <w:t>:</w:t>
      </w:r>
      <w:r>
        <w:rPr>
          <w:spacing w:val="-9"/>
        </w:rPr>
        <w:t xml:space="preserve">‘我将尽力而为，可以担任你们的执事员。’这样，他们七万七 </w:t>
      </w:r>
      <w:r>
        <w:rPr>
          <w:spacing w:val="-5"/>
        </w:rPr>
        <w:t>千位僧人在洛日山开始安居了。三藏法师每天把他们的生活纪律各方面都</w:t>
      </w:r>
      <w:r>
        <w:rPr>
          <w:spacing w:val="-4"/>
        </w:rPr>
        <w:t>安排得井井有条。时隔不久，他自己觉得</w:t>
      </w:r>
      <w:r>
        <w:rPr>
          <w:rFonts w:hint="eastAsia" w:ascii="KaiTi" w:hAnsi="KaiTi" w:eastAsia="KaiTi"/>
        </w:rPr>
        <w:t>:</w:t>
      </w:r>
      <w:r>
        <w:rPr>
          <w:spacing w:val="-3"/>
        </w:rPr>
        <w:t>七万七千僧人全靠我，我却安闲居住不太应理，应该外出跟一些施主化缘，把僧众各方面安排得更好一些。一天早上，他就著衣持钵下山化缘去了。他到城边之时，正巧遇到从大海里取宝回来的五百名商主在卸货。他们看见洛日山上集聚了众多僧 人，生起了很大信心，一边卸货一边向洛日山看。当他们见三藏法师托钵向他们走来时忙问</w:t>
      </w:r>
      <w:r>
        <w:rPr>
          <w:rFonts w:hint="eastAsia" w:ascii="KaiTi" w:hAnsi="KaiTi" w:eastAsia="KaiTi"/>
        </w:rPr>
        <w:t>:</w:t>
      </w:r>
      <w:r>
        <w:rPr>
          <w:spacing w:val="-3"/>
        </w:rPr>
        <w:t>‘法师去哪里？’三藏法师就把事情告诉他们</w:t>
      </w:r>
      <w:r>
        <w:rPr>
          <w:rFonts w:hint="eastAsia" w:ascii="KaiTi" w:hAnsi="KaiTi" w:eastAsia="KaiTi"/>
        </w:rPr>
        <w:t>:</w:t>
      </w:r>
      <w:r>
        <w:rPr>
          <w:spacing w:val="-2"/>
        </w:rPr>
        <w:t>‘今洛</w:t>
      </w:r>
      <w:r>
        <w:rPr>
          <w:spacing w:val="-3"/>
        </w:rPr>
        <w:t>日山上集七万七千僧人结夏安居三个月，我是他们的执事员，所以下山来</w:t>
      </w:r>
      <w:r>
        <w:rPr>
          <w:spacing w:val="-11"/>
        </w:rPr>
        <w:t>找一些施主，对他们做供养。’这五百位商主都很发心说</w:t>
      </w:r>
      <w:r>
        <w:rPr>
          <w:rFonts w:hint="eastAsia" w:ascii="KaiTi" w:hAnsi="KaiTi" w:eastAsia="KaiTi"/>
        </w:rPr>
        <w:t>:</w:t>
      </w:r>
      <w:r>
        <w:rPr>
          <w:spacing w:val="-3"/>
        </w:rPr>
        <w:t>‘既然如此， 我们刚从大海里取宝回来，供养七万七千人的生活没问题，三个月的生活</w:t>
      </w:r>
      <w:r>
        <w:rPr>
          <w:spacing w:val="-10"/>
        </w:rPr>
        <w:t>我们全部负责，不要到别处化缘去了。’法师也很高兴，商主们给了他很</w:t>
      </w:r>
      <w:r>
        <w:rPr>
          <w:spacing w:val="-5"/>
        </w:rPr>
        <w:t>多金银财宝并嘱咐说</w:t>
      </w:r>
      <w:r>
        <w:rPr>
          <w:rFonts w:hint="eastAsia" w:ascii="KaiTi" w:hAnsi="KaiTi" w:eastAsia="KaiTi"/>
        </w:rPr>
        <w:t>:</w:t>
      </w:r>
      <w:r>
        <w:rPr>
          <w:spacing w:val="-3"/>
        </w:rPr>
        <w:t>‘若是不够，尽管来取，不但整个安居生活我们全</w:t>
      </w:r>
      <w:r>
        <w:rPr>
          <w:spacing w:val="-7"/>
        </w:rPr>
        <w:t>负责，而且等安居圆满时，我们将供养每位僧人一套僧服。’三藏法师兴</w:t>
      </w:r>
      <w:r>
        <w:rPr>
          <w:spacing w:val="-5"/>
        </w:rPr>
        <w:t>奋地拿着这些财宝往回走。可在路上他生起了一个贪念，把这些财宝全藏</w:t>
      </w:r>
      <w:r>
        <w:rPr>
          <w:spacing w:val="-19"/>
        </w:rPr>
        <w:t>起来据为己有。</w:t>
      </w:r>
      <w:r>
        <w:t>（</w:t>
      </w:r>
      <w:r>
        <w:rPr>
          <w:spacing w:val="-3"/>
        </w:rPr>
        <w:t>师言：这个人平时是布施供养，但因一念之差，没能很好地对治，还是很危险。若发心的人平时不观察自心，因一个恶念便造极</w:t>
      </w:r>
    </w:p>
    <w:p>
      <w:pPr>
        <w:pStyle w:val="2"/>
        <w:spacing w:line="278" w:lineRule="auto"/>
        <w:ind w:right="1574"/>
      </w:pPr>
      <w:r>
        <w:rPr>
          <w:spacing w:val="-3"/>
        </w:rPr>
        <w:t>大恶业，摧毁了今生和来世的善根。所以，对僧众的财产一定要谨小慎微， 必须专款专用，供佛的钱只是供佛，供僧的只供僧，供灯的只供灯等等， 不得挪用，更何况盗用？在别人知不知、见不见时都应注意因果，如理取</w:t>
      </w:r>
      <w:r>
        <w:rPr>
          <w:w w:val="100"/>
        </w:rPr>
        <w:t>舍</w:t>
      </w:r>
      <w:r>
        <w:rPr>
          <w:spacing w:val="-9"/>
          <w:w w:val="100"/>
        </w:rPr>
        <w:t>，切莫因今生之小恶而苦了后世受恶报！</w:t>
      </w:r>
      <w:r>
        <w:rPr>
          <w:spacing w:val="-3"/>
          <w:w w:val="100"/>
        </w:rPr>
        <w:t>）因此，僧众一天比一天困难，</w:t>
      </w:r>
      <w:r>
        <w:t>经</w:t>
      </w:r>
      <w:r>
        <w:rPr>
          <w:spacing w:val="-3"/>
        </w:rPr>
        <w:t>常吃不饱，大家意见也很大，很多人找到三藏法师请他想办法，他不象 原来答应的那样，而是推辞道</w:t>
      </w:r>
      <w:r>
        <w:rPr>
          <w:rFonts w:hint="eastAsia" w:ascii="KaiTi" w:hAnsi="KaiTi" w:eastAsia="KaiTi"/>
        </w:rPr>
        <w:t>:</w:t>
      </w:r>
      <w:r>
        <w:rPr>
          <w:spacing w:val="-3"/>
        </w:rPr>
        <w:t>‘我只有这个能力，不然你们自己找施主  化</w:t>
      </w:r>
      <w:r>
        <w:rPr>
          <w:spacing w:val="-12"/>
        </w:rPr>
        <w:t>缘吧。’僧人们确实无法忍受，就派几个僧人下山化缘去。刚下山也是</w:t>
      </w:r>
    </w:p>
    <w:p>
      <w:pPr>
        <w:pStyle w:val="2"/>
        <w:spacing w:line="268" w:lineRule="exact"/>
      </w:pPr>
      <w:r>
        <w:rPr>
          <w:spacing w:val="-3"/>
        </w:rPr>
        <w:t>遇上那五百位商人，就上前问他们</w:t>
      </w:r>
      <w:r>
        <w:rPr>
          <w:rFonts w:hint="eastAsia" w:ascii="KaiTi" w:hAnsi="KaiTi" w:eastAsia="KaiTi"/>
        </w:rPr>
        <w:t>:</w:t>
      </w:r>
      <w:r>
        <w:rPr>
          <w:spacing w:val="-3"/>
        </w:rPr>
        <w:t>‘你们能不能给我们七万七千僧众供</w:t>
      </w:r>
    </w:p>
    <w:p>
      <w:pPr>
        <w:spacing w:after="0" w:line="268" w:lineRule="exact"/>
        <w:sectPr>
          <w:pgSz w:w="11910" w:h="16840"/>
          <w:pgMar w:top="1400" w:right="1640" w:bottom="280" w:left="1640" w:header="720" w:footer="720" w:gutter="0"/>
        </w:sectPr>
      </w:pPr>
    </w:p>
    <w:p>
      <w:pPr>
        <w:pStyle w:val="2"/>
        <w:spacing w:before="44" w:line="278" w:lineRule="auto"/>
        <w:ind w:right="1683"/>
      </w:pPr>
      <w:r>
        <w:rPr>
          <w:spacing w:val="-11"/>
        </w:rPr>
        <w:t>养，现在我们的生活很困难。’商主们说</w:t>
      </w:r>
      <w:r>
        <w:rPr>
          <w:rFonts w:hint="eastAsia" w:ascii="KaiTi" w:hAnsi="KaiTi" w:eastAsia="KaiTi"/>
        </w:rPr>
        <w:t>:</w:t>
      </w:r>
      <w:r>
        <w:rPr>
          <w:spacing w:val="-3"/>
        </w:rPr>
        <w:t xml:space="preserve">‘我们早就把财物交给三藏法  </w:t>
      </w:r>
      <w:r>
        <w:rPr>
          <w:spacing w:val="-11"/>
        </w:rPr>
        <w:t>师了，还告诉他不够尽管来取。’这几位出家人说</w:t>
      </w:r>
      <w:r>
        <w:rPr>
          <w:rFonts w:hint="eastAsia" w:ascii="KaiTi" w:hAnsi="KaiTi" w:eastAsia="KaiTi"/>
        </w:rPr>
        <w:t>:</w:t>
      </w:r>
      <w:r>
        <w:rPr>
          <w:spacing w:val="-3"/>
        </w:rPr>
        <w:t xml:space="preserve">‘这些我们不知道，  </w:t>
      </w:r>
      <w:r>
        <w:rPr>
          <w:spacing w:val="-12"/>
        </w:rPr>
        <w:t xml:space="preserve">现在僧众的生活非常困难。’听了这话，商主们都有点不高兴，就专程来 </w:t>
      </w:r>
      <w:r>
        <w:rPr>
          <w:spacing w:val="-6"/>
        </w:rPr>
        <w:t>找三藏法师质问</w:t>
      </w:r>
      <w:r>
        <w:rPr>
          <w:rFonts w:hint="eastAsia" w:ascii="KaiTi" w:hAnsi="KaiTi" w:eastAsia="KaiTi"/>
        </w:rPr>
        <w:t>:</w:t>
      </w:r>
      <w:r>
        <w:rPr>
          <w:spacing w:val="-3"/>
        </w:rPr>
        <w:t>‘那天已经答应所有安居僧三个月的生活全由我们负责， 为什么不把我们供养的金银财宝拿出来供养僧众？’他见事已暴露，就掩饰说</w:t>
      </w:r>
      <w:r>
        <w:rPr>
          <w:rFonts w:hint="eastAsia" w:ascii="KaiTi" w:hAnsi="KaiTi" w:eastAsia="KaiTi"/>
          <w:spacing w:val="-3"/>
        </w:rPr>
        <w:t>:</w:t>
      </w:r>
      <w:r>
        <w:rPr>
          <w:spacing w:val="-7"/>
        </w:rPr>
        <w:t xml:space="preserve">‘本来想给他们供养，但他们不让我作执事员了，也就没办法了。’ </w:t>
      </w:r>
      <w:r>
        <w:rPr>
          <w:spacing w:val="-5"/>
        </w:rPr>
        <w:t>那几位僧人听他简直是胡说八道，就据理力争反问他</w:t>
      </w:r>
      <w:r>
        <w:rPr>
          <w:rFonts w:hint="eastAsia" w:ascii="KaiTi" w:hAnsi="KaiTi" w:eastAsia="KaiTi"/>
        </w:rPr>
        <w:t>:</w:t>
      </w:r>
      <w:r>
        <w:rPr>
          <w:spacing w:val="-3"/>
        </w:rPr>
        <w:t>‘谁不让你作执事 员？当初发心答应尽力而为也是你，现在把施主的供养不拿出来供僧也是</w:t>
      </w:r>
      <w:r>
        <w:rPr>
          <w:spacing w:val="-8"/>
        </w:rPr>
        <w:t xml:space="preserve">你，害得大家无法生活下去，我们只好自己外出化缘。’这些话更加暴露 </w:t>
      </w:r>
      <w:r>
        <w:rPr>
          <w:spacing w:val="-5"/>
        </w:rPr>
        <w:t>他的恶行，他顿时恼羞成怒生大嗔心破口大骂</w:t>
      </w:r>
      <w:r>
        <w:rPr>
          <w:rFonts w:hint="eastAsia" w:ascii="KaiTi" w:hAnsi="KaiTi" w:eastAsia="KaiTi"/>
        </w:rPr>
        <w:t>:</w:t>
      </w:r>
      <w:r>
        <w:rPr>
          <w:spacing w:val="-3"/>
        </w:rPr>
        <w:t xml:space="preserve">‘你们这样当众羞辱诽谤 </w:t>
      </w:r>
      <w:r>
        <w:rPr>
          <w:spacing w:val="-7"/>
        </w:rPr>
        <w:t>我，愿你们以后变成享用不净粪的傍生，一直住在粪池里生活。’众人见</w:t>
      </w:r>
    </w:p>
    <w:p>
      <w:pPr>
        <w:pStyle w:val="2"/>
        <w:spacing w:line="278" w:lineRule="auto"/>
        <w:ind w:right="1574"/>
      </w:pPr>
      <w:r>
        <w:rPr>
          <w:spacing w:val="-3"/>
        </w:rPr>
        <w:t>他如此恶口骂人已造了极大恶业，就不再说下去，担心他会造更大的口业。后来，他自己也有点醒悟，觉得自己不应理，就到僧众前发露忏悔，僧众 对他说</w:t>
      </w:r>
      <w:r>
        <w:rPr>
          <w:rFonts w:hint="eastAsia" w:ascii="KaiTi" w:hAnsi="KaiTi" w:eastAsia="KaiTi"/>
        </w:rPr>
        <w:t>:</w:t>
      </w:r>
      <w:r>
        <w:rPr>
          <w:spacing w:val="-8"/>
        </w:rPr>
        <w:t>‘我们可以原谅你，但在因果面前可能得不到原谅。’众比丘，</w:t>
      </w:r>
    </w:p>
    <w:p>
      <w:pPr>
        <w:pStyle w:val="2"/>
        <w:spacing w:line="278" w:lineRule="auto"/>
        <w:ind w:right="1785"/>
      </w:pPr>
      <w:r>
        <w:rPr>
          <w:spacing w:val="-7"/>
          <w:w w:val="100"/>
        </w:rPr>
        <w:t>当时普胜如来教下的三藏法师就是现在正在粪池中受苦的大虫，</w:t>
      </w:r>
      <w:r>
        <w:rPr>
          <w:spacing w:val="-3"/>
          <w:w w:val="100"/>
        </w:rPr>
        <w:t>（</w:t>
      </w:r>
      <w:r>
        <w:rPr>
          <w:spacing w:val="-2"/>
          <w:w w:val="100"/>
        </w:rPr>
        <w:t>师言：</w:t>
      </w:r>
      <w:r>
        <w:rPr>
          <w:spacing w:val="-3"/>
        </w:rPr>
        <w:t>三藏法师所造的恶业极其严重，将七万七千僧人结夏安居的供养全贪污 了，还恶口骂人，以至于恒时中自受果报。我们平时若是贪污了僧众的钱</w:t>
      </w:r>
      <w:r>
        <w:rPr>
          <w:spacing w:val="-3"/>
          <w:w w:val="100"/>
        </w:rPr>
        <w:t>或是粗心大意没认真对待三宝的财产，这个后果非常可怕</w:t>
      </w:r>
      <w:r>
        <w:rPr>
          <w:spacing w:val="-106"/>
          <w:w w:val="100"/>
        </w:rPr>
        <w:t>！）</w:t>
      </w:r>
      <w:r>
        <w:rPr>
          <w:spacing w:val="-3"/>
          <w:w w:val="100"/>
        </w:rPr>
        <w:t>（</w:t>
      </w:r>
      <w:r>
        <w:rPr>
          <w:spacing w:val="-2"/>
          <w:w w:val="100"/>
        </w:rPr>
        <w:t xml:space="preserve">译者：以 </w:t>
      </w:r>
      <w:r>
        <w:rPr>
          <w:spacing w:val="-3"/>
        </w:rPr>
        <w:t>前四川新都宝光寺的一位当家师无意中将一个供养僧众的宝瓶放在地板下没安排妥，后来变成一只牛来到他原来住房里，一直用牛角顶破地板，见到宝瓶还很乐意地舔着，有些老和尚知道原来的当家师有个供僧的宝瓶没</w:t>
      </w:r>
      <w:r>
        <w:rPr>
          <w:spacing w:val="-9"/>
          <w:w w:val="100"/>
        </w:rPr>
        <w:t>安排好，觉得可能与此有关，就与它对话：“你是不是原来的当家师？”</w:t>
      </w:r>
      <w:r>
        <w:rPr>
          <w:spacing w:val="-13"/>
        </w:rPr>
        <w:t>牛点点头。“是不是曾把宝瓶丢在地板下了？”牛又点点头。老和尚告诉</w:t>
      </w:r>
      <w:r>
        <w:rPr>
          <w:spacing w:val="-6"/>
        </w:rPr>
        <w:t xml:space="preserve">它会把这事妥善安排，叫它常来听法。后来，它一直去经堂听法。死时， </w:t>
      </w:r>
      <w:r>
        <w:rPr>
          <w:spacing w:val="-13"/>
        </w:rPr>
        <w:t xml:space="preserve">是在野外作狮子卧去世的。这个公案以前在《台州佛教》、《四川宗教》 </w:t>
      </w:r>
      <w:r>
        <w:rPr>
          <w:spacing w:val="-6"/>
        </w:rPr>
        <w:t xml:space="preserve">等有关报刊上报导过。这是无意错对僧众财产的果报，若是故意这么做， </w:t>
      </w:r>
      <w:r>
        <w:rPr>
          <w:spacing w:val="-4"/>
          <w:w w:val="100"/>
        </w:rPr>
        <w:t>那果报更是不可思议</w:t>
      </w:r>
      <w:r>
        <w:rPr>
          <w:spacing w:val="-106"/>
          <w:w w:val="100"/>
        </w:rPr>
        <w:t>！）</w:t>
      </w:r>
      <w:r>
        <w:rPr>
          <w:spacing w:val="-3"/>
          <w:w w:val="100"/>
        </w:rPr>
        <w:t xml:space="preserve">（师言：你们发心为常住做事的人一定要仔细取 </w:t>
      </w:r>
      <w:r>
        <w:rPr>
          <w:spacing w:val="-3"/>
        </w:rPr>
        <w:t>舍，人生是短暂的，虽仅一念之差，其果报却是恒常的。现在我们当中的活佛堪布不要认为精通三藏做事情很方便，若不仔细取舍因果，我很担心</w:t>
      </w:r>
      <w:r>
        <w:rPr>
          <w:spacing w:val="-11"/>
        </w:rPr>
        <w:t>象三藏法师一样将来受报应。</w:t>
      </w:r>
      <w:r>
        <w:rPr>
          <w:spacing w:val="-3"/>
        </w:rPr>
        <w:t>）自普胜如来至我的教法这么长时间，它生</w:t>
      </w:r>
      <w:r>
        <w:rPr>
          <w:spacing w:val="-11"/>
        </w:rPr>
        <w:t>生世世都是变成大虫受果报。”</w:t>
      </w:r>
    </w:p>
    <w:p>
      <w:pPr>
        <w:pStyle w:val="2"/>
        <w:spacing w:line="278" w:lineRule="auto"/>
        <w:ind w:right="1785" w:firstLine="422"/>
      </w:pPr>
      <w:r>
        <w:rPr>
          <w:spacing w:val="-3"/>
        </w:rPr>
        <w:t>众比丘又请问世尊</w:t>
      </w:r>
      <w:r>
        <w:rPr>
          <w:rFonts w:hint="eastAsia" w:ascii="KaiTi" w:hAnsi="KaiTi" w:eastAsia="KaiTi"/>
          <w:spacing w:val="-3"/>
        </w:rPr>
        <w:t>:</w:t>
      </w:r>
      <w:r>
        <w:rPr>
          <w:spacing w:val="-3"/>
        </w:rPr>
        <w:t>“世尊，这个众生到何时才得解脱？”世尊复告</w:t>
      </w:r>
      <w:r>
        <w:rPr>
          <w:spacing w:val="-3"/>
          <w:w w:val="100"/>
        </w:rPr>
        <w:t>曰</w:t>
      </w:r>
      <w:r>
        <w:rPr>
          <w:rFonts w:hint="eastAsia" w:ascii="KaiTi" w:hAnsi="KaiTi" w:eastAsia="KaiTi"/>
          <w:spacing w:val="-1"/>
          <w:w w:val="100"/>
        </w:rPr>
        <w:t>:</w:t>
      </w:r>
      <w:r>
        <w:rPr>
          <w:spacing w:val="-12"/>
          <w:w w:val="100"/>
        </w:rPr>
        <w:t>“在贤劫五百位佛出世后，</w:t>
      </w:r>
      <w:r>
        <w:rPr>
          <w:spacing w:val="-3"/>
          <w:w w:val="100"/>
        </w:rPr>
        <w:t>（</w:t>
      </w:r>
      <w:r>
        <w:rPr>
          <w:w w:val="100"/>
        </w:rPr>
        <w:t>译者</w:t>
      </w:r>
      <w:r>
        <w:rPr>
          <w:rFonts w:hint="eastAsia" w:ascii="KaiTi" w:hAnsi="KaiTi" w:eastAsia="KaiTi"/>
          <w:spacing w:val="-3"/>
          <w:w w:val="100"/>
        </w:rPr>
        <w:t>:</w:t>
      </w:r>
      <w:r>
        <w:rPr>
          <w:spacing w:val="-3"/>
          <w:w w:val="100"/>
        </w:rPr>
        <w:t>应该想想他受苦如是的漫长，从普</w:t>
      </w:r>
      <w:r>
        <w:rPr>
          <w:spacing w:val="-3"/>
        </w:rPr>
        <w:t>胜如来到释迦世尊之间很多佛出世也未解脱。本来他听到佛金刚语并与佛进行对话可得解脱，但因其业报未尽还不能解脱，现在它正在受苦，以后</w:t>
      </w:r>
      <w:r>
        <w:rPr>
          <w:spacing w:val="-10"/>
        </w:rPr>
        <w:t>弥勒佛等出世也不能解脱，真是……。</w:t>
      </w:r>
      <w:r>
        <w:rPr>
          <w:spacing w:val="-3"/>
        </w:rPr>
        <w:t>）它才得解脱。五百位佛出世后， 有人天导师、如来、正等觉作明如来出世，它才得一人身出家，因前世业力现前，又造一个无间罪，堕地狱几万年受苦。受尽后得一人身，在作明</w:t>
      </w:r>
    </w:p>
    <w:p>
      <w:pPr>
        <w:pStyle w:val="2"/>
        <w:tabs>
          <w:tab w:val="left" w:pos="1794"/>
        </w:tabs>
        <w:spacing w:line="278" w:lineRule="auto"/>
        <w:ind w:right="1574"/>
      </w:pPr>
      <w:r>
        <w:t>如来</w:t>
      </w:r>
      <w:r>
        <w:rPr>
          <w:spacing w:val="-3"/>
        </w:rPr>
        <w:t>的</w:t>
      </w:r>
      <w:r>
        <w:t>教</w:t>
      </w:r>
      <w:r>
        <w:rPr>
          <w:spacing w:val="-3"/>
        </w:rPr>
        <w:t>法</w:t>
      </w:r>
      <w:r>
        <w:t>下</w:t>
      </w:r>
      <w:r>
        <w:rPr>
          <w:spacing w:val="-3"/>
        </w:rPr>
        <w:t>出</w:t>
      </w:r>
      <w:r>
        <w:t>家</w:t>
      </w:r>
      <w:r>
        <w:rPr>
          <w:spacing w:val="-3"/>
        </w:rPr>
        <w:t>，</w:t>
      </w:r>
      <w:r>
        <w:t>摧</w:t>
      </w:r>
      <w:r>
        <w:rPr>
          <w:spacing w:val="-3"/>
        </w:rPr>
        <w:t>毁</w:t>
      </w:r>
      <w:r>
        <w:t>三界</w:t>
      </w:r>
      <w:r>
        <w:rPr>
          <w:spacing w:val="-3"/>
        </w:rPr>
        <w:t>烦</w:t>
      </w:r>
      <w:r>
        <w:t>恼</w:t>
      </w:r>
      <w:r>
        <w:rPr>
          <w:spacing w:val="-3"/>
        </w:rPr>
        <w:t>，</w:t>
      </w:r>
      <w:r>
        <w:t>获</w:t>
      </w:r>
      <w:r>
        <w:rPr>
          <w:spacing w:val="-3"/>
        </w:rPr>
        <w:t>得</w:t>
      </w:r>
      <w:r>
        <w:t>阿</w:t>
      </w:r>
      <w:r>
        <w:rPr>
          <w:spacing w:val="-3"/>
        </w:rPr>
        <w:t>罗</w:t>
      </w:r>
      <w:r>
        <w:t>汉</w:t>
      </w:r>
      <w:r>
        <w:rPr>
          <w:spacing w:val="-3"/>
        </w:rPr>
        <w:t>果</w:t>
      </w:r>
      <w:r>
        <w:t>位。</w:t>
      </w:r>
      <w:r>
        <w:rPr>
          <w:spacing w:val="-3"/>
        </w:rPr>
        <w:t>大</w:t>
      </w:r>
      <w:r>
        <w:t>家</w:t>
      </w:r>
      <w:r>
        <w:rPr>
          <w:spacing w:val="-3"/>
        </w:rPr>
        <w:t>对</w:t>
      </w:r>
      <w:r>
        <w:t>他</w:t>
      </w:r>
      <w:r>
        <w:rPr>
          <w:spacing w:val="-3"/>
        </w:rPr>
        <w:t>恭</w:t>
      </w:r>
      <w:r>
        <w:t>敬</w:t>
      </w:r>
      <w:r>
        <w:rPr>
          <w:spacing w:val="-3"/>
        </w:rPr>
        <w:t>供</w:t>
      </w:r>
      <w:r>
        <w:t xml:space="preserve">养， </w:t>
      </w:r>
      <w:r>
        <w:rPr>
          <w:w w:val="100"/>
        </w:rPr>
        <w:t>最终</w:t>
      </w:r>
      <w:r>
        <w:rPr>
          <w:spacing w:val="-3"/>
          <w:w w:val="100"/>
        </w:rPr>
        <w:t>取</w:t>
      </w:r>
      <w:r>
        <w:rPr>
          <w:w w:val="100"/>
        </w:rPr>
        <w:t>得</w:t>
      </w:r>
      <w:r>
        <w:rPr>
          <w:spacing w:val="-3"/>
          <w:w w:val="100"/>
        </w:rPr>
        <w:t>无</w:t>
      </w:r>
      <w:r>
        <w:rPr>
          <w:w w:val="100"/>
        </w:rPr>
        <w:t>余涅</w:t>
      </w:r>
      <w:r>
        <w:tab/>
      </w:r>
      <w:r>
        <w:rPr>
          <w:rFonts w:hint="eastAsia" w:ascii="KaiTi" w:hAnsi="KaiTi" w:eastAsia="KaiTi"/>
          <w:w w:val="100"/>
        </w:rPr>
        <w:t>(</w:t>
      </w:r>
      <w:r>
        <w:rPr>
          <w:rFonts w:hint="eastAsia" w:ascii="KaiTi" w:hAnsi="KaiTi" w:eastAsia="KaiTi"/>
          <w:spacing w:val="-3"/>
          <w:w w:val="100"/>
        </w:rPr>
        <w:t>P</w:t>
      </w:r>
      <w:r>
        <w:rPr>
          <w:rFonts w:hint="eastAsia" w:ascii="KaiTi" w:hAnsi="KaiTi" w:eastAsia="KaiTi"/>
          <w:w w:val="100"/>
        </w:rPr>
        <w:t>ari</w:t>
      </w:r>
      <w:r>
        <w:rPr>
          <w:rFonts w:hint="eastAsia" w:ascii="KaiTi" w:hAnsi="KaiTi" w:eastAsia="KaiTi"/>
          <w:spacing w:val="-3"/>
          <w:w w:val="100"/>
        </w:rPr>
        <w:t>ni</w:t>
      </w:r>
      <w:r>
        <w:rPr>
          <w:rFonts w:hint="eastAsia" w:ascii="KaiTi" w:hAnsi="KaiTi" w:eastAsia="KaiTi"/>
          <w:w w:val="100"/>
        </w:rPr>
        <w:t>bbana</w:t>
      </w:r>
      <w:r>
        <w:rPr>
          <w:rFonts w:hint="eastAsia" w:ascii="KaiTi" w:hAnsi="KaiTi" w:eastAsia="KaiTi"/>
          <w:spacing w:val="-3"/>
          <w:w w:val="100"/>
        </w:rPr>
        <w:t>)</w:t>
      </w:r>
      <w:r>
        <w:rPr>
          <w:w w:val="100"/>
        </w:rPr>
        <w:t>⑷</w:t>
      </w:r>
      <w:r>
        <w:rPr>
          <w:spacing w:val="-108"/>
          <w:w w:val="100"/>
        </w:rPr>
        <w:t>”</w:t>
      </w:r>
      <w:r>
        <w:rPr>
          <w:w w:val="100"/>
        </w:rPr>
        <w:t>。</w:t>
      </w:r>
    </w:p>
    <w:p>
      <w:pPr>
        <w:pStyle w:val="2"/>
        <w:spacing w:line="278" w:lineRule="auto"/>
        <w:ind w:right="1785" w:firstLine="422"/>
      </w:pPr>
      <w:r>
        <w:rPr>
          <w:spacing w:val="-3"/>
        </w:rPr>
        <w:t>当时，舍卫城所有的城民，听世尊详细地讲述了这个因果报应的经 过后，都对三界轮回生起了厌离心，深深感觉到因果不虚的道理。世尊观知他们已堪为法器，就为他们传了相应的法，其中有些得到加行道的暖、顶、忍、世第一位</w:t>
      </w:r>
      <w:r>
        <w:rPr>
          <w:rFonts w:hint="eastAsia" w:ascii="KaiTi" w:eastAsia="KaiTi"/>
          <w:spacing w:val="-3"/>
        </w:rPr>
        <w:t>;</w:t>
      </w:r>
      <w:r>
        <w:rPr>
          <w:spacing w:val="-3"/>
        </w:rPr>
        <w:t>有些得预流果、一来果、不来果、罗汉果</w:t>
      </w:r>
      <w:r>
        <w:rPr>
          <w:rFonts w:hint="eastAsia" w:ascii="KaiTi" w:eastAsia="KaiTi"/>
          <w:spacing w:val="-3"/>
        </w:rPr>
        <w:t>;</w:t>
      </w:r>
      <w:r>
        <w:rPr>
          <w:spacing w:val="-3"/>
        </w:rPr>
        <w:t>有些得金轮</w:t>
      </w:r>
    </w:p>
    <w:p>
      <w:pPr>
        <w:spacing w:after="0" w:line="278" w:lineRule="auto"/>
        <w:sectPr>
          <w:pgSz w:w="11910" w:h="16840"/>
          <w:pgMar w:top="1400" w:right="1640" w:bottom="280" w:left="1640" w:header="720" w:footer="720" w:gutter="0"/>
        </w:sectPr>
      </w:pPr>
    </w:p>
    <w:p>
      <w:pPr>
        <w:pStyle w:val="2"/>
        <w:spacing w:before="44" w:line="278" w:lineRule="auto"/>
        <w:ind w:right="1891"/>
        <w:jc w:val="both"/>
      </w:pPr>
      <w:r>
        <w:t>王位</w:t>
      </w:r>
      <w:r>
        <w:rPr>
          <w:rFonts w:hint="eastAsia" w:ascii="KaiTi" w:eastAsia="KaiTi"/>
        </w:rPr>
        <w:t>;</w:t>
      </w:r>
      <w:r>
        <w:t>有些得梵天位及帝释天</w:t>
      </w:r>
      <w:r>
        <w:rPr>
          <w:rFonts w:hint="eastAsia" w:ascii="KaiTi" w:eastAsia="KaiTi"/>
        </w:rPr>
        <w:t>;</w:t>
      </w:r>
      <w:r>
        <w:t>有些得声闻、缘觉、辟支佛位</w:t>
      </w:r>
      <w:r>
        <w:rPr>
          <w:rFonts w:hint="eastAsia" w:ascii="KaiTi" w:eastAsia="KaiTi"/>
        </w:rPr>
        <w:t>;</w:t>
      </w:r>
      <w:r>
        <w:t>有些种下了无上菩提的因</w:t>
      </w:r>
      <w:r>
        <w:rPr>
          <w:rFonts w:hint="eastAsia" w:ascii="KaiTi" w:eastAsia="KaiTi"/>
        </w:rPr>
        <w:t>;</w:t>
      </w:r>
      <w:r>
        <w:t>其他多数人也对佛法真实地生起信心而皈依佛门。之后， 佛陀率领僧众返回了经堂。</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1"/>
        <w:ind w:left="0"/>
        <w:rPr>
          <w:sz w:val="26"/>
        </w:rPr>
      </w:pPr>
    </w:p>
    <w:p>
      <w:pPr>
        <w:pStyle w:val="2"/>
        <w:spacing w:before="1"/>
      </w:pPr>
      <w:r>
        <w:t>（</w:t>
      </w:r>
      <w:r>
        <w:rPr>
          <w:rFonts w:hint="eastAsia" w:ascii="KaiTi" w:eastAsia="KaiTi"/>
        </w:rPr>
        <w:t>33</w:t>
      </w:r>
      <w:r>
        <w:t>）甘藏嘎比丘尼</w:t>
      </w:r>
    </w:p>
    <w:p>
      <w:pPr>
        <w:pStyle w:val="2"/>
        <w:tabs>
          <w:tab w:val="left" w:pos="1374"/>
        </w:tabs>
        <w:spacing w:before="42"/>
      </w:pPr>
      <w:r>
        <w:t>—百</w:t>
      </w:r>
      <w:r>
        <w:rPr>
          <w:spacing w:val="-3"/>
        </w:rPr>
        <w:t>世</w:t>
      </w:r>
      <w:r>
        <w:t>佛母</w:t>
      </w:r>
      <w:r>
        <w:tab/>
      </w:r>
      <w:r>
        <w:rPr>
          <w:spacing w:val="-3"/>
        </w:rPr>
        <w:t>解</w:t>
      </w:r>
      <w:r>
        <w:t>经</w:t>
      </w:r>
      <w:r>
        <w:rPr>
          <w:spacing w:val="-3"/>
        </w:rPr>
        <w:t>第</w:t>
      </w:r>
      <w:r>
        <w:t>一</w:t>
      </w:r>
    </w:p>
    <w:p>
      <w:pPr>
        <w:pStyle w:val="2"/>
        <w:spacing w:before="9"/>
        <w:ind w:left="0"/>
        <w:rPr>
          <w:sz w:val="27"/>
        </w:rPr>
      </w:pPr>
    </w:p>
    <w:p>
      <w:pPr>
        <w:pStyle w:val="2"/>
        <w:spacing w:line="278" w:lineRule="auto"/>
        <w:ind w:right="1785" w:firstLine="422"/>
      </w:pPr>
      <w:r>
        <w:rPr>
          <w:spacing w:val="-3"/>
        </w:rPr>
        <w:t>一时，佛在沃达那城郊的寂静森林中。一日清晨，佛陀著衣持钵往 城中化缘。远处一位衣衫褴褛的村妇头顶一罐水走着，当她看见佛陀金光闪闪三十二相、八十随好的庄严时，欣喜万分，立即放下水罐，不顾一切</w:t>
      </w:r>
      <w:r>
        <w:rPr>
          <w:spacing w:val="-3"/>
          <w:w w:val="100"/>
        </w:rPr>
        <w:t>地冲向世尊，一边喊着</w:t>
      </w:r>
      <w:r>
        <w:rPr>
          <w:rFonts w:hint="eastAsia" w:ascii="KaiTi" w:hAnsi="KaiTi" w:eastAsia="KaiTi"/>
          <w:spacing w:val="-2"/>
          <w:w w:val="100"/>
        </w:rPr>
        <w:t>:</w:t>
      </w:r>
      <w:r>
        <w:rPr>
          <w:spacing w:val="-12"/>
          <w:w w:val="100"/>
        </w:rPr>
        <w:t xml:space="preserve">“儿子，儿子，我的儿子！”一边想抱住世尊。 </w:t>
      </w:r>
      <w:r>
        <w:rPr>
          <w:spacing w:val="-16"/>
          <w:w w:val="100"/>
        </w:rPr>
        <w:t>很多随从比丘上前阻挡，</w:t>
      </w:r>
      <w:r>
        <w:rPr>
          <w:spacing w:val="-3"/>
          <w:w w:val="100"/>
        </w:rPr>
        <w:t>（</w:t>
      </w:r>
      <w:r>
        <w:rPr>
          <w:spacing w:val="-9"/>
          <w:w w:val="100"/>
        </w:rPr>
        <w:t>戒律中有男女授受不亲之条规，更何况抱住。</w:t>
      </w:r>
      <w:r>
        <w:rPr>
          <w:w w:val="100"/>
        </w:rPr>
        <w:t>）</w:t>
      </w:r>
      <w:r>
        <w:rPr>
          <w:spacing w:val="-2"/>
        </w:rPr>
        <w:t>世尊告诸比丘</w:t>
      </w:r>
      <w:r>
        <w:rPr>
          <w:rFonts w:hint="eastAsia" w:ascii="KaiTi" w:hAnsi="KaiTi" w:eastAsia="KaiTi"/>
        </w:rPr>
        <w:t>:</w:t>
      </w:r>
      <w:r>
        <w:rPr>
          <w:spacing w:val="-9"/>
        </w:rPr>
        <w:t xml:space="preserve">“不要挡她，否则，她会立刻吐血致死的。”诸比丘就随 </w:t>
      </w:r>
      <w:r>
        <w:rPr>
          <w:spacing w:val="-5"/>
        </w:rPr>
        <w:t>她去抱。她抱着世尊的脖子仍旧喊着</w:t>
      </w:r>
      <w:r>
        <w:rPr>
          <w:rFonts w:hint="eastAsia" w:ascii="KaiTi" w:hAnsi="KaiTi" w:eastAsia="KaiTi"/>
        </w:rPr>
        <w:t>:</w:t>
      </w:r>
      <w:r>
        <w:rPr>
          <w:spacing w:val="-12"/>
        </w:rPr>
        <w:t xml:space="preserve">“我的儿子，我的儿子……。”等 </w:t>
      </w:r>
      <w:r>
        <w:rPr>
          <w:spacing w:val="-6"/>
        </w:rPr>
        <w:t>她平静下来后，世尊观察她的根基，为她宣说了相应的法要，她用智慧金</w:t>
      </w:r>
      <w:r>
        <w:rPr>
          <w:spacing w:val="-4"/>
        </w:rPr>
        <w:t>刚摧毁了二十种萨迦耶见，获得了预流果。这时，已得圣果的村妇跪在佛</w:t>
      </w:r>
      <w:r>
        <w:rPr>
          <w:spacing w:val="-3"/>
        </w:rPr>
        <w:t>前恭敬合掌祈求</w:t>
      </w:r>
      <w:r>
        <w:rPr>
          <w:rFonts w:hint="eastAsia" w:ascii="KaiTi" w:hAnsi="KaiTi" w:eastAsia="KaiTi"/>
        </w:rPr>
        <w:t>:</w:t>
      </w:r>
      <w:r>
        <w:rPr>
          <w:spacing w:val="-8"/>
        </w:rPr>
        <w:t xml:space="preserve">“世尊，我愿在您的教法下出家受持比丘尼净戒。”世 </w:t>
      </w:r>
      <w:r>
        <w:rPr>
          <w:spacing w:val="-5"/>
        </w:rPr>
        <w:t>尊答应了，把她交给众生主母为她剃度授戒，还传了相应的法，她自己也</w:t>
      </w:r>
      <w:r>
        <w:rPr>
          <w:spacing w:val="-4"/>
        </w:rPr>
        <w:t>精勤修持，摧毁了三界轮回的一切烦恼，证得阿罗汉的果位。在她的境界中</w:t>
      </w:r>
      <w:r>
        <w:rPr>
          <w:rFonts w:hint="eastAsia" w:ascii="KaiTi" w:hAnsi="KaiTi" w:eastAsia="KaiTi"/>
          <w:spacing w:val="-4"/>
        </w:rPr>
        <w:t>:</w:t>
      </w:r>
      <w:r>
        <w:rPr>
          <w:spacing w:val="-3"/>
        </w:rPr>
        <w:t>黄金与牛粪等同，虚空与手掌无别。诸天赞叹她的功德。时佛陀授记</w:t>
      </w:r>
      <w:r>
        <w:rPr>
          <w:spacing w:val="-8"/>
        </w:rPr>
        <w:t>甘藏嘎比丘尼于我教法下声闻比丘尼中，其解经为第一。</w:t>
      </w:r>
      <w:r>
        <w:t>［</w:t>
      </w:r>
      <w:r>
        <w:rPr>
          <w:spacing w:val="-3"/>
        </w:rPr>
        <w:t>译者：在《释迦牟尼佛传记》中，诸比丘中目犍连神通第一、舍利弗智慧第一、须菩提</w:t>
      </w:r>
      <w:r>
        <w:rPr>
          <w:rFonts w:hint="eastAsia" w:ascii="KaiTi" w:hAnsi="KaiTi" w:eastAsia="KaiTi"/>
          <w:spacing w:val="-3"/>
        </w:rPr>
        <w:t>(Subhdi)</w:t>
      </w:r>
      <w:r>
        <w:rPr>
          <w:spacing w:val="-3"/>
        </w:rPr>
        <w:t>解空第一等等；比丘尼中也有甘藏嘎解经第一、梳发女精进第一等，优婆塞</w:t>
      </w:r>
      <w:r>
        <w:rPr>
          <w:rFonts w:hint="eastAsia" w:ascii="KaiTi" w:hAnsi="KaiTi" w:eastAsia="KaiTi"/>
        </w:rPr>
        <w:t>(Upasaka)</w:t>
      </w:r>
      <w:r>
        <w:rPr>
          <w:spacing w:val="-2"/>
        </w:rPr>
        <w:t>优婆夷</w:t>
      </w:r>
      <w:r>
        <w:rPr>
          <w:rFonts w:hint="eastAsia" w:ascii="KaiTi" w:hAnsi="KaiTi" w:eastAsia="KaiTi"/>
        </w:rPr>
        <w:t>(Upsika)</w:t>
      </w:r>
      <w:r>
        <w:rPr>
          <w:rFonts w:hint="eastAsia" w:ascii="KaiTi" w:hAnsi="KaiTi" w:eastAsia="KaiTi"/>
          <w:spacing w:val="-2"/>
        </w:rPr>
        <w:t xml:space="preserve"> </w:t>
      </w:r>
      <w:r>
        <w:rPr>
          <w:spacing w:val="-21"/>
        </w:rPr>
        <w:t>中也是如此。</w:t>
      </w:r>
      <w:r>
        <w:t>］</w:t>
      </w:r>
    </w:p>
    <w:p>
      <w:pPr>
        <w:pStyle w:val="2"/>
        <w:spacing w:line="278" w:lineRule="auto"/>
        <w:ind w:right="1891" w:firstLine="422"/>
        <w:jc w:val="right"/>
      </w:pPr>
      <w:r>
        <w:rPr>
          <w:spacing w:val="-3"/>
        </w:rPr>
        <w:t>诸比丘请问</w:t>
      </w:r>
      <w:r>
        <w:rPr>
          <w:rFonts w:hint="eastAsia" w:ascii="KaiTi" w:hAnsi="KaiTi" w:eastAsia="KaiTi"/>
          <w:spacing w:val="-1"/>
        </w:rPr>
        <w:t>:</w:t>
      </w:r>
      <w:r>
        <w:rPr>
          <w:spacing w:val="-3"/>
        </w:rPr>
        <w:t>“世尊，在化缘时有成千上万的妇女见到佛陀，没有一</w:t>
      </w:r>
      <w:r>
        <w:rPr>
          <w:spacing w:val="-7"/>
        </w:rPr>
        <w:t xml:space="preserve">个象这位村妇那样抱住世尊的，这是什么因缘？请为演说，愿乐欲闻。” </w:t>
      </w:r>
      <w:r>
        <w:rPr>
          <w:spacing w:val="-3"/>
        </w:rPr>
        <w:t>世尊告曰</w:t>
      </w:r>
      <w:r>
        <w:rPr>
          <w:rFonts w:hint="eastAsia" w:ascii="KaiTi" w:hAnsi="KaiTi" w:eastAsia="KaiTi"/>
          <w:spacing w:val="-1"/>
        </w:rPr>
        <w:t>:</w:t>
      </w:r>
      <w:r>
        <w:rPr>
          <w:spacing w:val="-3"/>
        </w:rPr>
        <w:t>“这是往昔的缘份。从此世以前的五百世，她一直作我的</w:t>
      </w:r>
    </w:p>
    <w:p>
      <w:pPr>
        <w:pStyle w:val="2"/>
        <w:spacing w:line="278" w:lineRule="auto"/>
        <w:ind w:right="1680"/>
      </w:pPr>
      <w:r>
        <w:rPr>
          <w:spacing w:val="-8"/>
        </w:rPr>
        <w:t>母亲， 今天这样，是她前世习气的现前。”诸比丘又问</w:t>
      </w:r>
      <w:r>
        <w:rPr>
          <w:rFonts w:hint="eastAsia" w:ascii="KaiTi" w:hAnsi="KaiTi" w:eastAsia="KaiTi"/>
        </w:rPr>
        <w:t>:</w:t>
      </w:r>
      <w:r>
        <w:rPr>
          <w:spacing w:val="-2"/>
        </w:rPr>
        <w:t>“世尊，她曾五百</w:t>
      </w:r>
      <w:r>
        <w:rPr>
          <w:spacing w:val="-3"/>
        </w:rPr>
        <w:t>世作您的母亲，今生为何不再作您的母亲？”世尊告曰</w:t>
      </w:r>
      <w:r>
        <w:rPr>
          <w:rFonts w:hint="eastAsia" w:ascii="KaiTi" w:hAnsi="KaiTi" w:eastAsia="KaiTi"/>
        </w:rPr>
        <w:t>:</w:t>
      </w:r>
      <w:r>
        <w:rPr>
          <w:spacing w:val="-2"/>
        </w:rPr>
        <w:t>“她今生不作 我</w:t>
      </w:r>
      <w:r>
        <w:rPr>
          <w:spacing w:val="-3"/>
        </w:rPr>
        <w:t>的母亲有两个因缘</w:t>
      </w:r>
      <w:r>
        <w:rPr>
          <w:rFonts w:hint="eastAsia" w:ascii="KaiTi" w:hAnsi="KaiTi" w:eastAsia="KaiTi"/>
        </w:rPr>
        <w:t>:</w:t>
      </w:r>
      <w:r>
        <w:rPr>
          <w:spacing w:val="-3"/>
        </w:rPr>
        <w:t>一是我今生的母亲大幻化母她有这个愿，在我成佛 时她作我的母亲</w:t>
      </w:r>
      <w:r>
        <w:rPr>
          <w:rFonts w:hint="eastAsia" w:ascii="KaiTi" w:hAnsi="KaiTi" w:eastAsia="KaiTi"/>
        </w:rPr>
        <w:t>;</w:t>
      </w:r>
      <w:r>
        <w:rPr>
          <w:spacing w:val="-3"/>
        </w:rPr>
        <w:t>二是往昔她作我的母亲时，她的一些做法不如法，让我</w:t>
      </w:r>
      <w:r>
        <w:rPr>
          <w:w w:val="100"/>
        </w:rPr>
        <w:t>生起</w:t>
      </w:r>
      <w:r>
        <w:rPr>
          <w:spacing w:val="-22"/>
          <w:w w:val="100"/>
        </w:rPr>
        <w:t>了厌烦心。”“世尊为何生厌烦心？”世尊告曰：“大菩萨</w:t>
      </w:r>
      <w:r>
        <w:rPr>
          <w:rFonts w:hint="eastAsia" w:ascii="KaiTi" w:hAnsi="KaiTi" w:eastAsia="KaiTi"/>
          <w:w w:val="100"/>
        </w:rPr>
        <w:t>(</w:t>
      </w:r>
      <w:r>
        <w:rPr>
          <w:rFonts w:hint="eastAsia" w:ascii="KaiTi" w:hAnsi="KaiTi" w:eastAsia="KaiTi"/>
          <w:spacing w:val="-3"/>
          <w:w w:val="100"/>
        </w:rPr>
        <w:t>M</w:t>
      </w:r>
      <w:r>
        <w:rPr>
          <w:rFonts w:hint="eastAsia" w:ascii="KaiTi" w:hAnsi="KaiTi" w:eastAsia="KaiTi"/>
          <w:w w:val="100"/>
        </w:rPr>
        <w:t xml:space="preserve">aha </w:t>
      </w:r>
      <w:r>
        <w:rPr>
          <w:rFonts w:hint="eastAsia" w:ascii="KaiTi" w:hAnsi="KaiTi" w:eastAsia="KaiTi"/>
        </w:rPr>
        <w:t>Bodhisatva)</w:t>
      </w:r>
      <w:r>
        <w:rPr>
          <w:spacing w:val="-3"/>
        </w:rPr>
        <w:t>喜欢布施，具足出离心，她做我母亲五百世中经常对我做布</w:t>
      </w:r>
      <w:r>
        <w:rPr>
          <w:w w:val="100"/>
        </w:rPr>
        <w:t>施</w:t>
      </w:r>
      <w:r>
        <w:rPr>
          <w:spacing w:val="-16"/>
          <w:w w:val="100"/>
        </w:rPr>
        <w:t xml:space="preserve">、生出离心造违缘，所以对她生厌心。”“世尊，她造了什么业，使她  </w:t>
      </w:r>
      <w:r>
        <w:t>转</w:t>
      </w:r>
      <w:r>
        <w:rPr>
          <w:spacing w:val="-3"/>
        </w:rPr>
        <w:t>生成穷人？到晚年才出家呢？”世尊复告曰</w:t>
      </w:r>
      <w:r>
        <w:rPr>
          <w:rFonts w:hint="eastAsia" w:ascii="KaiTi" w:hAnsi="KaiTi" w:eastAsia="KaiTi"/>
        </w:rPr>
        <w:t>:</w:t>
      </w:r>
      <w:r>
        <w:rPr>
          <w:spacing w:val="-3"/>
        </w:rPr>
        <w:t xml:space="preserve">“这是因为她作我母亲时， </w:t>
      </w:r>
      <w:r>
        <w:rPr>
          <w:spacing w:val="-7"/>
        </w:rPr>
        <w:t xml:space="preserve">经常对我布施和生出离心做违缘的业报，使她今生贫穷，晚年才得出家。” </w:t>
      </w:r>
      <w:r>
        <w:rPr>
          <w:spacing w:val="-5"/>
        </w:rPr>
        <w:t xml:space="preserve">“请问世尊，她又以何因缘在佛的教法下摧毁三界烦恼，证得罗汉果位， </w:t>
      </w:r>
      <w:r>
        <w:rPr>
          <w:spacing w:val="-4"/>
        </w:rPr>
        <w:t>并且解说佛经第一呢？”</w:t>
      </w:r>
    </w:p>
    <w:p>
      <w:pPr>
        <w:pStyle w:val="2"/>
        <w:spacing w:line="268" w:lineRule="exact"/>
        <w:ind w:left="534"/>
      </w:pPr>
      <w:r>
        <w:t>世尊告曰</w:t>
      </w:r>
      <w:r>
        <w:rPr>
          <w:rFonts w:hint="eastAsia" w:ascii="KaiTi" w:hAnsi="KaiTi" w:eastAsia="KaiTi"/>
        </w:rPr>
        <w:t>:</w:t>
      </w:r>
      <w:r>
        <w:t>“此乃她往昔的愿力。贤劫人寿二万岁时，人天导师、如</w:t>
      </w:r>
    </w:p>
    <w:p>
      <w:pPr>
        <w:spacing w:after="0" w:line="268" w:lineRule="exact"/>
        <w:sectPr>
          <w:pgSz w:w="11910" w:h="16840"/>
          <w:pgMar w:top="1400" w:right="1640" w:bottom="280" w:left="1640" w:header="720" w:footer="720" w:gutter="0"/>
        </w:sectPr>
      </w:pPr>
    </w:p>
    <w:p>
      <w:pPr>
        <w:pStyle w:val="2"/>
        <w:spacing w:before="44" w:line="278" w:lineRule="auto"/>
        <w:ind w:right="1786"/>
      </w:pPr>
      <w:r>
        <w:rPr>
          <w:spacing w:val="-3"/>
        </w:rPr>
        <w:t>来、正等觉迦叶佛出世。有一位比丘尼，她的堪姆在迦叶佛教法下解经第一。这位比丘尼终身行持净戒，临终时发愿</w:t>
      </w:r>
      <w:r>
        <w:rPr>
          <w:rFonts w:hint="eastAsia" w:ascii="KaiTi" w:hAnsi="KaiTi" w:eastAsia="KaiTi"/>
          <w:spacing w:val="-3"/>
        </w:rPr>
        <w:t>:</w:t>
      </w:r>
      <w:r>
        <w:rPr>
          <w:spacing w:val="-3"/>
        </w:rPr>
        <w:t>我在迦叶佛的教法下出家。一生守持净戒，虽无什么境界，愿我将来于释迦佛的教法下出家，令佛欢喜，并能象我的堪姆一样，解说佛经第一，证得阿罗汉的果位。因她临终的愿力今已成熟故，于我教法下出家，对我生欢喜心，获证罗汉果，并为</w:t>
      </w:r>
      <w:r>
        <w:rPr>
          <w:spacing w:val="-18"/>
          <w:w w:val="100"/>
        </w:rPr>
        <w:t>尼众中解说佛经第一的比丘尼。”</w:t>
      </w:r>
      <w:r>
        <w:rPr>
          <w:w w:val="100"/>
        </w:rPr>
        <w:t>（</w:t>
      </w:r>
      <w:r>
        <w:rPr>
          <w:spacing w:val="-2"/>
          <w:w w:val="100"/>
        </w:rPr>
        <w:t>译者</w:t>
      </w:r>
      <w:r>
        <w:rPr>
          <w:rFonts w:hint="eastAsia" w:ascii="KaiTi" w:hAnsi="KaiTi" w:eastAsia="KaiTi"/>
          <w:spacing w:val="-3"/>
          <w:w w:val="100"/>
        </w:rPr>
        <w:t>:</w:t>
      </w:r>
      <w:r>
        <w:rPr>
          <w:spacing w:val="-3"/>
          <w:w w:val="100"/>
        </w:rPr>
        <w:t>这个公案主要讲述了前后世的</w:t>
      </w:r>
    </w:p>
    <w:p>
      <w:pPr>
        <w:pStyle w:val="2"/>
        <w:spacing w:line="278" w:lineRule="auto"/>
        <w:ind w:right="1786"/>
      </w:pPr>
      <w:r>
        <w:rPr>
          <w:spacing w:val="-1"/>
        </w:rPr>
        <w:t>因缘关系</w:t>
      </w:r>
      <w:r>
        <w:rPr>
          <w:rFonts w:hint="eastAsia" w:ascii="KaiTi" w:hAnsi="KaiTi" w:eastAsia="KaiTi"/>
          <w:spacing w:val="-3"/>
        </w:rPr>
        <w:t>:</w:t>
      </w:r>
      <w:r>
        <w:rPr>
          <w:spacing w:val="-3"/>
        </w:rPr>
        <w:t>她前世作佛陀的母亲，今世认识前世的儿子。藏地以前也有类似事情发生过</w:t>
      </w:r>
      <w:r>
        <w:rPr>
          <w:rFonts w:hint="eastAsia" w:ascii="KaiTi" w:hAnsi="KaiTi" w:eastAsia="KaiTi"/>
          <w:spacing w:val="-3"/>
        </w:rPr>
        <w:t>:</w:t>
      </w:r>
      <w:r>
        <w:rPr>
          <w:spacing w:val="-3"/>
        </w:rPr>
        <w:t>是在巴塘的一个大寺院里，一位大格西文革后去世了，转生在拉萨的汉人家里，谁也不知道。后来他姐姐去朝拜拉萨觉沃神山时， 路过一幼儿园，正巧是中午放学，老师带着幼儿园的孩子们回家。其中有</w:t>
      </w:r>
      <w:r>
        <w:rPr>
          <w:spacing w:val="-7"/>
          <w:w w:val="100"/>
        </w:rPr>
        <w:t>一个六、七岁的男孩见了她拉着不放，并用深情的眼光看着她哭喊：“姐</w:t>
      </w:r>
      <w:r>
        <w:rPr>
          <w:spacing w:val="-13"/>
        </w:rPr>
        <w:t>姐，姐姐……。”她猜疑：是不是已去世的格西弟弟的转世？四处寻问别</w:t>
      </w:r>
      <w:r>
        <w:rPr>
          <w:spacing w:val="-6"/>
        </w:rPr>
        <w:t>人。当时寺院的两位喇嘛来拉萨请《大藏经》</w:t>
      </w:r>
      <w:r>
        <w:rPr>
          <w:rFonts w:hint="eastAsia" w:ascii="KaiTi" w:hAnsi="KaiTi" w:eastAsia="KaiTi"/>
        </w:rPr>
        <w:t>(Tipitaka)</w:t>
      </w:r>
      <w:r>
        <w:rPr>
          <w:spacing w:val="-3"/>
        </w:rPr>
        <w:t>，她跟他俩说了当时的情况，他们三人一块儿去幼儿园里看大格西，大格西马上认出了本寺院的两位喇嘛，姐姐觉得肯定是她的格西弟弟无疑，就去跟他家人商量</w:t>
      </w:r>
    </w:p>
    <w:p>
      <w:pPr>
        <w:pStyle w:val="2"/>
        <w:spacing w:line="278" w:lineRule="auto"/>
        <w:ind w:right="1574"/>
      </w:pPr>
      <w:r>
        <w:rPr>
          <w:spacing w:val="-3"/>
        </w:rPr>
        <w:t>带他回本寺院，后来他家人也答应了。八岁时请回寺院准备举行上座仪式， 他一到寺院就非常熟悉，高兴地上到自己原来的最高的那个法座上，因为 他生前是寺院里的三大格西中最大的，法座也最高。以前做格西的习气都 显现出来了，当时因各种因缘不具足</w:t>
      </w:r>
      <w:r>
        <w:rPr>
          <w:rFonts w:hint="eastAsia" w:ascii="KaiTi" w:eastAsia="KaiTi"/>
        </w:rPr>
        <w:t>,</w:t>
      </w:r>
      <w:r>
        <w:rPr>
          <w:spacing w:val="-3"/>
        </w:rPr>
        <w:t>没有举行上座仪式，又将他护送回</w:t>
      </w:r>
    </w:p>
    <w:p>
      <w:pPr>
        <w:pStyle w:val="2"/>
        <w:spacing w:line="278" w:lineRule="auto"/>
        <w:ind w:right="1471"/>
      </w:pPr>
      <w:r>
        <w:rPr>
          <w:spacing w:val="-3"/>
        </w:rPr>
        <w:t xml:space="preserve">拉萨一寺院里。在寺院里背诵解经深义都胜过常人，又非常顽皮。一位老  喇嘛把他送到印度，请一位大喇嘛认定，这位大喇嘛用佛教所特有的观察  方法和窍诀，认定他即是以前的大格西。现在，国外如美国的灵魂研究机  </w:t>
      </w:r>
      <w:r>
        <w:rPr>
          <w:spacing w:val="-7"/>
        </w:rPr>
        <w:t>构等，都是通过生命转换形式的了解研究，从而证实轮回不虚，因果不昧。</w:t>
      </w:r>
      <w:r>
        <w:t>）</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8"/>
        <w:ind w:left="0"/>
      </w:pPr>
    </w:p>
    <w:p>
      <w:pPr>
        <w:pStyle w:val="7"/>
        <w:numPr>
          <w:ilvl w:val="0"/>
          <w:numId w:val="6"/>
        </w:numPr>
        <w:tabs>
          <w:tab w:val="left" w:pos="536"/>
        </w:tabs>
        <w:spacing w:before="1" w:after="0" w:line="240" w:lineRule="auto"/>
        <w:ind w:left="535" w:right="0" w:hanging="424"/>
        <w:jc w:val="left"/>
        <w:rPr>
          <w:sz w:val="21"/>
        </w:rPr>
      </w:pPr>
      <w:r>
        <w:rPr>
          <w:spacing w:val="-3"/>
          <w:sz w:val="21"/>
        </w:rPr>
        <w:t>两位仙人</w:t>
      </w:r>
    </w:p>
    <w:p>
      <w:pPr>
        <w:pStyle w:val="2"/>
        <w:tabs>
          <w:tab w:val="left" w:pos="1374"/>
        </w:tabs>
        <w:spacing w:before="43"/>
      </w:pPr>
      <w:r>
        <w:t>—偕</w:t>
      </w:r>
      <w:r>
        <w:rPr>
          <w:spacing w:val="-3"/>
        </w:rPr>
        <w:t>众</w:t>
      </w:r>
      <w:r>
        <w:t>眷属</w:t>
      </w:r>
      <w:r>
        <w:tab/>
      </w:r>
      <w:r>
        <w:rPr>
          <w:spacing w:val="-3"/>
        </w:rPr>
        <w:t>出</w:t>
      </w:r>
      <w:r>
        <w:t>家</w:t>
      </w:r>
      <w:r>
        <w:rPr>
          <w:spacing w:val="-3"/>
        </w:rPr>
        <w:t>证</w:t>
      </w:r>
      <w:r>
        <w:t>果</w:t>
      </w:r>
    </w:p>
    <w:p>
      <w:pPr>
        <w:pStyle w:val="2"/>
        <w:spacing w:before="8"/>
        <w:ind w:left="0"/>
        <w:rPr>
          <w:sz w:val="27"/>
        </w:rPr>
      </w:pPr>
    </w:p>
    <w:p>
      <w:pPr>
        <w:pStyle w:val="2"/>
        <w:spacing w:before="1" w:line="278" w:lineRule="auto"/>
        <w:ind w:right="1682" w:firstLine="422"/>
      </w:pPr>
      <w:r>
        <w:rPr>
          <w:spacing w:val="-3"/>
        </w:rPr>
        <w:t>尔时，世尊住在印度阿丹玛城郊的一个名叫仲付羌的地方。一天早  晨，世尊著衣持钵去城中化缘毕返往住处。这时，阿丹玛城的上空霹雷阵阵轰响，霹死了两兄弟和四头牦牛，许多人围着他们哭喊。世尊正好路过这里，从人群中走出一个人，到世尊前恭敬合掌顶礼，然后跟着世尊。世尊问他</w:t>
      </w:r>
      <w:r>
        <w:rPr>
          <w:rFonts w:hint="eastAsia" w:ascii="KaiTi" w:hAnsi="KaiTi" w:eastAsia="KaiTi"/>
        </w:rPr>
        <w:t>:</w:t>
      </w:r>
      <w:r>
        <w:rPr>
          <w:spacing w:val="-3"/>
        </w:rPr>
        <w:t>“城里为什么有那么多人在哭闹？发生了什么事吗？”那个人回 答说</w:t>
      </w:r>
      <w:r>
        <w:rPr>
          <w:rFonts w:hint="eastAsia" w:ascii="KaiTi" w:hAnsi="KaiTi" w:eastAsia="KaiTi"/>
          <w:spacing w:val="-3"/>
        </w:rPr>
        <w:t>:</w:t>
      </w:r>
      <w:r>
        <w:rPr>
          <w:spacing w:val="-3"/>
        </w:rPr>
        <w:t>“世尊，刚才打雷了，打死了两个人及四头牦牛，故大家一直在那 里哭闹 。难道那么大的雷声，世尊您未听到吗？”世尊言</w:t>
      </w:r>
      <w:r>
        <w:rPr>
          <w:rFonts w:hint="eastAsia" w:ascii="KaiTi" w:hAnsi="KaiTi" w:eastAsia="KaiTi"/>
        </w:rPr>
        <w:t>:</w:t>
      </w:r>
      <w:r>
        <w:rPr>
          <w:spacing w:val="-17"/>
        </w:rPr>
        <w:t xml:space="preserve">“我没听到。” </w:t>
      </w:r>
      <w:r>
        <w:rPr>
          <w:spacing w:val="-7"/>
        </w:rPr>
        <w:t>那个人觉得有点奇怪，便问世尊</w:t>
      </w:r>
      <w:r>
        <w:rPr>
          <w:rFonts w:hint="eastAsia" w:ascii="KaiTi" w:hAnsi="KaiTi" w:eastAsia="KaiTi"/>
        </w:rPr>
        <w:t>:</w:t>
      </w:r>
      <w:r>
        <w:rPr>
          <w:spacing w:val="-3"/>
        </w:rPr>
        <w:t>“啊！世尊您是不是睡着了？”世尊言</w:t>
      </w:r>
      <w:r>
        <w:rPr>
          <w:rFonts w:hint="eastAsia" w:ascii="KaiTi" w:hAnsi="KaiTi" w:eastAsia="KaiTi"/>
        </w:rPr>
        <w:t xml:space="preserve">: </w:t>
      </w:r>
      <w:r>
        <w:rPr>
          <w:spacing w:val="-12"/>
        </w:rPr>
        <w:t>“我没有睡觉。”那人更加惊奇地问</w:t>
      </w:r>
      <w:r>
        <w:rPr>
          <w:rFonts w:hint="eastAsia" w:ascii="KaiTi" w:hAnsi="KaiTi" w:eastAsia="KaiTi"/>
        </w:rPr>
        <w:t>:</w:t>
      </w:r>
      <w:r>
        <w:rPr>
          <w:spacing w:val="-3"/>
        </w:rPr>
        <w:t>“世尊，您既未睡觉，耳根又尚好， 怎么雷声那么大竟然没听见呢？”世尊言</w:t>
      </w:r>
      <w:r>
        <w:rPr>
          <w:rFonts w:hint="eastAsia" w:ascii="KaiTi" w:hAnsi="KaiTi" w:eastAsia="KaiTi"/>
        </w:rPr>
        <w:t>:</w:t>
      </w:r>
      <w:r>
        <w:rPr>
          <w:spacing w:val="-3"/>
        </w:rPr>
        <w:t xml:space="preserve">“是的，我既未睡觉，耳根又 </w:t>
      </w:r>
      <w:r>
        <w:rPr>
          <w:spacing w:val="-11"/>
        </w:rPr>
        <w:t>具足，但我确实没听到雷声。”那人想</w:t>
      </w:r>
      <w:r>
        <w:rPr>
          <w:rFonts w:hint="eastAsia" w:ascii="KaiTi" w:hAnsi="KaiTi" w:eastAsia="KaiTi"/>
        </w:rPr>
        <w:t>:</w:t>
      </w:r>
      <w:r>
        <w:rPr>
          <w:spacing w:val="-3"/>
        </w:rPr>
        <w:t>既然佛未听到雷声的巨响，那么  肯定是入了一个不可思议的禅定，真是稀有！他便对世尊生起了更大的信心。</w:t>
      </w:r>
    </w:p>
    <w:p>
      <w:pPr>
        <w:spacing w:after="0" w:line="278" w:lineRule="auto"/>
        <w:sectPr>
          <w:pgSz w:w="11910" w:h="16840"/>
          <w:pgMar w:top="1400" w:right="1640" w:bottom="280" w:left="1640" w:header="720" w:footer="720" w:gutter="0"/>
        </w:sectPr>
      </w:pPr>
    </w:p>
    <w:p>
      <w:pPr>
        <w:pStyle w:val="2"/>
        <w:spacing w:before="44" w:line="278" w:lineRule="auto"/>
        <w:ind w:right="1891" w:firstLine="422"/>
        <w:jc w:val="both"/>
      </w:pPr>
      <w:r>
        <w:t>在阿丹玛附近有两个森林</w:t>
      </w:r>
      <w:r>
        <w:rPr>
          <w:rFonts w:hint="eastAsia" w:ascii="KaiTi" w:eastAsia="KaiTi"/>
        </w:rPr>
        <w:t>:</w:t>
      </w:r>
      <w:r>
        <w:t>一个森林中住着一位名叫革涅雅的仙人， 带着五百名具足神通的眷属共同过着悠闲自在的生活</w:t>
      </w:r>
      <w:r>
        <w:rPr>
          <w:rFonts w:hint="eastAsia" w:ascii="KaiTi" w:eastAsia="KaiTi"/>
        </w:rPr>
        <w:t>;</w:t>
      </w:r>
      <w:r>
        <w:t>另一个森林中住着一位名叫热俄的仙人，也带着五百眷属，共同过着悠闲自在的生活。</w:t>
      </w:r>
    </w:p>
    <w:p>
      <w:pPr>
        <w:pStyle w:val="2"/>
        <w:spacing w:line="278" w:lineRule="auto"/>
        <w:ind w:right="1680" w:firstLine="422"/>
      </w:pPr>
      <w:r>
        <w:rPr>
          <w:spacing w:val="-3"/>
        </w:rPr>
        <w:t>我等大师释迦世尊及十方三世一切诸佛，具有二种智慧、四无畏、  七菩提支、八解脱、九等持和十力等无量功德，如来狮吼声传遍三界，并以大悲心时时刻刻观照一切众生。哪些众生兴盛、哪些众生衰亡；哪些众生具损害性、哪些众生具善根性；哪些众生堕恶趣、哪些众生从中得解脱</w:t>
      </w:r>
      <w:r>
        <w:rPr>
          <w:rFonts w:hint="eastAsia" w:ascii="KaiTi" w:eastAsia="KaiTi"/>
        </w:rPr>
        <w:t xml:space="preserve">; </w:t>
      </w:r>
      <w:r>
        <w:rPr>
          <w:spacing w:val="-3"/>
        </w:rPr>
        <w:t>哪些众生具七圣财等等。如是观察众生的种种因缘，即便是大海离开波浪时，佛陀对众生的大悲心刹那也不会离开，而恒时对众生作观察。</w:t>
      </w:r>
    </w:p>
    <w:p>
      <w:pPr>
        <w:pStyle w:val="2"/>
        <w:spacing w:line="278" w:lineRule="auto"/>
        <w:ind w:right="1786" w:firstLine="422"/>
      </w:pPr>
      <w:r>
        <w:rPr>
          <w:spacing w:val="-3"/>
        </w:rPr>
        <w:t>此时，世尊以智慧观察到这两位仙人该调化了，但以何种方便来调 化呢？世尊略作思维</w:t>
      </w:r>
      <w:r>
        <w:rPr>
          <w:rFonts w:hint="eastAsia" w:ascii="KaiTi" w:hAnsi="KaiTi" w:eastAsia="KaiTi"/>
        </w:rPr>
        <w:t>,</w:t>
      </w:r>
      <w:r>
        <w:rPr>
          <w:spacing w:val="-3"/>
        </w:rPr>
        <w:t>便觉得应该先给四大天王传法，借此方可调化二位仙人。世尊就对四大天王作个加持</w:t>
      </w:r>
      <w:r>
        <w:rPr>
          <w:rFonts w:hint="eastAsia" w:ascii="KaiTi" w:hAnsi="KaiTi" w:eastAsia="KaiTi"/>
          <w:spacing w:val="-3"/>
        </w:rPr>
        <w:t>,</w:t>
      </w:r>
      <w:r>
        <w:rPr>
          <w:spacing w:val="-3"/>
        </w:rPr>
        <w:t>让他们会意这个缘起。四大天王领会了佛的密意后，各派一些眷属到那个森林附近的海边去铺座垫、散鲜花、洒香水等做一些传法的准备。革涅雅仙人见此情景便问</w:t>
      </w:r>
      <w:r>
        <w:rPr>
          <w:rFonts w:hint="eastAsia" w:ascii="KaiTi" w:hAnsi="KaiTi" w:eastAsia="KaiTi"/>
        </w:rPr>
        <w:t>:</w:t>
      </w:r>
      <w:r>
        <w:rPr>
          <w:spacing w:val="-3"/>
        </w:rPr>
        <w:t>“你们在这里做什么？”四大天王的眷属说</w:t>
      </w:r>
      <w:r>
        <w:rPr>
          <w:rFonts w:hint="eastAsia" w:ascii="KaiTi" w:hAnsi="KaiTi" w:eastAsia="KaiTi"/>
        </w:rPr>
        <w:t>:</w:t>
      </w:r>
      <w:r>
        <w:rPr>
          <w:spacing w:val="-3"/>
        </w:rPr>
        <w:t>“释迦牟尼佛准备给四大天王传法，我们在</w:t>
      </w:r>
      <w:r>
        <w:rPr>
          <w:spacing w:val="-12"/>
        </w:rPr>
        <w:t>这里事先做些准备工作。”革涅雅仙人用傲慢的口吻说</w:t>
      </w:r>
      <w:r>
        <w:rPr>
          <w:rFonts w:hint="eastAsia" w:ascii="KaiTi" w:hAnsi="KaiTi" w:eastAsia="KaiTi"/>
        </w:rPr>
        <w:t>:</w:t>
      </w:r>
      <w:r>
        <w:rPr>
          <w:spacing w:val="-2"/>
        </w:rPr>
        <w:t xml:space="preserve">“不知是我给四 </w:t>
      </w:r>
      <w:r>
        <w:rPr>
          <w:spacing w:val="-3"/>
        </w:rPr>
        <w:t>大天王传法，还是释迦牟尼佛给四大天王传法呢？”四大天王的眷属听了觉得好笑，不屑一顾地对他说</w:t>
      </w:r>
      <w:r>
        <w:rPr>
          <w:rFonts w:hint="eastAsia" w:ascii="KaiTi" w:hAnsi="KaiTi" w:eastAsia="KaiTi"/>
        </w:rPr>
        <w:t>:</w:t>
      </w:r>
      <w:r>
        <w:rPr>
          <w:spacing w:val="-3"/>
        </w:rPr>
        <w:t>“哈哈！你传法？你能传得了什么？搞清</w:t>
      </w:r>
      <w:r>
        <w:rPr>
          <w:spacing w:val="-11"/>
          <w:w w:val="100"/>
        </w:rPr>
        <w:t>楚，不是你，是释迦牟尼佛！”革涅雅仙人不满地反问他们</w:t>
      </w:r>
      <w:r>
        <w:rPr>
          <w:rFonts w:hint="eastAsia" w:ascii="KaiTi" w:hAnsi="KaiTi" w:eastAsia="KaiTi"/>
          <w:w w:val="100"/>
        </w:rPr>
        <w:t>:</w:t>
      </w:r>
      <w:r>
        <w:rPr>
          <w:spacing w:val="-3"/>
          <w:w w:val="100"/>
        </w:rPr>
        <w:t xml:space="preserve">“那你们为 </w:t>
      </w:r>
      <w:r>
        <w:rPr>
          <w:spacing w:val="-3"/>
        </w:rPr>
        <w:t>什么跟着我？”他们说</w:t>
      </w:r>
      <w:r>
        <w:rPr>
          <w:rFonts w:hint="eastAsia" w:ascii="KaiTi" w:hAnsi="KaiTi" w:eastAsia="KaiTi"/>
          <w:spacing w:val="-3"/>
        </w:rPr>
        <w:t>:</w:t>
      </w:r>
      <w:r>
        <w:rPr>
          <w:spacing w:val="-3"/>
        </w:rPr>
        <w:t>“我们跟着你是为了保护你，因为四大天王来时会有很多眷属，其中有些或许是要害你的，明白吗？”革涅雅说</w:t>
      </w:r>
      <w:r>
        <w:rPr>
          <w:rFonts w:hint="eastAsia" w:ascii="KaiTi" w:hAnsi="KaiTi" w:eastAsia="KaiTi"/>
        </w:rPr>
        <w:t>:</w:t>
      </w:r>
      <w:r>
        <w:rPr>
          <w:spacing w:val="-2"/>
        </w:rPr>
        <w:t>“那你</w:t>
      </w:r>
      <w:r>
        <w:rPr>
          <w:spacing w:val="-3"/>
        </w:rPr>
        <w:t>们仅仅是保护我呢？还是既保护我又保护释迦牟尼佛？”众眷属说</w:t>
      </w:r>
      <w:r>
        <w:rPr>
          <w:rFonts w:hint="eastAsia" w:ascii="KaiTi" w:hAnsi="KaiTi" w:eastAsia="KaiTi"/>
        </w:rPr>
        <w:t>:</w:t>
      </w:r>
      <w:r>
        <w:rPr>
          <w:spacing w:val="-2"/>
        </w:rPr>
        <w:t>“释</w:t>
      </w:r>
      <w:r>
        <w:rPr>
          <w:spacing w:val="-3"/>
        </w:rPr>
        <w:t>迦牟尼佛是人天的怙主，自然会有众多人、天等时刻保护着，根本不用我们保护</w:t>
      </w:r>
      <w:r>
        <w:rPr>
          <w:rFonts w:hint="eastAsia" w:ascii="KaiTi" w:hAnsi="KaiTi" w:eastAsia="KaiTi"/>
        </w:rPr>
        <w:t>;</w:t>
      </w:r>
      <w:r>
        <w:rPr>
          <w:spacing w:val="-9"/>
        </w:rPr>
        <w:t>只是怕你到时有危险，所以，仅仅是保护你。”革涅雅仙人心想</w:t>
      </w:r>
      <w:r>
        <w:rPr>
          <w:rFonts w:hint="eastAsia" w:ascii="KaiTi" w:hAnsi="KaiTi" w:eastAsia="KaiTi"/>
        </w:rPr>
        <w:t xml:space="preserve">: </w:t>
      </w:r>
      <w:r>
        <w:rPr>
          <w:spacing w:val="-3"/>
        </w:rPr>
        <w:t>释迦牟尼佛是人天怙主，人天时刻保护着，那肯定具足大神变，是很不可思议的。</w:t>
      </w:r>
    </w:p>
    <w:p>
      <w:pPr>
        <w:pStyle w:val="2"/>
        <w:spacing w:line="278" w:lineRule="auto"/>
        <w:ind w:right="1786" w:firstLine="422"/>
      </w:pPr>
      <w:r>
        <w:rPr>
          <w:spacing w:val="-3"/>
        </w:rPr>
        <w:t>尔时，释迦世尊示现神变</w:t>
      </w:r>
      <w:r>
        <w:rPr>
          <w:rFonts w:hint="eastAsia" w:ascii="KaiTi" w:eastAsia="KaiTi"/>
          <w:spacing w:val="-3"/>
        </w:rPr>
        <w:t>,</w:t>
      </w:r>
      <w:r>
        <w:rPr>
          <w:spacing w:val="-3"/>
        </w:rPr>
        <w:t>从住处来到海边。持国天王及其数千眷属手捧鲜花等供品来到世尊前，恭敬顶礼供养毕，退坐东方，面向世尊</w:t>
      </w:r>
      <w:r>
        <w:rPr>
          <w:rFonts w:hint="eastAsia" w:ascii="KaiTi" w:eastAsia="KaiTi"/>
          <w:spacing w:val="-3"/>
        </w:rPr>
        <w:t>;</w:t>
      </w:r>
      <w:r>
        <w:t>增</w:t>
      </w:r>
      <w:r>
        <w:rPr>
          <w:spacing w:val="-3"/>
        </w:rPr>
        <w:t>长天王及其数千眷属手捧各种珍宝来到世尊前，恭敬顶礼供养毕，退坐南方，面向世尊</w:t>
      </w:r>
      <w:r>
        <w:rPr>
          <w:rFonts w:hint="eastAsia" w:ascii="KaiTi" w:eastAsia="KaiTi"/>
          <w:spacing w:val="-3"/>
        </w:rPr>
        <w:t>;</w:t>
      </w:r>
      <w:r>
        <w:rPr>
          <w:spacing w:val="-3"/>
        </w:rPr>
        <w:t>广目天王及其数千眷属带着各种珍宝来到世尊前，恭敬顶礼供养毕，退坐西方，面向世尊；多闻天王及其眷属带着各种金银财宝，</w:t>
      </w:r>
    </w:p>
    <w:p>
      <w:pPr>
        <w:pStyle w:val="2"/>
        <w:spacing w:line="278" w:lineRule="auto"/>
        <w:ind w:right="1575"/>
      </w:pPr>
      <w:r>
        <w:rPr>
          <w:spacing w:val="-3"/>
        </w:rPr>
        <w:t>恭敬顶礼供养毕，退坐北方，面向世尊。世尊观察到四大天王的方言不同， 有些是中土方言，有些是边地方言。便分别对他们宣说了相应的法，四大 天王及其眷属都得到了无垢法要</w:t>
      </w:r>
      <w:r>
        <w:t>（</w:t>
      </w:r>
      <w:r>
        <w:rPr>
          <w:spacing w:val="-3"/>
        </w:rPr>
        <w:t>传法经过在藏文《百业经》中有详细宣 说</w:t>
      </w:r>
      <w:r>
        <w:rPr>
          <w:spacing w:val="-106"/>
        </w:rPr>
        <w:t>）</w:t>
      </w:r>
      <w:r>
        <w:t>。</w:t>
      </w:r>
    </w:p>
    <w:p>
      <w:pPr>
        <w:pStyle w:val="2"/>
        <w:spacing w:line="278" w:lineRule="auto"/>
        <w:ind w:right="1786" w:firstLine="422"/>
      </w:pPr>
      <w:r>
        <w:rPr>
          <w:spacing w:val="-3"/>
        </w:rPr>
        <w:t xml:space="preserve">释迦牟尼佛对四大天王传法后，四大天王对世尊恭敬顶礼供养，从 世尊处受三皈五戒（师言：四大天王在佛教界都只知道是护法⑴ </w:t>
      </w:r>
      <w:r>
        <w:rPr>
          <w:rFonts w:hint="eastAsia" w:ascii="KaiTi" w:hAnsi="KaiTi" w:eastAsia="KaiTi"/>
          <w:spacing w:val="-3"/>
        </w:rPr>
        <w:t>(Dharmaphala)</w:t>
      </w:r>
      <w:r>
        <w:rPr>
          <w:spacing w:val="-3"/>
        </w:rPr>
        <w:t>，由此可知他们也是优婆塞，现在汉地几乎每座寺院都在</w:t>
      </w:r>
      <w:r>
        <w:rPr>
          <w:spacing w:val="-8"/>
        </w:rPr>
        <w:t>山门内第一层天王殿内塑有四大天王，是指护持正法。</w:t>
      </w:r>
      <w:r>
        <w:rPr>
          <w:spacing w:val="-3"/>
        </w:rPr>
        <w:t>）他们虽然未能证得罗汉果位，但是他们发愿护持释迦牟尼佛的教法。释迦佛赞叹他们的功德，他们也称赞世尊的种种威德，才对世尊作礼，退返天界。</w:t>
      </w:r>
    </w:p>
    <w:p>
      <w:pPr>
        <w:pStyle w:val="2"/>
        <w:spacing w:line="278" w:lineRule="auto"/>
        <w:ind w:right="1891" w:firstLine="422"/>
      </w:pPr>
      <w:r>
        <w:t>时众比丘合掌请问</w:t>
      </w:r>
      <w:r>
        <w:rPr>
          <w:rFonts w:hint="eastAsia" w:ascii="KaiTi" w:hAnsi="KaiTi" w:eastAsia="KaiTi"/>
        </w:rPr>
        <w:t>:</w:t>
      </w:r>
      <w:r>
        <w:t>“世尊，以何因缘四大天王有些会说中土语有些会说边地语？唯愿为说。”</w:t>
      </w:r>
    </w:p>
    <w:p>
      <w:pPr>
        <w:pStyle w:val="2"/>
        <w:spacing w:line="269" w:lineRule="exact"/>
        <w:ind w:left="534"/>
      </w:pPr>
      <w:r>
        <w:t>佛告众比丘</w:t>
      </w:r>
      <w:r>
        <w:rPr>
          <w:rFonts w:hint="eastAsia" w:ascii="KaiTi" w:hAnsi="KaiTi" w:eastAsia="KaiTi"/>
        </w:rPr>
        <w:t>:</w:t>
      </w:r>
      <w:r>
        <w:t>“此乃前世之愿力因缘成熟故。贤劫人寿二万岁时，我</w:t>
      </w:r>
    </w:p>
    <w:p>
      <w:pPr>
        <w:spacing w:after="0" w:line="269" w:lineRule="exact"/>
        <w:sectPr>
          <w:pgSz w:w="11910" w:h="16840"/>
          <w:pgMar w:top="1400" w:right="1640" w:bottom="280" w:left="1640" w:header="720" w:footer="720" w:gutter="0"/>
        </w:sectPr>
      </w:pPr>
    </w:p>
    <w:p>
      <w:pPr>
        <w:pStyle w:val="2"/>
        <w:spacing w:before="44" w:line="278" w:lineRule="auto"/>
        <w:ind w:right="1786"/>
        <w:jc w:val="both"/>
      </w:pPr>
      <w:r>
        <w:rPr>
          <w:spacing w:val="-3"/>
        </w:rPr>
        <w:t>等大师、人天导师、如来、正等觉迦叶佛出世，当时须弥山下有两大龙王和两只大鹏鸟（师言：你们以后塑大鹏鸟的像或配戴在身上，会有种种缘起、加持、护身作用的。因为一些天龙夜叉及世间的龙病等传染病，也只有通过大鹏金翅鸟的修法才能对治。藏地佛教传统中，用大鹏金翅鸟来表示金刚上师和降伏邪魔的本尊，用毒蛇表示被伏的邪魔外道，常见的大鹏</w:t>
      </w:r>
      <w:r>
        <w:rPr>
          <w:spacing w:val="-8"/>
          <w:w w:val="100"/>
        </w:rPr>
        <w:t>鸟口中含咬毒蛇即是愤怒金刚降伏邪魔外道的标志。</w:t>
      </w:r>
      <w:r>
        <w:rPr>
          <w:spacing w:val="-106"/>
          <w:w w:val="100"/>
        </w:rPr>
        <w:t>）</w:t>
      </w:r>
      <w:r>
        <w:rPr>
          <w:w w:val="100"/>
        </w:rPr>
        <w:t>（</w:t>
      </w:r>
      <w:r>
        <w:rPr>
          <w:spacing w:val="-2"/>
          <w:w w:val="100"/>
        </w:rPr>
        <w:t>译者</w:t>
      </w:r>
      <w:r>
        <w:rPr>
          <w:rFonts w:hint="eastAsia" w:ascii="KaiTi" w:eastAsia="KaiTi"/>
          <w:w w:val="100"/>
        </w:rPr>
        <w:t>:</w:t>
      </w:r>
      <w:r>
        <w:rPr>
          <w:spacing w:val="-3"/>
          <w:w w:val="100"/>
        </w:rPr>
        <w:t>还有一个</w:t>
      </w:r>
    </w:p>
    <w:p>
      <w:pPr>
        <w:pStyle w:val="2"/>
        <w:spacing w:line="278" w:lineRule="auto"/>
        <w:ind w:right="1786"/>
      </w:pPr>
      <w:r>
        <w:rPr>
          <w:spacing w:val="-3"/>
        </w:rPr>
        <w:t>缘起是我们的金刚上师法王如意宝</w:t>
      </w:r>
      <w:r>
        <w:rPr>
          <w:rFonts w:hint="eastAsia" w:ascii="KaiTi" w:eastAsia="KaiTi"/>
        </w:rPr>
        <w:t>(Cinta Mani)</w:t>
      </w:r>
      <w:r>
        <w:rPr>
          <w:spacing w:val="-3"/>
        </w:rPr>
        <w:t>也是属鸡的，鸡与大鹏鸟同类。另外在喇荣沟我们学院的对面是一座护门的大鹏山，挡住了许多邪魔外道和违缘。上师如意宝</w:t>
      </w:r>
      <w:r>
        <w:rPr>
          <w:rFonts w:hint="eastAsia" w:ascii="KaiTi" w:eastAsia="KaiTi"/>
        </w:rPr>
        <w:t>(Cinta Mani)</w:t>
      </w:r>
      <w:r>
        <w:rPr>
          <w:spacing w:val="-3"/>
        </w:rPr>
        <w:t>一九六八年十月十日，在大鹏山的山坡上放牧时，因众生业力所感，当时，藏地雪域几乎见不到僧人，佛法处于危机之时，上师发起大愿，再次广弘佛法于人间，并发愿</w:t>
      </w:r>
      <w:r>
        <w:rPr>
          <w:rFonts w:hint="eastAsia" w:ascii="KaiTi" w:eastAsia="KaiTi"/>
          <w:spacing w:val="-3"/>
        </w:rPr>
        <w:t>:</w:t>
      </w:r>
      <w:r>
        <w:rPr>
          <w:spacing w:val="-2"/>
        </w:rPr>
        <w:t>为一切</w:t>
      </w:r>
      <w:r>
        <w:rPr>
          <w:spacing w:val="-3"/>
        </w:rPr>
        <w:t>众生的究竟利益，我愿将佛法再弘于此国</w:t>
      </w:r>
      <w:r>
        <w:rPr>
          <w:rFonts w:hint="eastAsia" w:ascii="KaiTi" w:eastAsia="KaiTi"/>
        </w:rPr>
        <w:t>;</w:t>
      </w:r>
      <w:r>
        <w:rPr>
          <w:spacing w:val="-3"/>
        </w:rPr>
        <w:t>并劝众多人各自念诵文殊心咒一亿遍。果然十二年后，就在大鹏山的对面，我们现在的喇荣沟里创建了</w:t>
      </w:r>
    </w:p>
    <w:p>
      <w:pPr>
        <w:pStyle w:val="2"/>
        <w:spacing w:line="278" w:lineRule="auto"/>
        <w:ind w:right="1574"/>
      </w:pPr>
      <w:r>
        <w:rPr>
          <w:spacing w:val="-3"/>
        </w:rPr>
        <w:t>五明佛学院，再一次转起法轮。上师本人也觉得大鹏山各方面的缘起殊胜， 加持极大。有许多人认为，藏传佛教有前弘期、后弘期和再弘期，而很多 世界历史研究者认为：再弘期将从我们的上师法王如意宝</w:t>
      </w:r>
      <w:r>
        <w:rPr>
          <w:rFonts w:hint="eastAsia" w:ascii="KaiTi" w:eastAsia="KaiTi"/>
        </w:rPr>
        <w:t>(Cinta</w:t>
      </w:r>
      <w:r>
        <w:rPr>
          <w:rFonts w:hint="eastAsia" w:ascii="KaiTi" w:eastAsia="KaiTi"/>
          <w:spacing w:val="47"/>
        </w:rPr>
        <w:t xml:space="preserve"> </w:t>
      </w:r>
      <w:r>
        <w:rPr>
          <w:rFonts w:hint="eastAsia" w:ascii="KaiTi" w:eastAsia="KaiTi"/>
        </w:rPr>
        <w:t>Mani)</w:t>
      </w:r>
      <w:r>
        <w:t>这里</w:t>
      </w:r>
      <w:r>
        <w:rPr>
          <w:spacing w:val="-37"/>
        </w:rPr>
        <w:t>开始。</w:t>
      </w:r>
      <w:r>
        <w:rPr>
          <w:spacing w:val="-3"/>
        </w:rPr>
        <w:t>）这两只大鹏鸟经常对两大龙王制造恐怖，两大龙王吓得逃到金</w:t>
      </w:r>
    </w:p>
    <w:p>
      <w:pPr>
        <w:pStyle w:val="2"/>
        <w:spacing w:line="278" w:lineRule="auto"/>
        <w:ind w:right="1574"/>
      </w:pPr>
      <w:r>
        <w:rPr>
          <w:spacing w:val="-3"/>
        </w:rPr>
        <w:t>刚大地去了。后来，迦叶佛出世常转法轮，这二龙王去亲近迦叶佛，对佛 生大欢喜心，从佛皈依，受居士圆满戒。从此以后再不受大鹏鸟的危害， 便从大海中来到人世间，自由自在地生活。两只大鹏鸟看到这两大龙王时， 便扑过来想侵害它们，但无论用什么方法都无法侵害到它们。大鹏鸟心想</w:t>
      </w:r>
      <w:r>
        <w:rPr>
          <w:rFonts w:hint="eastAsia" w:ascii="KaiTi" w:hAnsi="KaiTi" w:eastAsia="KaiTi"/>
        </w:rPr>
        <w:t xml:space="preserve">; </w:t>
      </w:r>
      <w:r>
        <w:rPr>
          <w:spacing w:val="-3"/>
        </w:rPr>
        <w:t>以前伤害它们是轻而易举的，现在竭尽全力也无法伤它们一根毫毛，这到 底是什么原因？大鹏鸟颇感怀疑。一次，它们特意去问龙王</w:t>
      </w:r>
      <w:r>
        <w:rPr>
          <w:rFonts w:hint="eastAsia" w:ascii="KaiTi" w:hAnsi="KaiTi" w:eastAsia="KaiTi"/>
        </w:rPr>
        <w:t>:</w:t>
      </w:r>
      <w:r>
        <w:rPr>
          <w:spacing w:val="-3"/>
        </w:rPr>
        <w:t>‘为什么以</w:t>
      </w:r>
    </w:p>
    <w:p>
      <w:pPr>
        <w:pStyle w:val="2"/>
        <w:spacing w:line="278" w:lineRule="auto"/>
        <w:ind w:right="1786"/>
      </w:pPr>
      <w:r>
        <w:rPr>
          <w:spacing w:val="-3"/>
        </w:rPr>
        <w:t>前害你们非常容易，现在却怎么都害不到你们呢？’龙王说</w:t>
      </w:r>
      <w:r>
        <w:rPr>
          <w:rFonts w:hint="eastAsia" w:ascii="KaiTi" w:hAnsi="KaiTi" w:eastAsia="KaiTi"/>
        </w:rPr>
        <w:t>:</w:t>
      </w:r>
      <w:r>
        <w:rPr>
          <w:spacing w:val="-3"/>
        </w:rPr>
        <w:t>‘不是其它</w:t>
      </w:r>
      <w:r>
        <w:rPr>
          <w:spacing w:val="-7"/>
          <w:w w:val="100"/>
        </w:rPr>
        <w:t>的原因，大概是因为我们皈依了迦叶佛，及受戒的功德所致吧！’大鹏鸟</w:t>
      </w:r>
      <w:r>
        <w:rPr>
          <w:spacing w:val="-7"/>
        </w:rPr>
        <w:t>问</w:t>
      </w:r>
      <w:r>
        <w:rPr>
          <w:rFonts w:hint="eastAsia" w:ascii="KaiTi" w:hAnsi="KaiTi" w:eastAsia="KaiTi"/>
          <w:spacing w:val="-7"/>
        </w:rPr>
        <w:t>:</w:t>
      </w:r>
      <w:r>
        <w:rPr>
          <w:spacing w:val="-5"/>
        </w:rPr>
        <w:t>‘什么是佛呀？’龙王详详细细地讲给它们听，它们也对迦叶佛生起</w:t>
      </w:r>
      <w:r>
        <w:rPr>
          <w:spacing w:val="-4"/>
        </w:rPr>
        <w:t xml:space="preserve">了很大的信心，并往迦叶佛前皈依受戒。两只大鹏鸟也觉得真正皈依后， </w:t>
      </w:r>
      <w:r>
        <w:rPr>
          <w:spacing w:val="-16"/>
        </w:rPr>
        <w:t>遣除了很多违缘。</w:t>
      </w:r>
      <w:r>
        <w:rPr>
          <w:spacing w:val="-3"/>
        </w:rPr>
        <w:t>（</w:t>
      </w:r>
      <w:r>
        <w:t>译者</w:t>
      </w:r>
      <w:r>
        <w:rPr>
          <w:rFonts w:hint="eastAsia" w:ascii="KaiTi" w:hAnsi="KaiTi" w:eastAsia="KaiTi"/>
          <w:spacing w:val="-3"/>
        </w:rPr>
        <w:t>:</w:t>
      </w:r>
      <w:r>
        <w:rPr>
          <w:spacing w:val="-3"/>
        </w:rPr>
        <w:t>佛经中有这种说法</w:t>
      </w:r>
      <w:r>
        <w:rPr>
          <w:rFonts w:hint="eastAsia" w:ascii="KaiTi" w:hAnsi="KaiTi" w:eastAsia="KaiTi"/>
          <w:spacing w:val="-3"/>
        </w:rPr>
        <w:t>:</w:t>
      </w:r>
      <w:r>
        <w:rPr>
          <w:spacing w:val="-3"/>
        </w:rPr>
        <w:t>一般皈依佛门后，前世的业障可以消尽。有些业障暂时不能消除，但皈依后，邪魔外道是侵害不了你的。所以，有些仅仅是办个皈依证的所谓的信徒，说什么魔来了怎么怎么的，如果真的是魔找到你，说明你没有真正将自心至诚地皈依，不具甚深</w:t>
      </w:r>
      <w:r>
        <w:rPr>
          <w:spacing w:val="-3"/>
          <w:w w:val="100"/>
        </w:rPr>
        <w:t>的信心，或者是你前世的业缘已成熟</w:t>
      </w:r>
      <w:r>
        <w:rPr>
          <w:rFonts w:hint="eastAsia" w:ascii="KaiTi" w:hAnsi="KaiTi" w:eastAsia="KaiTi"/>
          <w:w w:val="100"/>
        </w:rPr>
        <w:t>,</w:t>
      </w:r>
      <w:r>
        <w:rPr>
          <w:spacing w:val="-15"/>
          <w:w w:val="100"/>
        </w:rPr>
        <w:t>暂时受到一些违缘。</w:t>
      </w:r>
      <w:r>
        <w:rPr>
          <w:spacing w:val="-108"/>
          <w:w w:val="100"/>
        </w:rPr>
        <w:t>）</w:t>
      </w:r>
      <w:r>
        <w:rPr>
          <w:w w:val="100"/>
        </w:rPr>
        <w:t>（</w:t>
      </w:r>
      <w:r>
        <w:rPr>
          <w:spacing w:val="-2"/>
          <w:w w:val="100"/>
        </w:rPr>
        <w:t>师言</w:t>
      </w:r>
      <w:r>
        <w:rPr>
          <w:rFonts w:hint="eastAsia" w:ascii="KaiTi" w:hAnsi="KaiTi" w:eastAsia="KaiTi"/>
          <w:spacing w:val="-3"/>
          <w:w w:val="100"/>
        </w:rPr>
        <w:t>:</w:t>
      </w:r>
      <w:r>
        <w:rPr>
          <w:w w:val="100"/>
        </w:rPr>
        <w:t xml:space="preserve">现在 </w:t>
      </w:r>
      <w:r>
        <w:rPr>
          <w:spacing w:val="-3"/>
        </w:rPr>
        <w:t>听了《百业经》的人很多对因果非常害怕，担心以后做事有意无意中会违背因果，做起来心里很困难，一方面这种畏惧因果的诚心非常好，说明真正对因果不昧有信心和解行</w:t>
      </w:r>
      <w:r>
        <w:rPr>
          <w:rFonts w:hint="eastAsia" w:ascii="KaiTi" w:hAnsi="KaiTi" w:eastAsia="KaiTi"/>
        </w:rPr>
        <w:t>;</w:t>
      </w:r>
      <w:r>
        <w:rPr>
          <w:spacing w:val="-3"/>
        </w:rPr>
        <w:t>另一方面也不用害怕，虽然在迦叶佛教法下造恶业者自己忏悔了，后来仍受果报，但是，他忏悔的方法仅仅是小乘的忏悔方法，根本没有大乘菩萨的忏悔方法，如《入菩萨行》中寂天菩萨亲</w:t>
      </w:r>
      <w:r>
        <w:rPr>
          <w:spacing w:val="-17"/>
          <w:w w:val="100"/>
        </w:rPr>
        <w:t xml:space="preserve">口宣说：“菩提心如劫末火，刹那能毁诸重罪”，显然“诸重罪”的对治 </w:t>
      </w:r>
      <w:r>
        <w:rPr>
          <w:spacing w:val="-7"/>
        </w:rPr>
        <w:t>法是无伪的“菩提心”</w:t>
      </w:r>
      <w:r>
        <w:rPr>
          <w:rFonts w:hint="eastAsia" w:ascii="KaiTi" w:hAnsi="KaiTi" w:eastAsia="KaiTi"/>
        </w:rPr>
        <w:t>;</w:t>
      </w:r>
      <w:r>
        <w:rPr>
          <w:spacing w:val="-3"/>
        </w:rPr>
        <w:t>另一方面迦叶佛当时也是因机施教，对那些小乘根基的众生前，只讲造了业必须受报，所以，大家要搞懂了佛的密意，就</w:t>
      </w:r>
      <w:r>
        <w:rPr>
          <w:spacing w:val="-13"/>
        </w:rPr>
        <w:t>不用害怕了。《普贤行愿品》中有“往昔由无智慧力，所造极恶五无间， 诵此普贤大愿王，一念速疾皆消灭”。我们现在有大乘的忏悔法又有金刚</w:t>
      </w:r>
      <w:r>
        <w:rPr>
          <w:spacing w:val="-6"/>
        </w:rPr>
        <w:t>萨埵等密乘的忏悔法，而小乘中他们仅是生后悔心只具有四对治力中的一</w:t>
      </w:r>
      <w:r>
        <w:rPr>
          <w:spacing w:val="-4"/>
        </w:rPr>
        <w:t>个，余三种对治力都不具足，但造的业又重，那么肯定受报。现在我们以</w:t>
      </w:r>
    </w:p>
    <w:p>
      <w:pPr>
        <w:spacing w:after="0" w:line="278" w:lineRule="auto"/>
        <w:sectPr>
          <w:pgSz w:w="11910" w:h="16840"/>
          <w:pgMar w:top="1400" w:right="1640" w:bottom="280" w:left="1640" w:header="720" w:footer="720" w:gutter="0"/>
        </w:sectPr>
      </w:pPr>
    </w:p>
    <w:p>
      <w:pPr>
        <w:pStyle w:val="2"/>
        <w:spacing w:before="44" w:line="278" w:lineRule="auto"/>
        <w:ind w:right="1680"/>
      </w:pPr>
      <w:r>
        <w:rPr>
          <w:spacing w:val="-7"/>
        </w:rPr>
        <w:t xml:space="preserve">种种忏悔方便法励力忏悔，还有不少人身带系解脱，每天口诵《一子续》， </w:t>
      </w:r>
      <w:r>
        <w:rPr>
          <w:spacing w:val="-20"/>
        </w:rPr>
        <w:t>就不用害怕了。</w:t>
      </w:r>
      <w:r>
        <w:t>）</w:t>
      </w:r>
      <w:r>
        <w:rPr>
          <w:spacing w:val="-3"/>
        </w:rPr>
        <w:t>两只大鹏鸟和两大龙王在临终时发愿</w:t>
      </w:r>
      <w:r>
        <w:rPr>
          <w:rFonts w:hint="eastAsia" w:ascii="KaiTi" w:eastAsia="KaiTi"/>
        </w:rPr>
        <w:t>:</w:t>
      </w:r>
      <w:r>
        <w:rPr>
          <w:spacing w:val="-3"/>
        </w:rPr>
        <w:t>我们在佛的教法</w:t>
      </w:r>
    </w:p>
    <w:p>
      <w:pPr>
        <w:pStyle w:val="2"/>
        <w:spacing w:line="278" w:lineRule="auto"/>
        <w:ind w:right="1680"/>
      </w:pPr>
      <w:r>
        <w:rPr>
          <w:spacing w:val="-3"/>
        </w:rPr>
        <w:t>下受持三皈五戒，以此善根愿我们生生世世都成一位主尊</w:t>
      </w:r>
      <w:r>
        <w:rPr>
          <w:rFonts w:hint="eastAsia" w:ascii="KaiTi" w:hAnsi="KaiTi" w:eastAsia="KaiTi"/>
        </w:rPr>
        <w:t>;</w:t>
      </w:r>
      <w:r>
        <w:t>（</w:t>
      </w:r>
      <w:r>
        <w:rPr>
          <w:spacing w:val="-3"/>
        </w:rPr>
        <w:t>译者：此《百业经》中主要结集了在释迦牟尼佛教法下，出家人得阿罗汉境界的一些公案，所以讲到傍生和在家人的很少。释迦牟尼佛观察他眼前一些出家人能</w:t>
      </w:r>
      <w:r>
        <w:rPr>
          <w:spacing w:val="-8"/>
        </w:rPr>
        <w:t>证得罗汉果位的缘起，都是由在迦叶佛时出家发愿之因。</w:t>
      </w:r>
      <w:r>
        <w:t>）</w:t>
      </w:r>
      <w:r>
        <w:rPr>
          <w:spacing w:val="-3"/>
        </w:rPr>
        <w:t>将来释迦牟尼 佛出世时，我们对佛生欢喜心。时世尊告众比丘</w:t>
      </w:r>
      <w:r>
        <w:rPr>
          <w:rFonts w:hint="eastAsia" w:ascii="KaiTi" w:hAnsi="KaiTi" w:eastAsia="KaiTi"/>
          <w:spacing w:val="-3"/>
        </w:rPr>
        <w:t>:</w:t>
      </w:r>
      <w:r>
        <w:rPr>
          <w:spacing w:val="-3"/>
        </w:rPr>
        <w:t>当时的两个龙王即现在 的持国天王⑴</w:t>
      </w:r>
      <w:r>
        <w:rPr>
          <w:rFonts w:hint="eastAsia" w:ascii="KaiTi" w:hAnsi="KaiTi" w:eastAsia="KaiTi"/>
        </w:rPr>
        <w:t xml:space="preserve">(Dhata Rattha) </w:t>
      </w:r>
      <w:r>
        <w:rPr>
          <w:spacing w:val="-3"/>
        </w:rPr>
        <w:t>和增长天王⑵</w:t>
      </w:r>
      <w:r>
        <w:rPr>
          <w:rFonts w:hint="eastAsia" w:ascii="KaiTi" w:hAnsi="KaiTi" w:eastAsia="KaiTi"/>
        </w:rPr>
        <w:t>(Viru Tarastra);</w:t>
      </w:r>
      <w:r>
        <w:rPr>
          <w:spacing w:val="-3"/>
        </w:rPr>
        <w:t>当时的两只大鹏鸟即现在的广目天王⑶</w:t>
      </w:r>
      <w:r>
        <w:rPr>
          <w:rFonts w:hint="eastAsia" w:ascii="KaiTi" w:hAnsi="KaiTi" w:eastAsia="KaiTi"/>
        </w:rPr>
        <w:t>(Viru Paksa)</w:t>
      </w:r>
      <w:r>
        <w:rPr>
          <w:spacing w:val="-3"/>
        </w:rPr>
        <w:t>和多闻天王⑷</w:t>
      </w:r>
      <w:r>
        <w:rPr>
          <w:rFonts w:hint="eastAsia" w:ascii="KaiTi" w:hAnsi="KaiTi" w:eastAsia="KaiTi"/>
        </w:rPr>
        <w:t>(Vessavana)</w:t>
      </w:r>
      <w:r>
        <w:rPr>
          <w:spacing w:val="-2"/>
        </w:rPr>
        <w:t>。前两</w:t>
      </w:r>
      <w:r>
        <w:rPr>
          <w:spacing w:val="-3"/>
        </w:rPr>
        <w:t>位说中土语言，后两位说边地语言，也是当时它们发了不同的愿，以它们</w:t>
      </w:r>
      <w:r>
        <w:rPr>
          <w:spacing w:val="-11"/>
          <w:w w:val="100"/>
        </w:rPr>
        <w:t>受持三皈五戒的善根，在我教法下转成了四大天王并对我生欢喜心。”</w:t>
      </w:r>
      <w:r>
        <w:rPr>
          <w:spacing w:val="-3"/>
          <w:w w:val="100"/>
        </w:rPr>
        <w:t>（</w:t>
      </w:r>
      <w:r>
        <w:rPr>
          <w:w w:val="100"/>
        </w:rPr>
        <w:t>译</w:t>
      </w:r>
      <w:r>
        <w:t>者</w:t>
      </w:r>
      <w:r>
        <w:rPr>
          <w:rFonts w:hint="eastAsia" w:ascii="KaiTi" w:hAnsi="KaiTi" w:eastAsia="KaiTi"/>
        </w:rPr>
        <w:t>:</w:t>
      </w:r>
      <w:r>
        <w:rPr>
          <w:spacing w:val="-3"/>
        </w:rPr>
        <w:t>在释迦牟尼佛的教法下受个三皈五戒，功德也是不可思议的，本来是 四个傍生，借此功德便转成四大天王。故各位至少都是居士戒具足，再在此精进修学，发一个往生极乐世界的愿，那肯定将来会有胜过四大天王的</w:t>
      </w:r>
      <w:r>
        <w:rPr>
          <w:spacing w:val="-39"/>
        </w:rPr>
        <w:t>果报。</w:t>
      </w:r>
      <w:r>
        <w:t>）</w:t>
      </w:r>
    </w:p>
    <w:p>
      <w:pPr>
        <w:pStyle w:val="2"/>
        <w:spacing w:line="278" w:lineRule="auto"/>
        <w:ind w:right="1786" w:firstLine="422"/>
      </w:pPr>
      <w:r>
        <w:rPr>
          <w:spacing w:val="-3"/>
        </w:rPr>
        <w:t>当时，世尊给四大天王转法轮及对众比丘讲述前后因缘时，旁边的 革涅雅仙人全都听到了，马上对佛陀生起了很大的欢喜心去亲近佛陀。他对佛陀恭敬顶礼，佛陀观察他的根界意乐，为他传了相应的法，他以智慧金刚摧毁了萨迦耶见，获证了一来果位</w:t>
      </w:r>
      <w:r>
        <w:rPr>
          <w:rFonts w:hint="eastAsia" w:ascii="KaiTi" w:hAnsi="KaiTi" w:eastAsia="KaiTi"/>
        </w:rPr>
        <w:t>(Sikitagami)</w:t>
      </w:r>
      <w:r>
        <w:rPr>
          <w:spacing w:val="-3"/>
        </w:rPr>
        <w:t>。得圣果的革涅雅仙</w:t>
      </w:r>
      <w:r>
        <w:rPr>
          <w:spacing w:val="-2"/>
        </w:rPr>
        <w:t>人在佛前祈求</w:t>
      </w:r>
      <w:r>
        <w:rPr>
          <w:rFonts w:hint="eastAsia" w:ascii="KaiTi" w:hAnsi="KaiTi" w:eastAsia="KaiTi"/>
        </w:rPr>
        <w:t>:</w:t>
      </w:r>
      <w:r>
        <w:rPr>
          <w:spacing w:val="-3"/>
        </w:rPr>
        <w:t xml:space="preserve">“现在已过午，我想供养世尊和您的眷属各种水果饮料， </w:t>
      </w:r>
      <w:r>
        <w:rPr>
          <w:spacing w:val="-12"/>
        </w:rPr>
        <w:t>祈求世尊纳受。”世尊默许了。他拿来红花汁、芭蕉汁、柏子仁汁、阿输</w:t>
      </w:r>
      <w:r>
        <w:rPr>
          <w:spacing w:val="-6"/>
        </w:rPr>
        <w:t>陀树汁、昙花果汁、毛诃子汁、柿子汁、葡萄汁等八种饮料供养世尊及僧</w:t>
      </w:r>
      <w:r>
        <w:rPr>
          <w:spacing w:val="-4"/>
        </w:rPr>
        <w:t>众。世尊都一一接纳了。并告诸比丘，虽已过午但可以饮这八种饮料。世</w:t>
      </w:r>
      <w:r>
        <w:rPr>
          <w:spacing w:val="-3"/>
        </w:rPr>
        <w:t>尊及僧众饮用后，革涅雅仙人又祈求</w:t>
      </w:r>
      <w:r>
        <w:rPr>
          <w:rFonts w:hint="eastAsia" w:ascii="KaiTi" w:hAnsi="KaiTi" w:eastAsia="KaiTi"/>
        </w:rPr>
        <w:t>:</w:t>
      </w:r>
      <w:r>
        <w:rPr>
          <w:spacing w:val="-3"/>
        </w:rPr>
        <w:t>“世尊，请您和您的眷属明天中午</w:t>
      </w:r>
      <w:r>
        <w:rPr>
          <w:spacing w:val="-17"/>
        </w:rPr>
        <w:t xml:space="preserve">来这里应供。”世尊也默许了。“请世尊今晚住在我们附近的森林中，可 </w:t>
      </w:r>
      <w:r>
        <w:rPr>
          <w:spacing w:val="-10"/>
        </w:rPr>
        <w:t>以吗？”他进一步祈求，世尊又默许了。他异常高兴，将世尊及众着属安</w:t>
      </w:r>
    </w:p>
    <w:p>
      <w:pPr>
        <w:pStyle w:val="2"/>
        <w:spacing w:line="278" w:lineRule="auto"/>
        <w:ind w:right="1574"/>
      </w:pPr>
      <w:r>
        <w:rPr>
          <w:spacing w:val="-3"/>
        </w:rPr>
        <w:t>排在一个森林中休息。次日拂晓前，革涅雅仙人就起身了，高声吩咐</w:t>
      </w:r>
      <w:r>
        <w:rPr>
          <w:rFonts w:hint="eastAsia" w:ascii="KaiTi" w:hAnsi="KaiTi" w:eastAsia="KaiTi"/>
        </w:rPr>
        <w:t>:</w:t>
      </w:r>
      <w:r>
        <w:t>“所</w:t>
      </w:r>
      <w:r>
        <w:rPr>
          <w:spacing w:val="-3"/>
        </w:rPr>
        <w:t xml:space="preserve">有的婆罗门儿子，诸位圣神、贤首们，快起来，一些人劈柴，一些人生火， </w:t>
      </w:r>
      <w:r>
        <w:rPr>
          <w:spacing w:val="-10"/>
        </w:rPr>
        <w:t>一些人炒菜，一些人烙油饼……。”当时，热俄仙人也在此处过夜。天未</w:t>
      </w:r>
    </w:p>
    <w:p>
      <w:pPr>
        <w:pStyle w:val="2"/>
        <w:spacing w:line="278" w:lineRule="auto"/>
        <w:ind w:right="1680"/>
      </w:pPr>
      <w:r>
        <w:rPr>
          <w:spacing w:val="-3"/>
        </w:rPr>
        <w:t>亮时，他听到革涅雅仙人一大早起来大叫大闹的，他猜想</w:t>
      </w:r>
      <w:r>
        <w:rPr>
          <w:rFonts w:hint="eastAsia" w:ascii="KaiTi" w:hAnsi="KaiTi" w:eastAsia="KaiTi"/>
        </w:rPr>
        <w:t>:</w:t>
      </w:r>
      <w:r>
        <w:rPr>
          <w:spacing w:val="-3"/>
        </w:rPr>
        <w:t>或许他们今天 有婚嫁之事</w:t>
      </w:r>
      <w:r>
        <w:rPr>
          <w:rFonts w:hint="eastAsia" w:ascii="KaiTi" w:hAnsi="KaiTi" w:eastAsia="KaiTi"/>
        </w:rPr>
        <w:t>,</w:t>
      </w:r>
      <w:r>
        <w:rPr>
          <w:spacing w:val="-3"/>
        </w:rPr>
        <w:t>或许有国王或贵客登门。热俄仙人如是猜测着，便去问革涅 雅仙人</w:t>
      </w:r>
      <w:r>
        <w:rPr>
          <w:rFonts w:hint="eastAsia" w:ascii="KaiTi" w:hAnsi="KaiTi" w:eastAsia="KaiTi"/>
        </w:rPr>
        <w:t>.</w:t>
      </w:r>
      <w:r>
        <w:rPr>
          <w:spacing w:val="-3"/>
        </w:rPr>
        <w:t>是要办婚嫁事，还是有国王贵客登门？革涅雅仙人说</w:t>
      </w:r>
      <w:r>
        <w:rPr>
          <w:rFonts w:hint="eastAsia" w:ascii="KaiTi" w:hAnsi="KaiTi" w:eastAsia="KaiTi"/>
        </w:rPr>
        <w:t>:</w:t>
      </w:r>
      <w:r>
        <w:rPr>
          <w:spacing w:val="-3"/>
        </w:rPr>
        <w:t xml:space="preserve">“都不是， </w:t>
      </w:r>
      <w:r>
        <w:rPr>
          <w:spacing w:val="-9"/>
          <w:w w:val="100"/>
        </w:rPr>
        <w:t>今天我要迎请释迦牟尼佛及僧众来此应供！”这从未闻过佛号的热俄仙人，</w:t>
      </w:r>
      <w:r>
        <w:rPr>
          <w:spacing w:val="-5"/>
        </w:rPr>
        <w:t>一听到‘释迦牟尼佛’的圣号，立即毛发竖立、泪如涌泉</w:t>
      </w:r>
      <w:r>
        <w:rPr>
          <w:rFonts w:hint="eastAsia" w:ascii="KaiTi" w:hAnsi="KaiTi" w:eastAsia="KaiTi"/>
        </w:rPr>
        <w:t>,</w:t>
      </w:r>
      <w:r>
        <w:rPr>
          <w:spacing w:val="-3"/>
        </w:rPr>
        <w:t>生起了无比的 信心，殷切地问</w:t>
      </w:r>
      <w:r>
        <w:rPr>
          <w:rFonts w:hint="eastAsia" w:ascii="KaiTi" w:hAnsi="KaiTi" w:eastAsia="KaiTi"/>
        </w:rPr>
        <w:t>:</w:t>
      </w:r>
      <w:r>
        <w:rPr>
          <w:spacing w:val="-3"/>
        </w:rPr>
        <w:t>“什么是佛呀？”革涅雅仙人慢条斯理地向他道来</w:t>
      </w:r>
      <w:r>
        <w:rPr>
          <w:rFonts w:hint="eastAsia" w:ascii="KaiTi" w:hAnsi="KaiTi" w:eastAsia="KaiTi"/>
        </w:rPr>
        <w:t>:</w:t>
      </w:r>
      <w:r>
        <w:rPr>
          <w:spacing w:val="-2"/>
        </w:rPr>
        <w:t>“在</w:t>
      </w:r>
      <w:r>
        <w:rPr>
          <w:spacing w:val="-3"/>
        </w:rPr>
        <w:t>我们雪山有条古老的恒河，在恒河边住着色迦仙人，离色迦仙人不远的地方有个释迦族，当释迦太子刚降临人间时，就有位婆罗门相士给太子授记</w:t>
      </w:r>
      <w:r>
        <w:rPr>
          <w:rFonts w:hint="eastAsia" w:ascii="KaiTi" w:hAnsi="KaiTi" w:eastAsia="KaiTi"/>
        </w:rPr>
        <w:t xml:space="preserve">: </w:t>
      </w:r>
      <w:r>
        <w:rPr>
          <w:spacing w:val="-3"/>
        </w:rPr>
        <w:t>若太子出家将证得无上正等正觉</w:t>
      </w:r>
      <w:r>
        <w:t>（</w:t>
      </w:r>
      <w:r>
        <w:rPr>
          <w:rFonts w:hint="eastAsia" w:ascii="KaiTi" w:hAnsi="KaiTi" w:eastAsia="KaiTi"/>
        </w:rPr>
        <w:t>Samma</w:t>
      </w:r>
      <w:r>
        <w:rPr>
          <w:rFonts w:hint="eastAsia" w:ascii="KaiTi" w:hAnsi="KaiTi" w:eastAsia="KaiTi"/>
          <w:spacing w:val="40"/>
        </w:rPr>
        <w:t xml:space="preserve"> </w:t>
      </w:r>
      <w:r>
        <w:rPr>
          <w:rFonts w:hint="eastAsia" w:ascii="KaiTi" w:hAnsi="KaiTi" w:eastAsia="KaiTi"/>
        </w:rPr>
        <w:t>Sambuddha)</w:t>
      </w:r>
      <w:r>
        <w:rPr>
          <w:spacing w:val="-2"/>
        </w:rPr>
        <w:t>的佛果</w:t>
      </w:r>
      <w:r>
        <w:rPr>
          <w:rFonts w:hint="eastAsia" w:ascii="KaiTi" w:hAnsi="KaiTi" w:eastAsia="KaiTi"/>
        </w:rPr>
        <w:t>;</w:t>
      </w:r>
      <w:r>
        <w:rPr>
          <w:spacing w:val="-3"/>
        </w:rPr>
        <w:t>若在家将做金轮王。后来，太子舍弃王位，六年苦行，于菩提树下现前如来正等正觉</w:t>
      </w:r>
      <w:r>
        <w:rPr>
          <w:spacing w:val="-8"/>
        </w:rPr>
        <w:t>的果位，所谓的佛就是这位证得无上正等觉的释迦太子。”热俄仙人听毕 又问</w:t>
      </w:r>
      <w:r>
        <w:rPr>
          <w:rFonts w:hint="eastAsia" w:ascii="KaiTi" w:hAnsi="KaiTi" w:eastAsia="KaiTi"/>
          <w:spacing w:val="-8"/>
        </w:rPr>
        <w:t>:</w:t>
      </w:r>
      <w:r>
        <w:rPr>
          <w:spacing w:val="-4"/>
        </w:rPr>
        <w:t xml:space="preserve">“你刚说释迦牟尼佛及什么僧众，僧众是什么？”革涅雅仙人耐心 </w:t>
      </w:r>
      <w:r>
        <w:rPr>
          <w:spacing w:val="-3"/>
        </w:rPr>
        <w:t>地讲给他</w:t>
      </w:r>
      <w:r>
        <w:rPr>
          <w:rFonts w:hint="eastAsia" w:ascii="KaiTi" w:hAnsi="KaiTi" w:eastAsia="KaiTi"/>
        </w:rPr>
        <w:t>:</w:t>
      </w:r>
      <w:r>
        <w:rPr>
          <w:spacing w:val="-3"/>
        </w:rPr>
        <w:t>“所谓的‘僧众’</w:t>
      </w:r>
      <w:r>
        <w:rPr>
          <w:rFonts w:hint="eastAsia" w:ascii="KaiTi" w:hAnsi="KaiTi" w:eastAsia="KaiTi"/>
        </w:rPr>
        <w:t>(Bhikkhu</w:t>
      </w:r>
      <w:r>
        <w:rPr>
          <w:rFonts w:hint="eastAsia" w:ascii="KaiTi" w:hAnsi="KaiTi" w:eastAsia="KaiTi"/>
          <w:spacing w:val="5"/>
        </w:rPr>
        <w:t xml:space="preserve"> </w:t>
      </w:r>
      <w:r>
        <w:rPr>
          <w:rFonts w:hint="eastAsia" w:ascii="KaiTi" w:hAnsi="KaiTi" w:eastAsia="KaiTi"/>
        </w:rPr>
        <w:t>Sangha)</w:t>
      </w:r>
      <w:r>
        <w:rPr>
          <w:spacing w:val="-3"/>
        </w:rPr>
        <w:t>就是一些国王、太子、大</w:t>
      </w:r>
    </w:p>
    <w:p>
      <w:pPr>
        <w:pStyle w:val="2"/>
        <w:spacing w:line="278" w:lineRule="auto"/>
        <w:ind w:right="1574"/>
      </w:pPr>
      <w:r>
        <w:rPr>
          <w:spacing w:val="-13"/>
          <w:w w:val="100"/>
        </w:rPr>
        <w:t xml:space="preserve">臣、婆罗门、施主等众多人随佛出家修行的人。”“现在佛及僧众在哪里？” </w:t>
      </w:r>
      <w:r>
        <w:rPr>
          <w:spacing w:val="-22"/>
          <w:w w:val="100"/>
        </w:rPr>
        <w:t>“在我旁边的森林中过夜。”“我能不能去拜见佛陀及僧众？”“你能去</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7"/>
        </w:rPr>
        <w:t>拜见，去了后肯定对你有极大的利益。” 热俄仙人刻不容缓地奔向佛陀所</w:t>
      </w:r>
      <w:r>
        <w:rPr>
          <w:spacing w:val="-4"/>
        </w:rPr>
        <w:t>在的森林，他很远就看见佛陀身放金光，具三十二种庄严相，内心的喜悦</w:t>
      </w:r>
      <w:r>
        <w:rPr>
          <w:spacing w:val="-3"/>
        </w:rPr>
        <w:t>胜过十二年的禅悦。即往世尊前恭敬顶礼，祈求传法。世尊观察他的根界意乐，给他传了相应的法，他证得了不来果</w:t>
      </w:r>
      <w:r>
        <w:rPr>
          <w:rFonts w:hint="eastAsia" w:ascii="KaiTi" w:hAnsi="KaiTi" w:eastAsia="KaiTi"/>
        </w:rPr>
        <w:t>(Anagami)</w:t>
      </w:r>
      <w:r>
        <w:rPr>
          <w:spacing w:val="-3"/>
        </w:rPr>
        <w:t>。热俄仙人恳切</w:t>
      </w:r>
    </w:p>
    <w:p>
      <w:pPr>
        <w:pStyle w:val="2"/>
        <w:spacing w:line="278" w:lineRule="auto"/>
        <w:ind w:right="1577"/>
      </w:pPr>
      <w:r>
        <w:t>祈求</w:t>
      </w:r>
      <w:r>
        <w:rPr>
          <w:rFonts w:hint="eastAsia" w:ascii="KaiTi" w:hAnsi="KaiTi" w:eastAsia="KaiTi"/>
        </w:rPr>
        <w:t>:</w:t>
      </w:r>
      <w:r>
        <w:rPr>
          <w:spacing w:val="-3"/>
        </w:rPr>
        <w:t>“世尊能否摄受我在您的教法下出家，受持比丘戒？”世尊问他</w:t>
      </w:r>
      <w:r>
        <w:rPr>
          <w:rFonts w:hint="eastAsia" w:ascii="KaiTi" w:hAnsi="KaiTi" w:eastAsia="KaiTi"/>
        </w:rPr>
        <w:t>:</w:t>
      </w:r>
      <w:r>
        <w:t>“你</w:t>
      </w:r>
      <w:r>
        <w:rPr>
          <w:spacing w:val="-17"/>
          <w:w w:val="100"/>
        </w:rPr>
        <w:t>有没有告知你的眷属？”“没有。”世尊说</w:t>
      </w:r>
      <w:r>
        <w:rPr>
          <w:rFonts w:hint="eastAsia" w:ascii="KaiTi" w:hAnsi="KaiTi" w:eastAsia="KaiTi"/>
          <w:spacing w:val="-3"/>
          <w:w w:val="100"/>
        </w:rPr>
        <w:t>:</w:t>
      </w:r>
      <w:r>
        <w:rPr>
          <w:spacing w:val="-3"/>
          <w:w w:val="100"/>
        </w:rPr>
        <w:t xml:space="preserve">“你是有福报、威望高的人，  </w:t>
      </w:r>
      <w:r>
        <w:rPr>
          <w:spacing w:val="-11"/>
        </w:rPr>
        <w:t xml:space="preserve">若告知你的眷属将有很大利益。”听了此话，他立刻回到自己的眷属中，  </w:t>
      </w:r>
      <w:r>
        <w:rPr>
          <w:spacing w:val="-6"/>
        </w:rPr>
        <w:t>集中所有眷属，宣告</w:t>
      </w:r>
      <w:r>
        <w:rPr>
          <w:rFonts w:hint="eastAsia" w:ascii="KaiTi" w:hAnsi="KaiTi" w:eastAsia="KaiTi"/>
        </w:rPr>
        <w:t>:</w:t>
      </w:r>
      <w:r>
        <w:rPr>
          <w:spacing w:val="-3"/>
        </w:rPr>
        <w:t>“我想在世尊的教法下出家，你们是怎么想的？”  这五百眷属都说</w:t>
      </w:r>
      <w:r>
        <w:rPr>
          <w:rFonts w:hint="eastAsia" w:ascii="KaiTi" w:hAnsi="KaiTi" w:eastAsia="KaiTi"/>
        </w:rPr>
        <w:t>:</w:t>
      </w:r>
      <w:r>
        <w:rPr>
          <w:spacing w:val="-3"/>
        </w:rPr>
        <w:t xml:space="preserve">“我们过去信赖您，现在仍是信赖您，您是我们的上师， </w:t>
      </w:r>
      <w:r>
        <w:rPr>
          <w:spacing w:val="-10"/>
        </w:rPr>
        <w:t>上师怎么做我们也随上师怎么做。”热俄仙人说</w:t>
      </w:r>
      <w:r>
        <w:rPr>
          <w:rFonts w:hint="eastAsia" w:ascii="KaiTi" w:hAnsi="KaiTi" w:eastAsia="KaiTi"/>
        </w:rPr>
        <w:t>:</w:t>
      </w:r>
      <w:r>
        <w:rPr>
          <w:spacing w:val="-12"/>
        </w:rPr>
        <w:t xml:space="preserve">“若想出家，就随我来。” </w:t>
      </w:r>
      <w:r>
        <w:rPr>
          <w:spacing w:val="-6"/>
        </w:rPr>
        <w:t>于是他们全都跟着热俄仙人到世尊前随佛出家，世尊用“善来比丘</w:t>
      </w:r>
      <w:r>
        <w:rPr>
          <w:rFonts w:hint="eastAsia" w:ascii="KaiTi" w:hAnsi="KaiTi" w:eastAsia="KaiTi"/>
        </w:rPr>
        <w:t>(Ehi- Bhikkhu)</w:t>
      </w:r>
      <w:r>
        <w:rPr>
          <w:spacing w:val="-3"/>
        </w:rPr>
        <w:t>”的方便言词为他们出家授戒。此时，热俄仙人及五百眷属皆身 披三衣，手持钵盂，身带滤水器，成为名符其实的僧人。</w:t>
      </w:r>
    </w:p>
    <w:p>
      <w:pPr>
        <w:pStyle w:val="2"/>
        <w:spacing w:line="278" w:lineRule="auto"/>
        <w:ind w:right="1680" w:firstLine="422"/>
      </w:pPr>
      <w:r>
        <w:rPr>
          <w:spacing w:val="-3"/>
        </w:rPr>
        <w:t>尔时，革涅雅仙人已把午斋准备圆满，往世尊前迎请</w:t>
      </w:r>
      <w:r>
        <w:rPr>
          <w:rFonts w:hint="eastAsia" w:ascii="KaiTi" w:hAnsi="KaiTi" w:eastAsia="KaiTi"/>
        </w:rPr>
        <w:t>:</w:t>
      </w:r>
      <w:r>
        <w:rPr>
          <w:spacing w:val="-2"/>
        </w:rPr>
        <w:t xml:space="preserve">“世尊，午斋 </w:t>
      </w:r>
      <w:r>
        <w:rPr>
          <w:spacing w:val="-12"/>
        </w:rPr>
        <w:t xml:space="preserve">已备，恭请世尊应供。”世尊著衣持钵率领僧众前去应供。革涅雅仙人请 </w:t>
      </w:r>
      <w:r>
        <w:rPr>
          <w:spacing w:val="-6"/>
        </w:rPr>
        <w:t xml:space="preserve">佛入座，待僧众一一入坐，他亲手供养饮食。当见到热俄仙人已出家时， </w:t>
      </w:r>
      <w:r>
        <w:rPr>
          <w:spacing w:val="-4"/>
        </w:rPr>
        <w:t>他非常高兴地说</w:t>
      </w:r>
      <w:r>
        <w:rPr>
          <w:rFonts w:hint="eastAsia" w:ascii="KaiTi" w:hAnsi="KaiTi" w:eastAsia="KaiTi"/>
        </w:rPr>
        <w:t>:</w:t>
      </w:r>
      <w:r>
        <w:rPr>
          <w:spacing w:val="-3"/>
        </w:rPr>
        <w:t>“你出家了，很好很好，我非常随喜</w:t>
      </w:r>
      <w:r>
        <w:rPr>
          <w:rFonts w:hint="eastAsia" w:ascii="KaiTi" w:hAnsi="KaiTi" w:eastAsia="KaiTi"/>
        </w:rPr>
        <w:t>(Amodana)</w:t>
      </w:r>
      <w:r>
        <w:rPr>
          <w:spacing w:val="-28"/>
        </w:rPr>
        <w:t>。”热俄</w:t>
      </w:r>
      <w:r>
        <w:rPr>
          <w:w w:val="100"/>
        </w:rPr>
        <w:t>比</w:t>
      </w:r>
      <w:r>
        <w:rPr>
          <w:spacing w:val="-2"/>
          <w:w w:val="100"/>
        </w:rPr>
        <w:t>丘问</w:t>
      </w:r>
      <w:r>
        <w:rPr>
          <w:rFonts w:hint="eastAsia" w:ascii="KaiTi" w:hAnsi="KaiTi" w:eastAsia="KaiTi"/>
          <w:w w:val="100"/>
        </w:rPr>
        <w:t>:</w:t>
      </w:r>
      <w:r>
        <w:rPr>
          <w:spacing w:val="-17"/>
          <w:w w:val="100"/>
        </w:rPr>
        <w:t xml:space="preserve">“你什么时候出家？”“等供养圆满后我就出家。”待饮食已毕， </w:t>
      </w:r>
      <w:r>
        <w:t>他</w:t>
      </w:r>
      <w:r>
        <w:rPr>
          <w:spacing w:val="-3"/>
        </w:rPr>
        <w:t>马上在佛前祈求</w:t>
      </w:r>
      <w:r>
        <w:rPr>
          <w:rFonts w:hint="eastAsia" w:ascii="KaiTi" w:hAnsi="KaiTi" w:eastAsia="KaiTi"/>
        </w:rPr>
        <w:t>:</w:t>
      </w:r>
      <w:r>
        <w:rPr>
          <w:spacing w:val="-3"/>
        </w:rPr>
        <w:t>“世尊，我愿在您的教法下出家，受持比丘戒，请佛</w:t>
      </w:r>
      <w:r>
        <w:rPr>
          <w:w w:val="100"/>
        </w:rPr>
        <w:t>慈悲</w:t>
      </w:r>
      <w:r>
        <w:rPr>
          <w:spacing w:val="-16"/>
          <w:w w:val="100"/>
        </w:rPr>
        <w:t>摄受！”世尊问他</w:t>
      </w:r>
      <w:r>
        <w:rPr>
          <w:rFonts w:hint="eastAsia" w:ascii="KaiTi" w:hAnsi="KaiTi" w:eastAsia="KaiTi"/>
          <w:w w:val="100"/>
        </w:rPr>
        <w:t>:</w:t>
      </w:r>
      <w:r>
        <w:rPr>
          <w:spacing w:val="-18"/>
          <w:w w:val="100"/>
        </w:rPr>
        <w:t>“你有没有告知你的眷属？”“没有。”世尊说</w:t>
      </w:r>
      <w:r>
        <w:rPr>
          <w:rFonts w:hint="eastAsia" w:ascii="KaiTi" w:hAnsi="KaiTi" w:eastAsia="KaiTi"/>
          <w:w w:val="100"/>
        </w:rPr>
        <w:t xml:space="preserve">: </w:t>
      </w:r>
      <w:r>
        <w:rPr>
          <w:w w:val="100"/>
        </w:rPr>
        <w:t xml:space="preserve">  </w:t>
      </w:r>
      <w:r>
        <w:t>“你</w:t>
      </w:r>
      <w:r>
        <w:rPr>
          <w:spacing w:val="-7"/>
        </w:rPr>
        <w:t>是有福报、威望高的人，若告知你的眷属，将有极大利益。”革涅雅 仙人</w:t>
      </w:r>
      <w:r>
        <w:rPr>
          <w:spacing w:val="-3"/>
        </w:rPr>
        <w:t>听后马上召集五百眷属，对他们宣告</w:t>
      </w:r>
      <w:r>
        <w:rPr>
          <w:rFonts w:hint="eastAsia" w:ascii="KaiTi" w:hAnsi="KaiTi" w:eastAsia="KaiTi"/>
        </w:rPr>
        <w:t>:</w:t>
      </w:r>
      <w:r>
        <w:rPr>
          <w:spacing w:val="-3"/>
        </w:rPr>
        <w:t>“我欲在释迦牟尼佛教法下出 家，你们如何做？”众眷属异口同声</w:t>
      </w:r>
      <w:r>
        <w:rPr>
          <w:rFonts w:hint="eastAsia" w:ascii="KaiTi" w:hAnsi="KaiTi" w:eastAsia="KaiTi"/>
        </w:rPr>
        <w:t>:</w:t>
      </w:r>
      <w:r>
        <w:rPr>
          <w:spacing w:val="-12"/>
        </w:rPr>
        <w:t>“您怎么做，我们也怎么做。”他  与眷</w:t>
      </w:r>
      <w:r>
        <w:rPr>
          <w:spacing w:val="-3"/>
        </w:rPr>
        <w:t>属在世尊前三番祈求</w:t>
      </w:r>
      <w:r>
        <w:rPr>
          <w:rFonts w:hint="eastAsia" w:ascii="KaiTi" w:hAnsi="KaiTi" w:eastAsia="KaiTi"/>
        </w:rPr>
        <w:t>:</w:t>
      </w:r>
      <w:r>
        <w:rPr>
          <w:spacing w:val="-3"/>
        </w:rPr>
        <w:t>“世尊，我及五百眷属愿在您的教法下出家， 请世尊慈悲摄受</w:t>
      </w:r>
      <w:r>
        <w:rPr>
          <w:rFonts w:hint="eastAsia" w:ascii="KaiTi" w:hAnsi="KaiTi" w:eastAsia="KaiTi"/>
        </w:rPr>
        <w:t>!</w:t>
      </w:r>
      <w:r>
        <w:rPr>
          <w:spacing w:val="-3"/>
        </w:rPr>
        <w:t>”世尊以“善来比丘</w:t>
      </w:r>
      <w:r>
        <w:rPr>
          <w:rFonts w:hint="eastAsia" w:ascii="KaiTi" w:hAnsi="KaiTi" w:eastAsia="KaiTi"/>
        </w:rPr>
        <w:t>(Ehi-Bhikkhu)</w:t>
      </w:r>
      <w:r>
        <w:rPr>
          <w:spacing w:val="-3"/>
        </w:rPr>
        <w:t>”的方便言词为他们传授近圆戒。革涅雅仙人和热俄仙人各带五百眷属在佛的教法下出家后， 佛陀分别为二仙人传了教言，二仙人也精进努力</w:t>
      </w:r>
      <w:r>
        <w:rPr>
          <w:rFonts w:hint="eastAsia" w:ascii="KaiTi" w:hAnsi="KaiTi" w:eastAsia="KaiTi"/>
          <w:spacing w:val="-3"/>
        </w:rPr>
        <w:t>,</w:t>
      </w:r>
      <w:r>
        <w:rPr>
          <w:spacing w:val="-3"/>
        </w:rPr>
        <w:t>断尽了三界烦恼，证得 阿罗汉果位。佛陀又将一千名眷属，分别交给嘎单那大罗汉五百（</w:t>
      </w:r>
      <w:r>
        <w:rPr>
          <w:spacing w:val="-2"/>
        </w:rPr>
        <w:t>嘎单那尊者</w:t>
      </w:r>
      <w:r>
        <w:rPr>
          <w:spacing w:val="-3"/>
        </w:rPr>
        <w:t>持戒非常清净，甚至于小乘戒中的轻罪亦无犯</w:t>
      </w:r>
      <w:r>
        <w:rPr>
          <w:spacing w:val="-108"/>
        </w:rPr>
        <w:t>）</w:t>
      </w:r>
      <w:r>
        <w:rPr>
          <w:spacing w:val="-3"/>
        </w:rPr>
        <w:t>、目犍连尊者二百五 十、舍利子尊者二百五十，并叮嘱三位尊者好好摄受这一千比丘。他们三位依教奉行，把一千比丘带到海边给他们传法，嘎单那的五百比丘得了罗汉果，目犍连的二百五十比丘得了无来果，舍利子的二百五十比丘得了预流果。到了夏天，带他们结夏安居三个月，有些住在森林中，有些住在山洞里，有些住在茅蓬里，有些住在尸陀林⑴</w:t>
      </w:r>
      <w:r>
        <w:rPr>
          <w:rFonts w:hint="eastAsia" w:ascii="KaiTi" w:hAnsi="KaiTi" w:eastAsia="KaiTi"/>
        </w:rPr>
        <w:t>(Sita Vana)</w:t>
      </w:r>
      <w:r>
        <w:rPr>
          <w:spacing w:val="-3"/>
        </w:rPr>
        <w:t>。待安居圆满后， 舍利子、目犍连、嘎单那他们三位带领众比丘，皆著三衣⑵</w:t>
      </w:r>
      <w:r>
        <w:rPr>
          <w:rFonts w:hint="eastAsia" w:ascii="KaiTi" w:hAnsi="KaiTi" w:eastAsia="KaiTi"/>
        </w:rPr>
        <w:t>(Ti Civara)</w:t>
      </w:r>
      <w:r>
        <w:t xml:space="preserve">， </w:t>
      </w:r>
      <w:r>
        <w:rPr>
          <w:spacing w:val="-3"/>
        </w:rPr>
        <w:t>去谒见释迦牟尼佛，世尊为众比丘也传授了应机的法要，他们都证得了罗汉果。</w:t>
      </w:r>
    </w:p>
    <w:p>
      <w:pPr>
        <w:pStyle w:val="2"/>
        <w:spacing w:line="278" w:lineRule="auto"/>
        <w:ind w:right="1786" w:firstLine="422"/>
      </w:pPr>
      <w:r>
        <w:t>众比丘请问</w:t>
      </w:r>
      <w:r>
        <w:rPr>
          <w:rFonts w:hint="eastAsia" w:ascii="KaiTi" w:hAnsi="KaiTi" w:eastAsia="KaiTi"/>
        </w:rPr>
        <w:t>:</w:t>
      </w:r>
      <w:r>
        <w:t>“世尊，以何因缘嘎单那尊者的五百眷属现证罗汉果， 目犍连尊者的二百五十眷属现证无来果，舍利子尊者的二百五十眷属现证预流果？为何这三位尊者所化眷属有不同果位的差别？唯愿开示，我等乐闻。”</w:t>
      </w:r>
    </w:p>
    <w:p>
      <w:pPr>
        <w:pStyle w:val="2"/>
        <w:spacing w:line="278" w:lineRule="auto"/>
        <w:ind w:right="1785" w:firstLine="422"/>
      </w:pPr>
      <w:r>
        <w:t>佛告诸比丘</w:t>
      </w:r>
      <w:r>
        <w:rPr>
          <w:rFonts w:hint="eastAsia" w:ascii="KaiTi" w:hAnsi="KaiTi" w:eastAsia="KaiTi"/>
        </w:rPr>
        <w:t>:</w:t>
      </w:r>
      <w:r>
        <w:t>“不仅是现在有差别，往昔他们摄受的眷属也有差别。在过去嘎单那比丘的眷属全得了四禅五通，目犍连的眷属全得了无色界的禅定，舍利子的眷属全得色界禅定，也是有如是差别的。很早以前，有两</w:t>
      </w:r>
    </w:p>
    <w:p>
      <w:pPr>
        <w:spacing w:after="0" w:line="278" w:lineRule="auto"/>
        <w:sectPr>
          <w:pgSz w:w="11910" w:h="16840"/>
          <w:pgMar w:top="1400" w:right="1640" w:bottom="280" w:left="1640" w:header="720" w:footer="720" w:gutter="0"/>
        </w:sectPr>
      </w:pPr>
    </w:p>
    <w:p>
      <w:pPr>
        <w:pStyle w:val="2"/>
        <w:spacing w:before="44" w:line="278" w:lineRule="auto"/>
        <w:ind w:right="1680"/>
      </w:pPr>
      <w:r>
        <w:rPr>
          <w:spacing w:val="-3"/>
        </w:rPr>
        <w:t>位仙人各自带着五百眷属安住在山林中，后来一位仙人去世了，他的眷属把他的骨灰做了塔</w:t>
      </w:r>
      <w:r>
        <w:rPr>
          <w:rFonts w:hint="eastAsia" w:ascii="KaiTi" w:hAnsi="KaiTi" w:eastAsia="KaiTi"/>
        </w:rPr>
        <w:t>(Cetiya)</w:t>
      </w:r>
      <w:r>
        <w:rPr>
          <w:spacing w:val="-3"/>
        </w:rPr>
        <w:t>供养。他们苦于没有上师，就去依止了另一位仙人，这位仙人也乐意摄受他们。到他年迈寿高时，他独自心想</w:t>
      </w:r>
      <w:r>
        <w:rPr>
          <w:rFonts w:hint="eastAsia" w:ascii="KaiTi" w:hAnsi="KaiTi" w:eastAsia="KaiTi"/>
          <w:spacing w:val="-3"/>
        </w:rPr>
        <w:t>:</w:t>
      </w:r>
      <w:r>
        <w:rPr>
          <w:spacing w:val="-2"/>
        </w:rPr>
        <w:t xml:space="preserve">如果我 </w:t>
      </w:r>
      <w:r>
        <w:rPr>
          <w:spacing w:val="-3"/>
        </w:rPr>
        <w:t>死了，弟子们将无人依止，不如生前就安排好。就在弟子中选了三位能干有智慧的人，并叮嘱各位弟子</w:t>
      </w:r>
      <w:r>
        <w:rPr>
          <w:rFonts w:hint="eastAsia" w:ascii="KaiTi" w:hAnsi="KaiTi" w:eastAsia="KaiTi"/>
        </w:rPr>
        <w:t>:</w:t>
      </w:r>
      <w:r>
        <w:rPr>
          <w:spacing w:val="-3"/>
        </w:rPr>
        <w:t>‘若我在世别不多言，若我去世了，则当</w:t>
      </w:r>
      <w:r>
        <w:rPr>
          <w:w w:val="100"/>
        </w:rPr>
        <w:t>如</w:t>
      </w:r>
      <w:r>
        <w:rPr>
          <w:spacing w:val="-20"/>
          <w:w w:val="100"/>
        </w:rPr>
        <w:t>理如法地依止这三位大德。’</w:t>
      </w:r>
      <w:r>
        <w:rPr>
          <w:spacing w:val="-3"/>
          <w:w w:val="100"/>
        </w:rPr>
        <w:t xml:space="preserve">（师言：本来一切无常，我们学院也是一  </w:t>
      </w:r>
      <w:r>
        <w:t>样</w:t>
      </w:r>
      <w:r>
        <w:rPr>
          <w:spacing w:val="-3"/>
        </w:rPr>
        <w:t>。如果我在世不用多说什么，如果我不住世了，则希望你们能好好依止我们当中的具足福慧功德的堪布活佛们，把喇荣沟当作自己的家，依旧闻思修，荷担起如来的家业。万一我不住世，喇荣沟里不要人走鹰飞，那很不好，恐怕对你们以后修行不利。不管怎样，大家观修无常非常重要，易于</w:t>
      </w:r>
      <w:r>
        <w:rPr>
          <w:spacing w:val="-38"/>
        </w:rPr>
        <w:t>成就。</w:t>
      </w:r>
      <w:r>
        <w:rPr>
          <w:spacing w:val="-3"/>
        </w:rPr>
        <w:t>）其中五百个交给一位婆罗门，他们都得了四禅五通</w:t>
      </w:r>
      <w:r>
        <w:rPr>
          <w:rFonts w:hint="eastAsia" w:ascii="KaiTi" w:hAnsi="KaiTi" w:eastAsia="KaiTi"/>
          <w:spacing w:val="-3"/>
        </w:rPr>
        <w:t>;</w:t>
      </w:r>
      <w:r>
        <w:rPr>
          <w:spacing w:val="-2"/>
        </w:rPr>
        <w:t>二百五十  交</w:t>
      </w:r>
      <w:r>
        <w:rPr>
          <w:spacing w:val="-3"/>
        </w:rPr>
        <w:t>给一位婆罗门</w:t>
      </w:r>
      <w:r>
        <w:rPr>
          <w:rFonts w:hint="eastAsia" w:ascii="KaiTi" w:hAnsi="KaiTi" w:eastAsia="KaiTi"/>
        </w:rPr>
        <w:t>,</w:t>
      </w:r>
      <w:r>
        <w:rPr>
          <w:spacing w:val="-3"/>
        </w:rPr>
        <w:t>他们都得了无色界禅定</w:t>
      </w:r>
      <w:r>
        <w:rPr>
          <w:rFonts w:hint="eastAsia" w:ascii="KaiTi" w:hAnsi="KaiTi" w:eastAsia="KaiTi"/>
          <w:spacing w:val="-3"/>
        </w:rPr>
        <w:t>;</w:t>
      </w:r>
      <w:r>
        <w:rPr>
          <w:spacing w:val="-3"/>
        </w:rPr>
        <w:t>另二百五十交给另一位婆罗门</w:t>
      </w:r>
      <w:r>
        <w:rPr>
          <w:rFonts w:hint="eastAsia" w:ascii="KaiTi" w:hAnsi="KaiTi" w:eastAsia="KaiTi"/>
        </w:rPr>
        <w:t xml:space="preserve">, </w:t>
      </w:r>
      <w:r>
        <w:t>他</w:t>
      </w:r>
      <w:r>
        <w:rPr>
          <w:spacing w:val="-3"/>
        </w:rPr>
        <w:t>们都得了色界禅定。诸比丘，当时带五百眷属得四禅五通的婆罗门就是现在的嘎单那比丘，那位带二百五十人得无色界禅定的婆罗门就是现在的目犍连，另带二百五十人得色界禅定的婆罗门就是现在的舍利子。当时</w:t>
      </w:r>
      <w:r>
        <w:rPr>
          <w:rFonts w:hint="eastAsia" w:ascii="KaiTi" w:hAnsi="KaiTi" w:eastAsia="KaiTi"/>
        </w:rPr>
        <w:t xml:space="preserve">, </w:t>
      </w:r>
      <w:r>
        <w:t>他</w:t>
      </w:r>
      <w:r>
        <w:rPr>
          <w:spacing w:val="-3"/>
        </w:rPr>
        <w:t>们各自眷属的证悟有差别次第</w:t>
      </w:r>
      <w:r>
        <w:rPr>
          <w:rFonts w:hint="eastAsia" w:ascii="KaiTi" w:hAnsi="KaiTi" w:eastAsia="KaiTi"/>
        </w:rPr>
        <w:t>,</w:t>
      </w:r>
      <w:r>
        <w:rPr>
          <w:spacing w:val="-3"/>
        </w:rPr>
        <w:t>是因为嘎单那的眷属是利根的，目犍连 的眷属是中等根基的，舍利子的眷属是钝根的。然而</w:t>
      </w:r>
      <w:r>
        <w:rPr>
          <w:rFonts w:hint="eastAsia" w:ascii="KaiTi" w:hAnsi="KaiTi" w:eastAsia="KaiTi"/>
        </w:rPr>
        <w:t>,</w:t>
      </w:r>
      <w:r>
        <w:rPr>
          <w:spacing w:val="-3"/>
        </w:rPr>
        <w:t>若是舍利子的眷属 依止嘎单那的话，不要说是预流果，甚至连加行道⑴</w:t>
      </w:r>
      <w:r>
        <w:rPr>
          <w:rFonts w:hint="eastAsia" w:ascii="KaiTi" w:hAnsi="KaiTi" w:eastAsia="KaiTi"/>
        </w:rPr>
        <w:t>(Prayoga Marga)</w:t>
      </w:r>
      <w:r>
        <w:t>的暖位</w:t>
      </w:r>
      <w:r>
        <w:rPr>
          <w:spacing w:val="-24"/>
        </w:rPr>
        <w:t>也得不到。</w:t>
      </w:r>
      <w:r>
        <w:rPr>
          <w:spacing w:val="-3"/>
        </w:rPr>
        <w:t>（</w:t>
      </w:r>
      <w:r>
        <w:t>师言</w:t>
      </w:r>
      <w:r>
        <w:rPr>
          <w:rFonts w:hint="eastAsia" w:ascii="KaiTi" w:hAnsi="KaiTi" w:eastAsia="KaiTi"/>
          <w:spacing w:val="-3"/>
        </w:rPr>
        <w:t>:</w:t>
      </w:r>
      <w:r>
        <w:rPr>
          <w:spacing w:val="-3"/>
        </w:rPr>
        <w:t>我们当中有些人，今天去依止这位上师，明天又依  止那位上师，后天又另寻一位上师，天天东寻西找的，身无定处，心无深信，很没意义。一方面要依自己前世的因缘，另一方面要看自己的信心和资粮，全凭上师这个单一的缘得解脱有点困难。所以在舍利子前能得预流果的眷属，佛说在嘎单那前连加行道的暖位都得不到，说明前世的因缘很重</w:t>
      </w:r>
      <w:r>
        <w:rPr>
          <w:spacing w:val="-56"/>
        </w:rPr>
        <w:t>要。</w:t>
      </w:r>
      <w:r>
        <w:t>）</w:t>
      </w:r>
    </w:p>
    <w:p>
      <w:pPr>
        <w:pStyle w:val="2"/>
        <w:spacing w:line="278" w:lineRule="auto"/>
        <w:ind w:right="1785" w:firstLine="422"/>
      </w:pPr>
      <w:r>
        <w:rPr>
          <w:spacing w:val="-3"/>
        </w:rPr>
        <w:t>诸比丘复次请问</w:t>
      </w:r>
      <w:r>
        <w:rPr>
          <w:rFonts w:hint="eastAsia" w:ascii="KaiTi" w:hAnsi="KaiTi" w:eastAsia="KaiTi"/>
        </w:rPr>
        <w:t>:</w:t>
      </w:r>
      <w:r>
        <w:rPr>
          <w:spacing w:val="-3"/>
        </w:rPr>
        <w:t>“世尊，以何因缘革涅雅仙人和热俄仙人，今生令佛生欢喜心，并在佛的教法下出家，断尽三界烦恼，得证阿罗汉果位？唯</w:t>
      </w:r>
      <w:r>
        <w:rPr>
          <w:spacing w:val="-12"/>
        </w:rPr>
        <w:t>愿为说。” 佛告众比丘</w:t>
      </w:r>
      <w:r>
        <w:rPr>
          <w:rFonts w:hint="eastAsia" w:ascii="KaiTi" w:hAnsi="KaiTi" w:eastAsia="KaiTi"/>
          <w:spacing w:val="-3"/>
        </w:rPr>
        <w:t>:</w:t>
      </w:r>
      <w:r>
        <w:rPr>
          <w:spacing w:val="-3"/>
        </w:rPr>
        <w:t>“这也是前世的发愿力。贤劫人寿二万岁，人天导师</w:t>
      </w:r>
      <w:r>
        <w:rPr>
          <w:rFonts w:hint="eastAsia" w:ascii="KaiTi" w:hAnsi="KaiTi" w:eastAsia="KaiTi"/>
          <w:spacing w:val="-3"/>
        </w:rPr>
        <w:t>(Lokavidu)</w:t>
      </w:r>
      <w:r>
        <w:rPr>
          <w:spacing w:val="-2"/>
        </w:rPr>
        <w:t>、如来</w:t>
      </w:r>
      <w:r>
        <w:rPr>
          <w:rFonts w:hint="eastAsia" w:ascii="KaiTi" w:hAnsi="KaiTi" w:eastAsia="KaiTi"/>
        </w:rPr>
        <w:t>(Tathagata)</w:t>
      </w:r>
      <w:r>
        <w:rPr>
          <w:spacing w:val="-3"/>
        </w:rPr>
        <w:t>、正等觉</w:t>
      </w:r>
      <w:r>
        <w:rPr>
          <w:rFonts w:hint="eastAsia" w:ascii="KaiTi" w:hAnsi="KaiTi" w:eastAsia="KaiTi"/>
        </w:rPr>
        <w:t>(Samma Sambuddha)</w:t>
      </w:r>
      <w:r>
        <w:rPr>
          <w:spacing w:val="-2"/>
        </w:rPr>
        <w:t>迦叶佛</w:t>
      </w:r>
      <w:r>
        <w:rPr>
          <w:rFonts w:hint="eastAsia" w:ascii="KaiTi" w:hAnsi="KaiTi" w:eastAsia="KaiTi"/>
          <w:spacing w:val="-2"/>
        </w:rPr>
        <w:t xml:space="preserve">(Kassapa </w:t>
      </w:r>
      <w:r>
        <w:rPr>
          <w:rFonts w:hint="eastAsia" w:ascii="KaiTi" w:hAnsi="KaiTi" w:eastAsia="KaiTi"/>
        </w:rPr>
        <w:t xml:space="preserve">Buddha) </w:t>
      </w:r>
      <w:r>
        <w:rPr>
          <w:spacing w:val="-3"/>
        </w:rPr>
        <w:t>出世时，印度鹿野苑有两位大施主，对佛生起信心， 舍俗出家。出家后二位很快精通了三藏，各自摄受了五百眷属，得了很多供养。临终时发愿</w:t>
      </w:r>
      <w:r>
        <w:rPr>
          <w:rFonts w:hint="eastAsia" w:ascii="KaiTi" w:hAnsi="KaiTi" w:eastAsia="KaiTi"/>
          <w:spacing w:val="-3"/>
        </w:rPr>
        <w:t>:</w:t>
      </w:r>
      <w:r>
        <w:rPr>
          <w:spacing w:val="-3"/>
        </w:rPr>
        <w:t>愿将来释迦牟尼佛出世时，我令佛欢喜，并在其教法下出家，摧毁三界轮回的烦恼</w:t>
      </w:r>
      <w:r>
        <w:t>（</w:t>
      </w:r>
      <w:r>
        <w:rPr>
          <w:rFonts w:hint="eastAsia" w:ascii="KaiTi" w:hAnsi="KaiTi" w:eastAsia="KaiTi"/>
        </w:rPr>
        <w:t>Kilesa)</w:t>
      </w:r>
      <w:r>
        <w:rPr>
          <w:spacing w:val="-3"/>
        </w:rPr>
        <w:t>，获证阿罗汉果位。他们的眷属们问他们发了什么愿</w:t>
      </w:r>
      <w:r>
        <w:rPr>
          <w:rFonts w:hint="eastAsia" w:ascii="KaiTi" w:hAnsi="KaiTi" w:eastAsia="KaiTi"/>
        </w:rPr>
        <w:t>(Aditthana)</w:t>
      </w:r>
      <w:r>
        <w:rPr>
          <w:spacing w:val="-3"/>
        </w:rPr>
        <w:t>？他俩也如实地告诉了眷属，他俩的一千位眷属也发愿</w:t>
      </w:r>
      <w:r>
        <w:rPr>
          <w:rFonts w:hint="eastAsia" w:ascii="KaiTi" w:hAnsi="KaiTi" w:eastAsia="KaiTi"/>
        </w:rPr>
        <w:t>:</w:t>
      </w:r>
      <w:r>
        <w:rPr>
          <w:spacing w:val="-3"/>
        </w:rPr>
        <w:t>既然我们的上师如此发愿，我等亦如是，愿将来于释迦牟尼佛的教法下令佛欢喜，出家并证得阿罗汉果。诸位比丘，当时的两位比丘就是现在的革涅雅仙人和热俄仙人，当时的一千位比丘是现在的一千位眷属，当时他俩及眷属发了这样的愿，所以在今生中他们全部出家，获</w:t>
      </w:r>
      <w:r>
        <w:rPr>
          <w:spacing w:val="-21"/>
        </w:rPr>
        <w:t>证罗汉果位。</w:t>
      </w:r>
      <w:r>
        <w:rPr>
          <w:spacing w:val="-3"/>
        </w:rPr>
        <w:t>（</w:t>
      </w:r>
      <w:r>
        <w:t>师言</w:t>
      </w:r>
      <w:r>
        <w:rPr>
          <w:rFonts w:hint="eastAsia" w:ascii="KaiTi" w:hAnsi="KaiTi" w:eastAsia="KaiTi"/>
          <w:spacing w:val="-3"/>
        </w:rPr>
        <w:t>:</w:t>
      </w:r>
      <w:r>
        <w:rPr>
          <w:spacing w:val="-3"/>
        </w:rPr>
        <w:t>在座的各位，可能我们曾一起于迦叶佛前或其他佛 前共同发过愿，才有今天我们共同在释迦牟尼佛的教法下出家受戒，现在我们再共同发愿往生西方极乐世界。我们现在能在一起共同谛听佛法，受</w:t>
      </w:r>
      <w:r>
        <w:rPr>
          <w:spacing w:val="-8"/>
          <w:w w:val="100"/>
        </w:rPr>
        <w:t>持佛法，共享法乐，肯定前世我们有共同的愿力。</w:t>
      </w:r>
      <w:r>
        <w:rPr>
          <w:spacing w:val="-108"/>
          <w:w w:val="100"/>
        </w:rPr>
        <w:t>）</w:t>
      </w:r>
      <w:r>
        <w:rPr>
          <w:w w:val="100"/>
        </w:rPr>
        <w:t>（</w:t>
      </w:r>
      <w:r>
        <w:rPr>
          <w:spacing w:val="-3"/>
          <w:w w:val="100"/>
        </w:rPr>
        <w:t xml:space="preserve">译者：我本人认为 </w:t>
      </w:r>
      <w:r>
        <w:rPr>
          <w:spacing w:val="-3"/>
        </w:rPr>
        <w:t>大家共同发愿往生西方极乐世界非常重要。如今法王如意宝</w:t>
      </w:r>
      <w:r>
        <w:rPr>
          <w:rFonts w:hint="eastAsia" w:ascii="KaiTi" w:hAnsi="KaiTi" w:eastAsia="KaiTi"/>
        </w:rPr>
        <w:t xml:space="preserve">(Cinta Mani) </w:t>
      </w:r>
      <w:r>
        <w:rPr>
          <w:spacing w:val="-3"/>
        </w:rPr>
        <w:t>及其眷属都发愿往生极乐世界，若有一个人不这样发愿以后堕落也很难 说。我们现在能一起共在一位上师的座下闻法、共绕一个坛城、共饮一溪</w:t>
      </w:r>
    </w:p>
    <w:p>
      <w:pPr>
        <w:spacing w:after="0" w:line="278" w:lineRule="auto"/>
        <w:sectPr>
          <w:pgSz w:w="11910" w:h="16840"/>
          <w:pgMar w:top="1400" w:right="1640" w:bottom="280" w:left="1640" w:header="720" w:footer="720" w:gutter="0"/>
        </w:sectPr>
      </w:pPr>
    </w:p>
    <w:p>
      <w:pPr>
        <w:pStyle w:val="2"/>
        <w:spacing w:before="44" w:line="278" w:lineRule="auto"/>
        <w:ind w:right="1786"/>
        <w:jc w:val="both"/>
      </w:pPr>
      <w:r>
        <w:t>水、共住喇荣沟、共同上课、共同下课、共同聆听妙法等等、等等，皆是往昔的愿力所致。我本人也很珍惜现在的法缘，如此公案中以前是五百眷属现在又是，他们也是生生世世在一起的。我们也是这样，今生几千人在这里共同听闻妙法，来世愿在极乐世界共享法乐。）</w:t>
      </w:r>
    </w:p>
    <w:p>
      <w:pPr>
        <w:pStyle w:val="2"/>
        <w:ind w:left="0"/>
        <w:rPr>
          <w:sz w:val="20"/>
        </w:rPr>
      </w:pPr>
    </w:p>
    <w:p>
      <w:pPr>
        <w:pStyle w:val="2"/>
        <w:ind w:left="0"/>
        <w:rPr>
          <w:sz w:val="20"/>
        </w:rPr>
      </w:pPr>
    </w:p>
    <w:p>
      <w:pPr>
        <w:pStyle w:val="2"/>
        <w:ind w:left="0"/>
        <w:rPr>
          <w:sz w:val="20"/>
        </w:rPr>
      </w:pPr>
    </w:p>
    <w:p>
      <w:pPr>
        <w:pStyle w:val="7"/>
        <w:numPr>
          <w:ilvl w:val="0"/>
          <w:numId w:val="6"/>
        </w:numPr>
        <w:tabs>
          <w:tab w:val="left" w:pos="536"/>
        </w:tabs>
        <w:spacing w:before="167" w:after="0" w:line="240" w:lineRule="auto"/>
        <w:ind w:left="535" w:right="0" w:hanging="424"/>
        <w:jc w:val="left"/>
        <w:rPr>
          <w:sz w:val="21"/>
        </w:rPr>
      </w:pPr>
      <w:r>
        <w:rPr>
          <w:spacing w:val="-2"/>
          <w:sz w:val="21"/>
        </w:rPr>
        <w:t>娶媳妇</w:t>
      </w:r>
    </w:p>
    <w:p>
      <w:pPr>
        <w:pStyle w:val="2"/>
        <w:tabs>
          <w:tab w:val="left" w:pos="1374"/>
        </w:tabs>
        <w:spacing w:before="43"/>
      </w:pPr>
      <w:r>
        <w:t>—调</w:t>
      </w:r>
      <w:r>
        <w:rPr>
          <w:spacing w:val="-3"/>
        </w:rPr>
        <w:t>化</w:t>
      </w:r>
      <w:r>
        <w:t>丈夫</w:t>
      </w:r>
      <w:r>
        <w:tab/>
      </w:r>
      <w:r>
        <w:rPr>
          <w:spacing w:val="-3"/>
        </w:rPr>
        <w:t>亦</w:t>
      </w:r>
      <w:r>
        <w:t>证</w:t>
      </w:r>
      <w:r>
        <w:rPr>
          <w:spacing w:val="-3"/>
        </w:rPr>
        <w:t>圣</w:t>
      </w:r>
      <w:r>
        <w:t>果</w:t>
      </w:r>
    </w:p>
    <w:p>
      <w:pPr>
        <w:pStyle w:val="2"/>
        <w:spacing w:before="9"/>
        <w:ind w:left="0"/>
        <w:rPr>
          <w:sz w:val="27"/>
        </w:rPr>
      </w:pPr>
    </w:p>
    <w:p>
      <w:pPr>
        <w:pStyle w:val="2"/>
        <w:spacing w:line="278" w:lineRule="auto"/>
        <w:ind w:right="1786" w:firstLine="422"/>
      </w:pPr>
      <w:r>
        <w:rPr>
          <w:spacing w:val="-3"/>
        </w:rPr>
        <w:t>一时，佛在舍卫城。有两位大施主，关系非常密切。他们都觉得</w:t>
      </w:r>
      <w:r>
        <w:rPr>
          <w:rFonts w:hint="eastAsia" w:ascii="KaiTi" w:hAnsi="KaiTi" w:eastAsia="KaiTi"/>
          <w:spacing w:val="-3"/>
        </w:rPr>
        <w:t>:</w:t>
      </w:r>
      <w:r>
        <w:t>现</w:t>
      </w:r>
      <w:r>
        <w:rPr>
          <w:spacing w:val="-3"/>
        </w:rPr>
        <w:t>在两家关系很好，一直很和睦，从没有过一点是非，这样将来应该再进一步加强友好。一个施主说</w:t>
      </w:r>
      <w:r>
        <w:rPr>
          <w:rFonts w:hint="eastAsia" w:ascii="KaiTi" w:hAnsi="KaiTi" w:eastAsia="KaiTi"/>
        </w:rPr>
        <w:t>:</w:t>
      </w:r>
      <w:r>
        <w:rPr>
          <w:spacing w:val="-9"/>
        </w:rPr>
        <w:t xml:space="preserve">“我们两家关系很好，以后应该保持下去。” </w:t>
      </w:r>
      <w:r>
        <w:rPr>
          <w:spacing w:val="-7"/>
          <w:w w:val="100"/>
        </w:rPr>
        <w:t>另一位说</w:t>
      </w:r>
      <w:r>
        <w:rPr>
          <w:rFonts w:hint="eastAsia" w:ascii="KaiTi" w:hAnsi="KaiTi" w:eastAsia="KaiTi"/>
          <w:spacing w:val="-3"/>
          <w:w w:val="100"/>
        </w:rPr>
        <w:t>:</w:t>
      </w:r>
      <w:r>
        <w:rPr>
          <w:spacing w:val="-12"/>
          <w:w w:val="100"/>
        </w:rPr>
        <w:t>“那我们作亲家吧！”一个说</w:t>
      </w:r>
      <w:r>
        <w:rPr>
          <w:rFonts w:hint="eastAsia" w:ascii="KaiTi" w:hAnsi="KaiTi" w:eastAsia="KaiTi"/>
          <w:w w:val="100"/>
        </w:rPr>
        <w:t>:</w:t>
      </w:r>
      <w:r>
        <w:rPr>
          <w:spacing w:val="-3"/>
          <w:w w:val="100"/>
        </w:rPr>
        <w:t>“作亲家固然好，但目前我们都</w:t>
      </w:r>
      <w:r>
        <w:rPr>
          <w:spacing w:val="-3"/>
        </w:rPr>
        <w:t>没有子女，怎么作呢？”另一位告诉他</w:t>
      </w:r>
      <w:r>
        <w:rPr>
          <w:rFonts w:hint="eastAsia" w:ascii="KaiTi" w:hAnsi="KaiTi" w:eastAsia="KaiTi"/>
        </w:rPr>
        <w:t>:</w:t>
      </w:r>
      <w:r>
        <w:rPr>
          <w:spacing w:val="-3"/>
        </w:rPr>
        <w:t>“作亲家有两种</w:t>
      </w:r>
      <w:r>
        <w:rPr>
          <w:rFonts w:hint="eastAsia" w:ascii="KaiTi" w:hAnsi="KaiTi" w:eastAsia="KaiTi"/>
          <w:spacing w:val="-3"/>
        </w:rPr>
        <w:t>:</w:t>
      </w:r>
      <w:r>
        <w:rPr>
          <w:spacing w:val="-3"/>
        </w:rPr>
        <w:t>一种是过去已成亲家，一种是未来作亲家。假如将来我家生了女孩，你家生了男孩，就将我的女儿许配给你的儿子</w:t>
      </w:r>
      <w:r>
        <w:rPr>
          <w:rFonts w:hint="eastAsia" w:ascii="KaiTi" w:hAnsi="KaiTi" w:eastAsia="KaiTi"/>
          <w:spacing w:val="-3"/>
        </w:rPr>
        <w:t>;</w:t>
      </w:r>
      <w:r>
        <w:rPr>
          <w:spacing w:val="-3"/>
        </w:rPr>
        <w:t>若我家生了男孩，你家生了女孩，就将你的女</w:t>
      </w:r>
      <w:r>
        <w:rPr>
          <w:spacing w:val="-12"/>
        </w:rPr>
        <w:t>儿给我作儿媳。”两位施主互相商量着，双方都非常高兴，并一言为定。</w:t>
      </w:r>
    </w:p>
    <w:p>
      <w:pPr>
        <w:pStyle w:val="2"/>
        <w:spacing w:line="278" w:lineRule="auto"/>
        <w:ind w:right="1786" w:firstLine="422"/>
      </w:pPr>
      <w:r>
        <w:rPr>
          <w:spacing w:val="-3"/>
        </w:rPr>
        <w:t>不久，一位施主的妻子怀孕，九个月后生下一个端庄的男孩，家人 给他举行了隆重的贺生仪式，取了适合其种姓的名字，用牛奶、酸奶、油饼喂养着他。没过几天，另一位施主的妻子怀孕九月后，生下一个秀丽的</w:t>
      </w:r>
    </w:p>
    <w:p>
      <w:pPr>
        <w:pStyle w:val="2"/>
        <w:spacing w:line="278" w:lineRule="auto"/>
        <w:ind w:right="1574"/>
      </w:pPr>
      <w:r>
        <w:rPr>
          <w:spacing w:val="-3"/>
        </w:rPr>
        <w:t>女孩，父母为她举行了盛大的贺生仪式，取了适合其种姓的名字，用牛奶、酸奶、油饼喂养着她，她如海莲般地迅速成长。长大后，对释迦牟尼佛的 教法生起了极大的信心，很想出家，恳求父母同意。但父母不开许。她对 父母说</w:t>
      </w:r>
      <w:r>
        <w:rPr>
          <w:rFonts w:hint="eastAsia" w:ascii="KaiTi" w:hAnsi="KaiTi" w:eastAsia="KaiTi"/>
        </w:rPr>
        <w:t>:</w:t>
      </w:r>
      <w:r>
        <w:rPr>
          <w:spacing w:val="-3"/>
        </w:rPr>
        <w:t>“您们何必阻拦我出家？我早已对世法无丝毫的贪恋，过世俗人</w:t>
      </w:r>
    </w:p>
    <w:p>
      <w:pPr>
        <w:pStyle w:val="2"/>
      </w:pPr>
      <w:r>
        <w:t>的生活太没意义了。”父母对她解释说</w:t>
      </w:r>
      <w:r>
        <w:rPr>
          <w:rFonts w:hint="eastAsia" w:ascii="KaiTi" w:hAnsi="KaiTi" w:eastAsia="KaiTi"/>
        </w:rPr>
        <w:t>:</w:t>
      </w:r>
      <w:r>
        <w:t>“我们不允许你出家，是在你还</w:t>
      </w:r>
    </w:p>
    <w:p>
      <w:pPr>
        <w:pStyle w:val="2"/>
        <w:spacing w:before="42" w:line="278" w:lineRule="auto"/>
        <w:ind w:right="1471"/>
      </w:pPr>
      <w:r>
        <w:rPr>
          <w:spacing w:val="-7"/>
        </w:rPr>
        <w:t xml:space="preserve">未生下来时，就已把你许配给一位施主家的儿子了，否则，我们就失言了。” </w:t>
      </w:r>
      <w:r>
        <w:rPr>
          <w:spacing w:val="-5"/>
        </w:rPr>
        <w:t>父母一边推托，一边悄悄派人去男方家告知</w:t>
      </w:r>
      <w:r>
        <w:rPr>
          <w:rFonts w:hint="eastAsia" w:ascii="KaiTi" w:hAnsi="KaiTi" w:eastAsia="KaiTi"/>
          <w:spacing w:val="-3"/>
        </w:rPr>
        <w:t>:</w:t>
      </w:r>
      <w:r>
        <w:rPr>
          <w:spacing w:val="-3"/>
        </w:rPr>
        <w:t>我家女儿想出家，您们还不</w:t>
      </w:r>
    </w:p>
    <w:p>
      <w:pPr>
        <w:pStyle w:val="2"/>
        <w:spacing w:line="278" w:lineRule="auto"/>
        <w:ind w:right="1786"/>
      </w:pPr>
      <w:r>
        <w:rPr>
          <w:spacing w:val="-3"/>
        </w:rPr>
        <w:t>赶快择个良辰吉日把这桩婚事办了。男方听了很高兴，马上给儿子穿上华贵的服装去娘家迎接新娘，二位施主共同为孩子们按当地的习俗举办了婚礼。婚后没几天，新娘就离家出走了，跑到尼众经堂里，立即剃度受了比</w:t>
      </w:r>
      <w:r>
        <w:rPr>
          <w:spacing w:val="-29"/>
        </w:rPr>
        <w:t>丘尼戒。</w:t>
      </w:r>
      <w:r>
        <w:rPr>
          <w:spacing w:val="-3"/>
        </w:rPr>
        <w:t>（</w:t>
      </w:r>
      <w:r>
        <w:t>译者</w:t>
      </w:r>
      <w:r>
        <w:rPr>
          <w:rFonts w:hint="eastAsia" w:ascii="KaiTi" w:eastAsia="KaiTi"/>
          <w:spacing w:val="-3"/>
        </w:rPr>
        <w:t>:</w:t>
      </w:r>
      <w:r>
        <w:rPr>
          <w:spacing w:val="-3"/>
        </w:rPr>
        <w:t>藏地婚礼的习俗各有不同，有的给鼻子点上酸奶，多数 是请僧人念祝福经</w:t>
      </w:r>
      <w:r>
        <w:rPr>
          <w:rFonts w:hint="eastAsia" w:ascii="KaiTi" w:eastAsia="KaiTi"/>
          <w:spacing w:val="-3"/>
        </w:rPr>
        <w:t>;</w:t>
      </w:r>
      <w:r>
        <w:rPr>
          <w:spacing w:val="-3"/>
        </w:rPr>
        <w:t>印度婆罗门教多是集众人在中间烧上火堆，让新郎新</w:t>
      </w:r>
    </w:p>
    <w:p>
      <w:pPr>
        <w:pStyle w:val="2"/>
        <w:spacing w:line="278" w:lineRule="auto"/>
        <w:ind w:right="1574"/>
      </w:pPr>
      <w:r>
        <w:rPr>
          <w:spacing w:val="-3"/>
        </w:rPr>
        <w:t xml:space="preserve">娘手拉手围火转七圈，意味着火中的婆罗门神、诸多护法神给他们作证人， </w:t>
      </w:r>
      <w:r>
        <w:rPr>
          <w:spacing w:val="-11"/>
        </w:rPr>
        <w:t>并期望能保佑他们一生平安等。</w:t>
      </w:r>
      <w:r>
        <w:t>）</w:t>
      </w:r>
      <w:r>
        <w:rPr>
          <w:spacing w:val="9"/>
        </w:rPr>
        <w:t xml:space="preserve"> </w:t>
      </w:r>
      <w:r>
        <w:rPr>
          <w:spacing w:val="-3"/>
        </w:rPr>
        <w:t>（</w:t>
      </w:r>
      <w:r>
        <w:rPr>
          <w:spacing w:val="-2"/>
        </w:rPr>
        <w:t>师言</w:t>
      </w:r>
      <w:r>
        <w:rPr>
          <w:rFonts w:hint="eastAsia" w:ascii="KaiTi" w:eastAsia="KaiTi"/>
        </w:rPr>
        <w:t>:</w:t>
      </w:r>
      <w:r>
        <w:rPr>
          <w:spacing w:val="-3"/>
        </w:rPr>
        <w:t>在释迦牟尼佛的教法下，出家</w:t>
      </w:r>
    </w:p>
    <w:p>
      <w:pPr>
        <w:pStyle w:val="2"/>
        <w:spacing w:line="278" w:lineRule="auto"/>
        <w:ind w:right="1785"/>
      </w:pPr>
      <w:r>
        <w:rPr>
          <w:spacing w:val="-8"/>
        </w:rPr>
        <w:t>受戒必须经过父母同意，但这种特殊情况是开许的。</w:t>
      </w:r>
      <w:r>
        <w:t>）</w:t>
      </w:r>
      <w:r>
        <w:rPr>
          <w:spacing w:val="-3"/>
        </w:rPr>
        <w:t>堪姆为她传了法， 她自己也精进，很快摧毁了三界烦恼，获得了阿罗汉果位，具足种种神通与神变，诸天人都赞叹她的功德</w:t>
      </w:r>
      <w:r>
        <w:rPr>
          <w:rFonts w:hint="eastAsia" w:ascii="KaiTi" w:hAnsi="KaiTi" w:eastAsia="KaiTi"/>
        </w:rPr>
        <w:t>(Punna)</w:t>
      </w:r>
      <w:r>
        <w:rPr>
          <w:spacing w:val="-3"/>
        </w:rPr>
        <w:t>。她丈夫知道后以为她还没出家受戒，马上带一些人去尼众经堂准备把她抓回来。可是，到经堂一看，她已经出家</w:t>
      </w:r>
      <w:r>
        <w:rPr>
          <w:rFonts w:hint="eastAsia" w:ascii="KaiTi" w:hAnsi="KaiTi" w:eastAsia="KaiTi"/>
          <w:spacing w:val="-3"/>
        </w:rPr>
        <w:t>,</w:t>
      </w:r>
      <w:r>
        <w:rPr>
          <w:spacing w:val="-3"/>
        </w:rPr>
        <w:t>正身著袈裟参禅打坐。他上去强拉她的手，想把她带回去，但她马上跃入虚空中，显现打雷、闪电、降冰雹、放光等种种神变。这时， 来抓她回去的丈夫及随从见她已得这样的成就，立即转变得很高兴，恭恭敬敬地祈求道</w:t>
      </w:r>
      <w:r>
        <w:rPr>
          <w:rFonts w:hint="eastAsia" w:ascii="KaiTi" w:hAnsi="KaiTi" w:eastAsia="KaiTi"/>
        </w:rPr>
        <w:t>:</w:t>
      </w:r>
      <w:r>
        <w:rPr>
          <w:spacing w:val="-3"/>
        </w:rPr>
        <w:t>“贤女，请下来吧，您应该慈悲我们这些沉溺在轮回中的</w:t>
      </w:r>
      <w:r>
        <w:rPr>
          <w:spacing w:val="-12"/>
        </w:rPr>
        <w:t>可怜众生。”这时，比丘尼才下来，她丈夫对她恭敬顶礼，祈求传法。她</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为他传了相应的法后，他也摧毁了萨迦耶见，证得预流果。得果后，他想在世尊的教法下出家，回去征得了父母同意后出家，精勤修持，摧毁了三界烦恼，获证了罗汉果位，且具种种神通和神变，诸天齐赞他的功德。时诸比丘请问</w:t>
      </w:r>
      <w:r>
        <w:rPr>
          <w:rFonts w:hint="eastAsia" w:ascii="KaiTi" w:hAnsi="KaiTi" w:eastAsia="KaiTi"/>
        </w:rPr>
        <w:t>:</w:t>
      </w:r>
      <w:r>
        <w:rPr>
          <w:spacing w:val="-3"/>
        </w:rPr>
        <w:t>“世尊，以何因缘，那位比丘尼先成家后出家，并获证罗汉</w:t>
      </w:r>
      <w:r>
        <w:rPr>
          <w:spacing w:val="-15"/>
        </w:rPr>
        <w:t>果位？唯愿为说。”</w:t>
      </w:r>
    </w:p>
    <w:p>
      <w:pPr>
        <w:pStyle w:val="2"/>
        <w:ind w:left="534"/>
      </w:pPr>
      <w:r>
        <w:rPr>
          <w:spacing w:val="-3"/>
        </w:rPr>
        <w:t>世尊告众比丘</w:t>
      </w:r>
      <w:r>
        <w:rPr>
          <w:rFonts w:hint="eastAsia" w:ascii="KaiTi" w:hAnsi="KaiTi" w:eastAsia="KaiTi"/>
          <w:spacing w:val="-1"/>
        </w:rPr>
        <w:t>:</w:t>
      </w:r>
      <w:r>
        <w:rPr>
          <w:spacing w:val="-3"/>
        </w:rPr>
        <w:t>“这是她前世的愿力。贤劫人寿两万岁，人天导师、</w:t>
      </w:r>
    </w:p>
    <w:p>
      <w:pPr>
        <w:pStyle w:val="2"/>
        <w:spacing w:before="43" w:line="278" w:lineRule="auto"/>
        <w:ind w:right="1574"/>
      </w:pPr>
      <w:r>
        <w:rPr>
          <w:spacing w:val="-3"/>
        </w:rPr>
        <w:t>如来、正等觉迦叶佛出世。有一位施主家的女儿先与丈夫过着幸福的生活， 后来对佛法生信心出了家。但她的丈夫追着不放，她就对丈夫传法，丈夫 也被度化出家了。她临终时发愿</w:t>
      </w:r>
      <w:r>
        <w:rPr>
          <w:rFonts w:hint="eastAsia" w:ascii="KaiTi" w:eastAsia="KaiTi"/>
        </w:rPr>
        <w:t>:</w:t>
      </w:r>
      <w:r>
        <w:rPr>
          <w:spacing w:val="-3"/>
        </w:rPr>
        <w:t>我在迦叶佛的教法下出家，守持净戒，  虽然今生没有得到什么境界，愿我将来在释迦牟尼佛的教法下令佛欢喜， 能出家摧毁三界烦恼，获证罗汉果位。她丈夫问她发了什么愿，她如实相 告，她丈夫也发愿</w:t>
      </w:r>
      <w:r>
        <w:rPr>
          <w:rFonts w:hint="eastAsia" w:ascii="KaiTi" w:eastAsia="KaiTi"/>
          <w:spacing w:val="-3"/>
        </w:rPr>
        <w:t>:</w:t>
      </w:r>
      <w:r>
        <w:rPr>
          <w:spacing w:val="-3"/>
        </w:rPr>
        <w:t>我将来依您，我们先成家后在释迦佛教法下出家，摧</w:t>
      </w:r>
    </w:p>
    <w:p>
      <w:pPr>
        <w:pStyle w:val="2"/>
        <w:spacing w:line="278" w:lineRule="auto"/>
        <w:ind w:right="1786"/>
      </w:pPr>
      <w:r>
        <w:rPr>
          <w:spacing w:val="-3"/>
        </w:rPr>
        <w:t>毁三界烦恼，获证罗汉果位。众比丘，你们是怎么想的？当时的那位先成家后出家发愿的比丘尼，就是现在先成家后出家证罗汉果的比丘尼</w:t>
      </w:r>
      <w:r>
        <w:rPr>
          <w:rFonts w:hint="eastAsia" w:ascii="KaiTi" w:hAnsi="KaiTi" w:eastAsia="KaiTi"/>
        </w:rPr>
        <w:t>;</w:t>
      </w:r>
      <w:r>
        <w:rPr>
          <w:spacing w:val="-3"/>
        </w:rPr>
        <w:t>当时那位被她度化出家的比丘，就是现在这位先成家后出家证罗汉果的比丘尊者。当时，他们是发愿先成家再出家证果</w:t>
      </w:r>
      <w:r>
        <w:rPr>
          <w:rFonts w:hint="eastAsia" w:ascii="KaiTi" w:hAnsi="KaiTi" w:eastAsia="KaiTi"/>
        </w:rPr>
        <w:t>;</w:t>
      </w:r>
      <w:r>
        <w:rPr>
          <w:spacing w:val="-3"/>
        </w:rPr>
        <w:t>现在，以其愿力成熟故，今在</w:t>
      </w:r>
      <w:r>
        <w:rPr>
          <w:spacing w:val="-8"/>
        </w:rPr>
        <w:t>我释迦佛的教法下，先成家又共同出家，共证罗汉果位。”世尊如是说。</w:t>
      </w:r>
      <w:r>
        <w:rPr>
          <w:spacing w:val="-5"/>
        </w:rPr>
        <w:t>诸比丘欢喜信受，作礼而去。</w:t>
      </w:r>
    </w:p>
    <w:p>
      <w:pPr>
        <w:pStyle w:val="7"/>
        <w:numPr>
          <w:ilvl w:val="0"/>
          <w:numId w:val="6"/>
        </w:numPr>
        <w:tabs>
          <w:tab w:val="left" w:pos="536"/>
        </w:tabs>
        <w:spacing w:before="0" w:after="0" w:line="240" w:lineRule="auto"/>
        <w:ind w:left="535" w:right="0" w:hanging="424"/>
        <w:jc w:val="left"/>
        <w:rPr>
          <w:sz w:val="21"/>
        </w:rPr>
      </w:pPr>
      <w:r>
        <w:rPr>
          <w:spacing w:val="-2"/>
          <w:sz w:val="21"/>
        </w:rPr>
        <w:t>法施女</w:t>
      </w:r>
    </w:p>
    <w:p>
      <w:pPr>
        <w:pStyle w:val="2"/>
        <w:tabs>
          <w:tab w:val="left" w:pos="1374"/>
        </w:tabs>
        <w:spacing w:before="42"/>
      </w:pPr>
      <w:r>
        <w:t>—成</w:t>
      </w:r>
      <w:r>
        <w:rPr>
          <w:spacing w:val="-3"/>
        </w:rPr>
        <w:t>熟</w:t>
      </w:r>
      <w:r>
        <w:t>音讯</w:t>
      </w:r>
      <w:r>
        <w:tab/>
      </w:r>
      <w:r>
        <w:rPr>
          <w:spacing w:val="-3"/>
        </w:rPr>
        <w:t>出</w:t>
      </w:r>
      <w:r>
        <w:t>家</w:t>
      </w:r>
      <w:r>
        <w:rPr>
          <w:spacing w:val="-3"/>
        </w:rPr>
        <w:t>之</w:t>
      </w:r>
      <w:r>
        <w:t>愿</w:t>
      </w:r>
    </w:p>
    <w:p>
      <w:pPr>
        <w:pStyle w:val="2"/>
        <w:spacing w:before="9"/>
        <w:ind w:left="0"/>
        <w:rPr>
          <w:sz w:val="27"/>
        </w:rPr>
      </w:pPr>
    </w:p>
    <w:p>
      <w:pPr>
        <w:pStyle w:val="2"/>
        <w:spacing w:line="278" w:lineRule="auto"/>
        <w:ind w:right="1680" w:firstLine="422"/>
      </w:pPr>
      <w:r>
        <w:rPr>
          <w:spacing w:val="-3"/>
        </w:rPr>
        <w:t>一时，佛在舍卫城。萨迦国王的手下有两位大臣</w:t>
      </w:r>
      <w:r>
        <w:rPr>
          <w:rFonts w:hint="eastAsia" w:ascii="KaiTi" w:hAnsi="KaiTi" w:eastAsia="KaiTi"/>
        </w:rPr>
        <w:t>:</w:t>
      </w:r>
      <w:r>
        <w:rPr>
          <w:spacing w:val="-3"/>
        </w:rPr>
        <w:t>持兽大臣和财施大 臣，他们两位亲密无间，情同手足。年值青春，各置妻室，都享受着美好的生活。一次，两位大臣聚在一起互相畅谈，都觉得</w:t>
      </w:r>
      <w:r>
        <w:rPr>
          <w:rFonts w:hint="eastAsia" w:ascii="KaiTi" w:hAnsi="KaiTi" w:eastAsia="KaiTi"/>
        </w:rPr>
        <w:t>:</w:t>
      </w:r>
      <w:r>
        <w:rPr>
          <w:spacing w:val="-3"/>
        </w:rPr>
        <w:t>两家一直和睦相处， 关系密切，在有生之年应该更加密切彼此的友好关系。持兽大臣说</w:t>
      </w:r>
      <w:r>
        <w:rPr>
          <w:rFonts w:hint="eastAsia" w:ascii="KaiTi" w:hAnsi="KaiTi" w:eastAsia="KaiTi"/>
        </w:rPr>
        <w:t>:</w:t>
      </w:r>
      <w:r>
        <w:rPr>
          <w:spacing w:val="-2"/>
        </w:rPr>
        <w:t>“怎</w:t>
      </w:r>
      <w:r>
        <w:rPr>
          <w:w w:val="100"/>
        </w:rPr>
        <w:t>样</w:t>
      </w:r>
      <w:r>
        <w:rPr>
          <w:spacing w:val="-3"/>
          <w:w w:val="100"/>
        </w:rPr>
        <w:t>才能加深我们的友情呢？”财施大臣说</w:t>
      </w:r>
      <w:r>
        <w:rPr>
          <w:rFonts w:hint="eastAsia" w:ascii="KaiTi" w:hAnsi="KaiTi" w:eastAsia="KaiTi"/>
          <w:w w:val="100"/>
        </w:rPr>
        <w:t>:</w:t>
      </w:r>
      <w:r>
        <w:rPr>
          <w:spacing w:val="-21"/>
          <w:w w:val="100"/>
        </w:rPr>
        <w:t>“那我们作亲家吧！”“现在</w:t>
      </w:r>
    </w:p>
    <w:p>
      <w:pPr>
        <w:pStyle w:val="2"/>
        <w:spacing w:line="278" w:lineRule="auto"/>
        <w:ind w:right="1786"/>
      </w:pPr>
      <w:r>
        <w:rPr>
          <w:spacing w:val="-10"/>
          <w:w w:val="100"/>
        </w:rPr>
        <w:t>我们都没有孩子，怎么作亲家呢？”“那不要紧，作亲家有两种</w:t>
      </w:r>
      <w:r>
        <w:rPr>
          <w:rFonts w:hint="eastAsia" w:ascii="KaiTi" w:hAnsi="KaiTi" w:eastAsia="KaiTi"/>
          <w:w w:val="100"/>
        </w:rPr>
        <w:t>:</w:t>
      </w:r>
      <w:r>
        <w:rPr>
          <w:spacing w:val="-2"/>
          <w:w w:val="100"/>
        </w:rPr>
        <w:t xml:space="preserve">一种是 </w:t>
      </w:r>
      <w:r>
        <w:rPr>
          <w:spacing w:val="-3"/>
        </w:rPr>
        <w:t>过去已成亲家，另一种是将来作亲家。此后如果你家生了男孩我家生了女孩，就把我的女儿嫁给你儿子</w:t>
      </w:r>
      <w:r>
        <w:rPr>
          <w:rFonts w:hint="eastAsia" w:ascii="KaiTi" w:hAnsi="KaiTi" w:eastAsia="KaiTi"/>
          <w:spacing w:val="-3"/>
        </w:rPr>
        <w:t>;</w:t>
      </w:r>
      <w:r>
        <w:rPr>
          <w:spacing w:val="-3"/>
        </w:rPr>
        <w:t>如果你家生了女孩我家生了男孩，就把你家的女儿嫁给我儿子，这样我们不就可以作亲家了吗？”他们就这么商定了。</w:t>
      </w:r>
    </w:p>
    <w:p>
      <w:pPr>
        <w:pStyle w:val="2"/>
        <w:spacing w:line="278" w:lineRule="auto"/>
        <w:ind w:right="1786" w:firstLine="422"/>
      </w:pPr>
      <w:r>
        <w:rPr>
          <w:spacing w:val="-3"/>
        </w:rPr>
        <w:t>不久，持兽大臣的妻子怀孕，九个月后生下一个非常庄严的男孩</w:t>
      </w:r>
      <w:r>
        <w:rPr>
          <w:rFonts w:hint="eastAsia" w:ascii="KaiTi" w:eastAsia="KaiTi"/>
          <w:spacing w:val="-3"/>
        </w:rPr>
        <w:t>,</w:t>
      </w:r>
      <w:r>
        <w:t>取</w:t>
      </w:r>
      <w:r>
        <w:rPr>
          <w:spacing w:val="-3"/>
        </w:rPr>
        <w:t>名萨嘎，后来一连生下七个孩子，为每个孩子都举行了隆重的贺生仪式， 取了适合种姓的名字。财施大臣的妻子九月怀胎后生下一个端庄秀丽的女孩，这个小女孩生下来后便大哭不止，怎样哄她逗她都不行。有一次众生主母</w:t>
      </w:r>
      <w:r>
        <w:rPr>
          <w:rFonts w:hint="eastAsia" w:ascii="KaiTi" w:eastAsia="KaiTi"/>
          <w:spacing w:val="-3"/>
        </w:rPr>
        <w:t>(Maha</w:t>
      </w:r>
      <w:r>
        <w:rPr>
          <w:rFonts w:hint="eastAsia" w:ascii="KaiTi" w:eastAsia="KaiTi"/>
          <w:spacing w:val="9"/>
        </w:rPr>
        <w:t xml:space="preserve"> </w:t>
      </w:r>
      <w:r>
        <w:rPr>
          <w:rFonts w:hint="eastAsia" w:ascii="KaiTi" w:eastAsia="KaiTi"/>
        </w:rPr>
        <w:t>Pradjapadi)</w:t>
      </w:r>
      <w:r>
        <w:rPr>
          <w:spacing w:val="-3"/>
        </w:rPr>
        <w:t>亲临财施大臣家传法，唯有传法时这个小女孩才</w:t>
      </w:r>
    </w:p>
    <w:p>
      <w:pPr>
        <w:pStyle w:val="2"/>
        <w:spacing w:line="278" w:lineRule="auto"/>
        <w:ind w:right="1574"/>
      </w:pPr>
      <w:r>
        <w:rPr>
          <w:spacing w:val="-3"/>
        </w:rPr>
        <w:t>停止哭叫，众生主母被请来几次，每次传法她都不哭，当众生主母一离开， 马上又“哇，哇……”地哭叫。财施大臣见屡次都是如此，心想</w:t>
      </w:r>
      <w:r>
        <w:rPr>
          <w:rFonts w:hint="eastAsia" w:ascii="KaiTi" w:hAnsi="KaiTi" w:eastAsia="KaiTi"/>
          <w:spacing w:val="-3"/>
        </w:rPr>
        <w:t>:</w:t>
      </w:r>
      <w:r>
        <w:rPr>
          <w:spacing w:val="-2"/>
        </w:rPr>
        <w:t>我的女</w:t>
      </w:r>
    </w:p>
    <w:p>
      <w:pPr>
        <w:pStyle w:val="2"/>
        <w:spacing w:line="278" w:lineRule="auto"/>
        <w:ind w:right="1786"/>
      </w:pPr>
      <w:r>
        <w:rPr>
          <w:spacing w:val="-3"/>
        </w:rPr>
        <w:t>儿愿意听法，很有善根。家人为她举行了隆重的贺生仪式，在取名时因她乐意闻法，父名又是财施</w:t>
      </w:r>
      <w:r>
        <w:rPr>
          <w:rFonts w:hint="eastAsia" w:ascii="KaiTi" w:eastAsia="KaiTi"/>
          <w:spacing w:val="-3"/>
        </w:rPr>
        <w:t>,</w:t>
      </w:r>
      <w:r>
        <w:rPr>
          <w:spacing w:val="-3"/>
        </w:rPr>
        <w:t>故取名为法施女</w:t>
      </w:r>
      <w:r>
        <w:t>（</w:t>
      </w:r>
      <w:r>
        <w:rPr>
          <w:spacing w:val="-3"/>
        </w:rPr>
        <w:t>可能与供施女是同一人，是</w:t>
      </w:r>
      <w:r>
        <w:rPr>
          <w:spacing w:val="-10"/>
        </w:rPr>
        <w:t>从《藏汉大词典》与律中推知的。</w:t>
      </w:r>
      <w:r>
        <w:rPr>
          <w:spacing w:val="-106"/>
        </w:rPr>
        <w:t>）</w:t>
      </w:r>
      <w:r>
        <w:rPr>
          <w:spacing w:val="-3"/>
        </w:rPr>
        <w:t>。财施大臣夫妇用牛奶、酸奶、油饼 等精心护养着法施女，法施女如海莲般快快地长大了。她对释迦牟尼佛的教法生起了无比的信心，经常通过父母迎请僧众应供，也常去佛前谛听妙法。不久，她受了皈依戒和其他戒，又精进修持，获证了无来果位，并具</w:t>
      </w:r>
    </w:p>
    <w:p>
      <w:pPr>
        <w:spacing w:after="0" w:line="278" w:lineRule="auto"/>
        <w:sectPr>
          <w:pgSz w:w="11910" w:h="16840"/>
          <w:pgMar w:top="1400" w:right="1640" w:bottom="280" w:left="1640" w:header="720" w:footer="720" w:gutter="0"/>
        </w:sectPr>
      </w:pPr>
    </w:p>
    <w:p>
      <w:pPr>
        <w:pStyle w:val="2"/>
        <w:spacing w:before="44" w:line="278" w:lineRule="auto"/>
        <w:ind w:right="1785"/>
      </w:pPr>
      <w:r>
        <w:rPr>
          <w:spacing w:val="-3"/>
        </w:rPr>
        <w:t>足种种神通和神变。她很想出家，去父母前恳求</w:t>
      </w:r>
      <w:r>
        <w:rPr>
          <w:rFonts w:hint="eastAsia" w:ascii="KaiTi" w:hAnsi="KaiTi" w:eastAsia="KaiTi"/>
          <w:spacing w:val="-3"/>
        </w:rPr>
        <w:t>:</w:t>
      </w:r>
      <w:r>
        <w:rPr>
          <w:spacing w:val="-3"/>
        </w:rPr>
        <w:t>“女儿对佛陀的教法极具信心，能否允许女儿随佛出家？”父母很为难，就解释说</w:t>
      </w:r>
      <w:r>
        <w:rPr>
          <w:rFonts w:hint="eastAsia" w:ascii="KaiTi" w:hAnsi="KaiTi" w:eastAsia="KaiTi"/>
        </w:rPr>
        <w:t>:</w:t>
      </w:r>
      <w:r>
        <w:rPr>
          <w:spacing w:val="-3"/>
        </w:rPr>
        <w:t>“你还未出生时就已许配给了持兽大臣的儿子萨嘎，现在若再答应你出家，让我们跟持兽大臣怎么交代？”法施女据理说服父母</w:t>
      </w:r>
      <w:r>
        <w:rPr>
          <w:rFonts w:hint="eastAsia" w:ascii="KaiTi" w:hAnsi="KaiTi" w:eastAsia="KaiTi"/>
        </w:rPr>
        <w:t>:</w:t>
      </w:r>
      <w:r>
        <w:rPr>
          <w:spacing w:val="-3"/>
        </w:rPr>
        <w:t>“女儿对世法</w:t>
      </w:r>
      <w:r>
        <w:rPr>
          <w:rFonts w:hint="eastAsia" w:ascii="KaiTi" w:hAnsi="KaiTi" w:eastAsia="KaiTi"/>
        </w:rPr>
        <w:t xml:space="preserve">(Loka Dhamma) </w:t>
      </w:r>
      <w:r>
        <w:rPr>
          <w:spacing w:val="-3"/>
        </w:rPr>
        <w:t>无贪欲，成家又有什么意义？”父母也是左右为难，想了想对她说</w:t>
      </w:r>
      <w:r>
        <w:rPr>
          <w:rFonts w:hint="eastAsia" w:ascii="KaiTi" w:hAnsi="KaiTi" w:eastAsia="KaiTi"/>
        </w:rPr>
        <w:t>:</w:t>
      </w:r>
      <w:r>
        <w:rPr>
          <w:spacing w:val="-2"/>
        </w:rPr>
        <w:t>“我</w:t>
      </w:r>
      <w:r>
        <w:rPr>
          <w:spacing w:val="-3"/>
        </w:rPr>
        <w:t>们真的不敢开许，如果真想出家，我们可以把世尊和僧众迎请来，也告诉</w:t>
      </w:r>
      <w:r>
        <w:rPr>
          <w:spacing w:val="-11"/>
          <w:w w:val="100"/>
        </w:rPr>
        <w:t>萨嘎同时来，到时候你临场抉择吧，我们也没有别的办法。”</w:t>
      </w:r>
      <w:r>
        <w:rPr>
          <w:spacing w:val="-3"/>
          <w:w w:val="100"/>
        </w:rPr>
        <w:t>（</w:t>
      </w:r>
      <w:r>
        <w:rPr>
          <w:spacing w:val="-2"/>
          <w:w w:val="100"/>
        </w:rPr>
        <w:t>译者</w:t>
      </w:r>
      <w:r>
        <w:rPr>
          <w:rFonts w:hint="eastAsia" w:ascii="KaiTi" w:hAnsi="KaiTi" w:eastAsia="KaiTi"/>
          <w:w w:val="100"/>
        </w:rPr>
        <w:t>:</w:t>
      </w:r>
      <w:r>
        <w:rPr>
          <w:w w:val="100"/>
        </w:rPr>
        <w:t xml:space="preserve">上  </w:t>
      </w:r>
      <w:r>
        <w:rPr>
          <w:spacing w:val="-3"/>
        </w:rPr>
        <w:t>师仁波切再次强调</w:t>
      </w:r>
      <w:r>
        <w:rPr>
          <w:rFonts w:hint="eastAsia" w:ascii="KaiTi" w:hAnsi="KaiTi" w:eastAsia="KaiTi"/>
          <w:spacing w:val="-3"/>
        </w:rPr>
        <w:t>:</w:t>
      </w:r>
      <w:r>
        <w:rPr>
          <w:spacing w:val="-3"/>
        </w:rPr>
        <w:t>我恭敬地祈祷上师三宝空行护法加持，凡是来自全国各地的人到喇荣出家不要遭到违缘，其他人如父母妻子儿女都不要给他们造违缘，他们毕竟是自己愿意出家，造违缘也没有太大意义。应该随喜他</w:t>
      </w:r>
      <w:r>
        <w:rPr>
          <w:spacing w:val="-8"/>
        </w:rPr>
        <w:t>们，他们也默默地回向你们，对每个人都有利益和功德。</w:t>
      </w:r>
      <w:r>
        <w:t>）</w:t>
      </w:r>
      <w:r>
        <w:rPr>
          <w:spacing w:val="-3"/>
        </w:rPr>
        <w:t>当晚，他们家做了各种各样的食品，准备次日恭迎佛陀和僧众来应供。次日中午，世尊及僧众著衣持钵来到财施大臣家，财施大臣亲手供给他们甘美的饮食，世尊及眷属受供毕，为他们传了相应的法。同时，她父母派人到持兽大臣家说</w:t>
      </w:r>
      <w:r>
        <w:rPr>
          <w:rFonts w:hint="eastAsia" w:ascii="KaiTi" w:hAnsi="KaiTi" w:eastAsia="KaiTi"/>
          <w:spacing w:val="-3"/>
        </w:rPr>
        <w:t>:</w:t>
      </w:r>
      <w:r>
        <w:rPr>
          <w:spacing w:val="-3"/>
        </w:rPr>
        <w:t>“我的女儿要出家，你们自己劝她……”萨嘎听说法施女要出家，马上带领许多随从来到财施大臣家，并包围了他家。世尊传法后，就返往经堂，随后有比丘僧，比丘后有比丘尼，法施女就跟着比丘尼也往经堂去。这时，萨嘎看见了追上她，想把她抓住，法施女立即跃入虚空显示打雷、下冰雹、发光等种种神变。萨嘎见此，觉得稀有，生起了信心，仰望着空中的法施女祈求道</w:t>
      </w:r>
      <w:r>
        <w:rPr>
          <w:rFonts w:hint="eastAsia" w:ascii="KaiTi" w:hAnsi="KaiTi" w:eastAsia="KaiTi"/>
        </w:rPr>
        <w:t>:</w:t>
      </w:r>
      <w:r>
        <w:rPr>
          <w:spacing w:val="-3"/>
        </w:rPr>
        <w:t>“大尊者母，请您下来，您愿意怎么做都由您，不过您要救度我们这些沉溺轮回的众生，您马上下来我们好商量，我不但同意</w:t>
      </w:r>
      <w:r>
        <w:rPr>
          <w:spacing w:val="-10"/>
        </w:rPr>
        <w:t>您出家，以后您修法我会供养您的。”法施女下来给他传了一些佛法，听</w:t>
      </w:r>
      <w:r>
        <w:rPr>
          <w:spacing w:val="-5"/>
        </w:rPr>
        <w:t>毕他就返回了。法施女就到尼众经堂受了沙弥尼和式叉尼戒⑴</w:t>
      </w:r>
      <w:r>
        <w:rPr>
          <w:rFonts w:hint="eastAsia" w:ascii="KaiTi" w:hAnsi="KaiTi" w:eastAsia="KaiTi"/>
        </w:rPr>
        <w:t>(Sikkha Mana)</w:t>
      </w:r>
      <w:r>
        <w:rPr>
          <w:spacing w:val="-3"/>
        </w:rPr>
        <w:t>，后来又想受比丘尼戒，但受比丘尼戒必须到祗陀林去受，余比丘尼想把她送到祗陀林去。但因她相貌端庄，秀丽无比，世间男子倾慕追求</w:t>
      </w:r>
    </w:p>
    <w:p>
      <w:pPr>
        <w:pStyle w:val="2"/>
        <w:spacing w:line="278" w:lineRule="auto"/>
        <w:ind w:right="1574"/>
      </w:pPr>
      <w:r>
        <w:rPr>
          <w:spacing w:val="-3"/>
        </w:rPr>
        <w:t>者很多，都有碍于已与萨嘎定婚而无从下手，这帮男子听说法施女出家了， 便异想天开去抢她，也曾多次去尼众经堂威胁过。所以，今天那些尼众还 是没能力把法施女护送到祗陀林去，害怕路上被抢。如果让她呆在寺院里， 天天有男人要打扰很麻烦，尼众商量把她送回家。送回家后，她们到世尊 前，呈白请问</w:t>
      </w:r>
      <w:r>
        <w:rPr>
          <w:rFonts w:hint="eastAsia" w:ascii="KaiTi" w:hAnsi="KaiTi" w:eastAsia="KaiTi"/>
        </w:rPr>
        <w:t>:</w:t>
      </w:r>
      <w:r>
        <w:rPr>
          <w:spacing w:val="-3"/>
        </w:rPr>
        <w:t>“世尊，法施女想受比丘尼戒，但我们不敢带她来，该怎</w:t>
      </w:r>
    </w:p>
    <w:p>
      <w:pPr>
        <w:pStyle w:val="2"/>
        <w:spacing w:line="278" w:lineRule="auto"/>
        <w:ind w:right="1891"/>
      </w:pPr>
      <w:r>
        <w:rPr>
          <w:spacing w:val="-3"/>
        </w:rPr>
        <w:t>么办？”佛陀慈悲地开许说</w:t>
      </w:r>
      <w:r>
        <w:rPr>
          <w:rFonts w:hint="eastAsia" w:ascii="KaiTi" w:hAnsi="KaiTi" w:eastAsia="KaiTi"/>
        </w:rPr>
        <w:t>:</w:t>
      </w:r>
      <w:r>
        <w:rPr>
          <w:spacing w:val="-12"/>
        </w:rPr>
        <w:t>“可以用音讯方式给她传戒。”于是派人带</w:t>
      </w:r>
      <w:r>
        <w:rPr>
          <w:spacing w:val="-6"/>
        </w:rPr>
        <w:t>口信给法施女</w:t>
      </w:r>
      <w:r>
        <w:rPr>
          <w:rFonts w:hint="eastAsia" w:ascii="KaiTi" w:hAnsi="KaiTi" w:eastAsia="KaiTi"/>
        </w:rPr>
        <w:t>:</w:t>
      </w:r>
      <w:r>
        <w:rPr>
          <w:spacing w:val="-3"/>
        </w:rPr>
        <w:t xml:space="preserve">“既然有违缘，世尊已开许，佛与僧众在祗陀林念仪轨， </w:t>
      </w:r>
      <w:r>
        <w:rPr>
          <w:spacing w:val="-11"/>
        </w:rPr>
        <w:t>你在此观想已圆满得到戒体。”所以，世尊还开示僧众</w:t>
      </w:r>
      <w:r>
        <w:rPr>
          <w:rFonts w:hint="eastAsia" w:ascii="KaiTi" w:hAnsi="KaiTi" w:eastAsia="KaiTi"/>
        </w:rPr>
        <w:t>:</w:t>
      </w:r>
      <w:r>
        <w:rPr>
          <w:spacing w:val="-2"/>
        </w:rPr>
        <w:t>“现在可以用音</w:t>
      </w:r>
      <w:r>
        <w:rPr>
          <w:spacing w:val="-7"/>
        </w:rPr>
        <w:t>讯的方式传授，将来，若有违缘时也可以用这种方式授戒。”法施女虽然</w:t>
      </w:r>
    </w:p>
    <w:p>
      <w:pPr>
        <w:pStyle w:val="2"/>
        <w:spacing w:line="278" w:lineRule="auto"/>
        <w:ind w:right="1574"/>
      </w:pPr>
      <w:r>
        <w:rPr>
          <w:spacing w:val="-3"/>
        </w:rPr>
        <w:t>没能亲自在佛前受戒，但她已经圆满地纳受了戒体，法施比丘尼精进修学， 摧毁了三界烦恼，证得罗汉果位。在她的境界中</w:t>
      </w:r>
      <w:r>
        <w:rPr>
          <w:rFonts w:hint="eastAsia" w:ascii="KaiTi" w:eastAsia="KaiTi"/>
          <w:spacing w:val="-3"/>
        </w:rPr>
        <w:t>:</w:t>
      </w:r>
      <w:r>
        <w:rPr>
          <w:spacing w:val="-3"/>
        </w:rPr>
        <w:t>黄金与牛粪等同，虚空</w:t>
      </w:r>
    </w:p>
    <w:p>
      <w:pPr>
        <w:pStyle w:val="2"/>
      </w:pPr>
      <w:r>
        <w:t>与手掌无别。诸天称赞她的功德！</w:t>
      </w:r>
    </w:p>
    <w:p>
      <w:pPr>
        <w:pStyle w:val="2"/>
        <w:spacing w:before="41" w:line="278" w:lineRule="auto"/>
        <w:ind w:right="1786" w:firstLine="422"/>
      </w:pPr>
      <w:r>
        <w:rPr>
          <w:spacing w:val="-3"/>
        </w:rPr>
        <w:t>时诸比丘祈问</w:t>
      </w:r>
      <w:r>
        <w:rPr>
          <w:rFonts w:hint="eastAsia" w:ascii="KaiTi" w:hAnsi="KaiTi" w:eastAsia="KaiTi"/>
        </w:rPr>
        <w:t>:</w:t>
      </w:r>
      <w:r>
        <w:rPr>
          <w:spacing w:val="-3"/>
        </w:rPr>
        <w:t xml:space="preserve">“世尊，以何因缘法施女今生转生富贵家，对佛生欢喜心，在佛教法下出家证得罗汉果？又以何因缘世尊为她开许音讯授戒？ </w:t>
      </w:r>
      <w:r>
        <w:rPr>
          <w:spacing w:val="-10"/>
        </w:rPr>
        <w:t xml:space="preserve">愿为演说。” 佛告诸比丘 </w:t>
      </w:r>
      <w:r>
        <w:rPr>
          <w:rFonts w:hint="eastAsia" w:ascii="KaiTi" w:hAnsi="KaiTi" w:eastAsia="KaiTi"/>
        </w:rPr>
        <w:t>:</w:t>
      </w:r>
      <w:r>
        <w:rPr>
          <w:spacing w:val="-3"/>
        </w:rPr>
        <w:t>“这是她前世的发愿力。在贤劫人寿两万岁， 人天导师、如来、正等觉迦叶佛出世时，印度鹿野苑的一位施主家有一位美丽非凡的女儿，长大后通过父母开许，在迦叶佛的教法下出家，在准备受比丘尼戒时也受到一些违缘。当时，迦叶佛给她开许了音讯授戒方式， 使她纳受戒体，她又精进修持，获证了罗汉果位，得果后她显示种种神变</w:t>
      </w:r>
    </w:p>
    <w:p>
      <w:pPr>
        <w:spacing w:after="0" w:line="278" w:lineRule="auto"/>
        <w:sectPr>
          <w:pgSz w:w="11910" w:h="16840"/>
          <w:pgMar w:top="1400" w:right="1640" w:bottom="280" w:left="1640" w:header="720" w:footer="720" w:gutter="0"/>
        </w:sectPr>
      </w:pPr>
    </w:p>
    <w:p>
      <w:pPr>
        <w:pStyle w:val="2"/>
        <w:spacing w:line="211" w:lineRule="exact"/>
        <w:rPr>
          <w:sz w:val="20"/>
        </w:rPr>
      </w:pPr>
      <w:r>
        <w:rPr>
          <w:position w:val="-3"/>
          <w:sz w:val="20"/>
        </w:rPr>
        <w:drawing>
          <wp:inline distT="0" distB="0" distL="0" distR="0">
            <wp:extent cx="4403090" cy="133985"/>
            <wp:effectExtent l="0" t="0" r="0" b="5715"/>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18" cstate="print"/>
                    <a:stretch>
                      <a:fillRect/>
                    </a:stretch>
                  </pic:blipFill>
                  <pic:spPr>
                    <a:xfrm>
                      <a:off x="0" y="0"/>
                      <a:ext cx="4403090" cy="134111"/>
                    </a:xfrm>
                    <a:prstGeom prst="rect">
                      <a:avLst/>
                    </a:prstGeom>
                  </pic:spPr>
                </pic:pic>
              </a:graphicData>
            </a:graphic>
          </wp:inline>
        </w:drawing>
      </w:r>
    </w:p>
    <w:p>
      <w:pPr>
        <w:pStyle w:val="2"/>
        <w:spacing w:before="66" w:line="278" w:lineRule="auto"/>
        <w:ind w:right="1786"/>
      </w:pPr>
      <w:r>
        <w:rPr>
          <w:spacing w:val="-3"/>
        </w:rPr>
        <w:t>体做成遗塔，以各种鲜花、香水等妙欲供品作供养，堪姆临终时发愿</w:t>
      </w:r>
      <w:r>
        <w:rPr>
          <w:rFonts w:hint="eastAsia" w:ascii="KaiTi" w:hAnsi="KaiTi" w:eastAsia="KaiTi"/>
          <w:spacing w:val="-3"/>
        </w:rPr>
        <w:t>:</w:t>
      </w:r>
      <w:r>
        <w:t>我</w:t>
      </w:r>
      <w:r>
        <w:rPr>
          <w:spacing w:val="-3"/>
        </w:rPr>
        <w:t>一生中于佛教法下出家，虽没得任何境界，但愿我将来于释迦教法下成为象我的弟子那样一位专门开许音讯仪轨得戒的比丘尼，并令佛欢喜，出家证得阿罗汉果位。她当时这样发愿，所以，现在于我教法下出家证果，并</w:t>
      </w:r>
      <w:r>
        <w:rPr>
          <w:spacing w:val="-7"/>
        </w:rPr>
        <w:t>且我专门为她开许了音讯传戒，往昔的那位堪姆即今法施女是也。”</w:t>
      </w:r>
    </w:p>
    <w:p>
      <w:pPr>
        <w:pStyle w:val="2"/>
        <w:spacing w:line="278" w:lineRule="auto"/>
        <w:ind w:right="1786" w:firstLine="422"/>
      </w:pPr>
      <w:r>
        <w:rPr>
          <w:spacing w:val="-3"/>
        </w:rPr>
        <w:t>诸比丘复次请问</w:t>
      </w:r>
      <w:r>
        <w:rPr>
          <w:rFonts w:hint="eastAsia" w:ascii="KaiTi" w:hAnsi="KaiTi" w:eastAsia="KaiTi"/>
        </w:rPr>
        <w:t>:</w:t>
      </w:r>
      <w:r>
        <w:rPr>
          <w:spacing w:val="-3"/>
        </w:rPr>
        <w:t>“世尊，以何因缘法施女今生相貌端严，很多人找</w:t>
      </w:r>
      <w:r>
        <w:rPr>
          <w:spacing w:val="-8"/>
        </w:rPr>
        <w:t>她麻烦使她持梵净行非常困难？唯愿演说前后因缘。” 世尊复告曰</w:t>
      </w:r>
      <w:r>
        <w:rPr>
          <w:rFonts w:hint="eastAsia" w:ascii="KaiTi" w:hAnsi="KaiTi" w:eastAsia="KaiTi"/>
        </w:rPr>
        <w:t>:</w:t>
      </w:r>
      <w:r>
        <w:t>“诸</w:t>
      </w:r>
      <w:r>
        <w:rPr>
          <w:spacing w:val="-3"/>
        </w:rPr>
        <w:t>位比丘，不仅是现在，往昔她也是在守持净戒时常受违缘多有障碍。那是</w:t>
      </w:r>
      <w:r>
        <w:rPr>
          <w:spacing w:val="-11"/>
          <w:w w:val="100"/>
        </w:rPr>
        <w:t>在很久以前，有一位梵施国王，</w:t>
      </w:r>
      <w:r>
        <w:rPr>
          <w:w w:val="100"/>
        </w:rPr>
        <w:t>（</w:t>
      </w:r>
      <w:r>
        <w:rPr>
          <w:spacing w:val="-2"/>
          <w:w w:val="100"/>
        </w:rPr>
        <w:t>译者</w:t>
      </w:r>
      <w:r>
        <w:rPr>
          <w:rFonts w:hint="eastAsia" w:ascii="KaiTi" w:hAnsi="KaiTi" w:eastAsia="KaiTi"/>
          <w:w w:val="100"/>
        </w:rPr>
        <w:t>:</w:t>
      </w:r>
      <w:r>
        <w:rPr>
          <w:spacing w:val="-3"/>
          <w:w w:val="100"/>
        </w:rPr>
        <w:t xml:space="preserve">这些佛教中的公案内容很丰富， </w:t>
      </w:r>
      <w:r>
        <w:rPr>
          <w:spacing w:val="-3"/>
        </w:rPr>
        <w:t xml:space="preserve">表面象小说实际上有外意内意密意，所以大家要好好地看看，收获会很 </w:t>
      </w:r>
      <w:r>
        <w:rPr>
          <w:spacing w:val="-55"/>
        </w:rPr>
        <w:t>大。</w:t>
      </w:r>
      <w:r>
        <w:rPr>
          <w:spacing w:val="-3"/>
        </w:rPr>
        <w:t>）国王手下的一位施主与妻子生了个非常端庄的孩子，为他举行了诞</w:t>
      </w:r>
    </w:p>
    <w:p>
      <w:pPr>
        <w:pStyle w:val="2"/>
        <w:spacing w:line="278" w:lineRule="auto"/>
        <w:ind w:right="1574"/>
      </w:pPr>
      <w:r>
        <w:rPr>
          <w:spacing w:val="-3"/>
        </w:rPr>
        <w:t>生仪式，取了适合种姓的名字，以牛奶、酸奶、油饼等喂养着。他长大后， 精通了八种观察等世间法。后来娶了一位称心如意的爱妻共同享受着美好 的生活，生下了一位美如天仙的女儿。这位丈夫成天贪恋自己的妻子，不 料理外面的事务，沉溺在情欲中，施主见此，心想</w:t>
      </w:r>
      <w:r>
        <w:rPr>
          <w:rFonts w:hint="eastAsia" w:ascii="KaiTi" w:hAnsi="KaiTi" w:eastAsia="KaiTi"/>
        </w:rPr>
        <w:t>:</w:t>
      </w:r>
      <w:r>
        <w:rPr>
          <w:spacing w:val="-3"/>
        </w:rPr>
        <w:t>儿子这样下去，家中  所积的财物会用尽的。故非常嫌恶这位儿媳，并迁怒于她</w:t>
      </w:r>
      <w:r>
        <w:rPr>
          <w:rFonts w:hint="eastAsia" w:ascii="KaiTi" w:hAnsi="KaiTi" w:eastAsia="KaiTi"/>
        </w:rPr>
        <w:t>:</w:t>
      </w:r>
      <w:r>
        <w:rPr>
          <w:spacing w:val="-2"/>
        </w:rPr>
        <w:t xml:space="preserve">‘以前我的儿  </w:t>
      </w:r>
      <w:r>
        <w:rPr>
          <w:spacing w:val="-3"/>
        </w:rPr>
        <w:t xml:space="preserve">子非常勤劳，自从你进了家门，他一天天沉溺下去无所事事，你这个象尸 </w:t>
      </w:r>
      <w:r>
        <w:rPr>
          <w:spacing w:val="-9"/>
        </w:rPr>
        <w:t>体一样的女人，把我们家染得一塌糊涂。’这个老父亲又直接训儿子</w:t>
      </w:r>
      <w:r>
        <w:rPr>
          <w:rFonts w:hint="eastAsia" w:ascii="KaiTi" w:hAnsi="KaiTi" w:eastAsia="KaiTi"/>
        </w:rPr>
        <w:t>:</w:t>
      </w:r>
      <w:r>
        <w:rPr>
          <w:spacing w:val="-2"/>
        </w:rPr>
        <w:t xml:space="preserve">‘你 </w:t>
      </w:r>
      <w:r>
        <w:rPr>
          <w:spacing w:val="-3"/>
        </w:rPr>
        <w:t xml:space="preserve">不要天天跟着这个只会说话的女行尸一起，现在血气方刚、四大调合，不 趁年青时积蓄财物，到了年老看你怎么办？靠谁、靠什么来养活你？’父 </w:t>
      </w:r>
      <w:r>
        <w:rPr>
          <w:spacing w:val="-2"/>
        </w:rPr>
        <w:t xml:space="preserve">亲经常唠叨，但对儿子只是阵耳旁风，根本不起作用。后来他想了个办法 </w:t>
      </w:r>
      <w:r>
        <w:rPr>
          <w:rFonts w:hint="eastAsia" w:ascii="KaiTi" w:hAnsi="KaiTi" w:eastAsia="KaiTi"/>
        </w:rPr>
        <w:t xml:space="preserve">: </w:t>
      </w:r>
      <w:r>
        <w:rPr>
          <w:spacing w:val="-3"/>
        </w:rPr>
        <w:t>让儿子到外面很远的地方去经商。老父亲就准备了很多财物打发儿子外</w:t>
      </w:r>
    </w:p>
    <w:p>
      <w:pPr>
        <w:pStyle w:val="2"/>
        <w:spacing w:line="278" w:lineRule="auto"/>
        <w:ind w:right="1682"/>
      </w:pPr>
      <w:r>
        <w:rPr>
          <w:spacing w:val="-3"/>
        </w:rPr>
        <w:t>出，儿不得不听父之教，就用牛马驴骡载了很多货物，经过了许多大小城市、山川森林，去了离家很遥远的地方。但他日夜思念着自己一往情深的爱妻，渐渐地他又瘦又黑，身体成了枯萎的绿草一般，看上去很憔悴、很可怜，还一刹那都放不下，经常自己揣摩</w:t>
      </w:r>
      <w:r>
        <w:rPr>
          <w:rFonts w:hint="eastAsia" w:ascii="KaiTi" w:hAnsi="KaiTi" w:eastAsia="KaiTi"/>
        </w:rPr>
        <w:t>:</w:t>
      </w:r>
      <w:r>
        <w:rPr>
          <w:spacing w:val="-3"/>
        </w:rPr>
        <w:t>现在事务繁忙脱不开身，但这 么长时间见不到妻子一面，怎么办呢？天天这样想啊想。后来听说附近有</w:t>
      </w:r>
      <w:r>
        <w:rPr>
          <w:spacing w:val="-10"/>
          <w:w w:val="100"/>
        </w:rPr>
        <w:t>个著名的木匠，能制作先进的飞机，</w:t>
      </w:r>
      <w:r>
        <w:rPr>
          <w:w w:val="100"/>
        </w:rPr>
        <w:t>（</w:t>
      </w:r>
      <w:r>
        <w:rPr>
          <w:spacing w:val="-2"/>
          <w:w w:val="100"/>
        </w:rPr>
        <w:t>译者</w:t>
      </w:r>
      <w:r>
        <w:rPr>
          <w:rFonts w:hint="eastAsia" w:ascii="KaiTi" w:hAnsi="KaiTi" w:eastAsia="KaiTi"/>
          <w:w w:val="100"/>
        </w:rPr>
        <w:t>:</w:t>
      </w:r>
      <w:r>
        <w:rPr>
          <w:spacing w:val="-3"/>
          <w:w w:val="100"/>
        </w:rPr>
        <w:t xml:space="preserve">有些人以为一百多年前由美  </w:t>
      </w:r>
      <w:r>
        <w:rPr>
          <w:spacing w:val="-3"/>
        </w:rPr>
        <w:t>国的科学家发明了飞机，岂不知在释迦牟尼佛还未出世前的时代里也有人</w:t>
      </w:r>
      <w:r>
        <w:rPr>
          <w:spacing w:val="-16"/>
        </w:rPr>
        <w:t>发明了木头飞机。</w:t>
      </w:r>
      <w:r>
        <w:rPr>
          <w:spacing w:val="-3"/>
        </w:rPr>
        <w:t>）人乘着它可以飞往各地。他就跑到木匠那里祈求</w:t>
      </w:r>
      <w:r>
        <w:rPr>
          <w:rFonts w:hint="eastAsia" w:ascii="KaiTi" w:hAnsi="KaiTi" w:eastAsia="KaiTi"/>
        </w:rPr>
        <w:t>:</w:t>
      </w:r>
      <w:r>
        <w:rPr>
          <w:spacing w:val="-2"/>
        </w:rPr>
        <w:t>‘听</w:t>
      </w:r>
      <w:r>
        <w:rPr>
          <w:spacing w:val="-7"/>
        </w:rPr>
        <w:t xml:space="preserve">说您有架很好的木头飞机，能否卖给我，我可以给您五百嘎夏巴涅。’木 </w:t>
      </w:r>
      <w:r>
        <w:t xml:space="preserve">匠说 </w:t>
      </w:r>
      <w:r>
        <w:rPr>
          <w:rFonts w:hint="eastAsia" w:ascii="KaiTi" w:hAnsi="KaiTi" w:eastAsia="KaiTi"/>
        </w:rPr>
        <w:t>:</w:t>
      </w:r>
      <w:r>
        <w:rPr>
          <w:spacing w:val="-3"/>
        </w:rPr>
        <w:t>‘卖给你是不可能的，我只有一架，不过可以借给你，你可以随便</w:t>
      </w:r>
      <w:r>
        <w:rPr>
          <w:spacing w:val="-12"/>
        </w:rPr>
        <w:t xml:space="preserve">用，用完了还给我就是了。’他非常高兴，就跟木匠学怎样飞行、返回等 </w:t>
      </w:r>
      <w:r>
        <w:rPr>
          <w:spacing w:val="-6"/>
        </w:rPr>
        <w:t>驾驶技术，学会了他经常乘飞机晚上回去与妻子一起生活。后来妻子怀孕</w:t>
      </w:r>
      <w:r>
        <w:rPr>
          <w:spacing w:val="-4"/>
        </w:rPr>
        <w:t>了，临近分娩时，那位木匠要去别处，飞机不借了。他知道妻子临产了很</w:t>
      </w:r>
      <w:r>
        <w:rPr>
          <w:spacing w:val="-3"/>
        </w:rPr>
        <w:t>想回去，但没能回去。因他以前回来父母及别人都不知道。当他们知道儿媳又要生孩子时，就恶狠狠地审问</w:t>
      </w:r>
      <w:r>
        <w:rPr>
          <w:rFonts w:hint="eastAsia" w:ascii="KaiTi" w:hAnsi="KaiTi" w:eastAsia="KaiTi"/>
        </w:rPr>
        <w:t>:</w:t>
      </w:r>
      <w:r>
        <w:rPr>
          <w:spacing w:val="-3"/>
        </w:rPr>
        <w:t>‘这个孩子究竟是谁的？你到底做了 什么？’这个女的就原原本本把自己丈夫是怎么乘飞机来去的事都讲了。可他们谁也不相信什么坐飞机，执意辱骂她</w:t>
      </w:r>
      <w:r>
        <w:rPr>
          <w:rFonts w:hint="eastAsia" w:ascii="KaiTi" w:hAnsi="KaiTi" w:eastAsia="KaiTi"/>
        </w:rPr>
        <w:t>:</w:t>
      </w:r>
      <w:r>
        <w:rPr>
          <w:spacing w:val="-3"/>
        </w:rPr>
        <w:t xml:space="preserve">‘我的儿子离家这么几年了， </w:t>
      </w:r>
      <w:r>
        <w:rPr>
          <w:spacing w:val="-8"/>
        </w:rPr>
        <w:t xml:space="preserve">从未归家，而你却说是他的孩子，太不可能了……。’就将她轰出家门。 </w:t>
      </w:r>
      <w:r>
        <w:rPr>
          <w:spacing w:val="-5"/>
        </w:rPr>
        <w:t>她无依无靠，流浪街头，肚子一天比一天大。有一天，在一个城市的路口</w:t>
      </w:r>
      <w:r>
        <w:rPr>
          <w:spacing w:val="-4"/>
        </w:rPr>
        <w:t>过夜，生下了孩子，当时她痛得昏过去了，恰巧路边一个大施主家的一只</w:t>
      </w:r>
      <w:r>
        <w:rPr>
          <w:spacing w:val="-3"/>
        </w:rPr>
        <w:t>名叫‘炯波’的狗把孩子叼回家了，施主见狗叼来一个很庄严的孩子，心</w:t>
      </w:r>
    </w:p>
    <w:p>
      <w:pPr>
        <w:spacing w:after="0" w:line="278" w:lineRule="auto"/>
        <w:sectPr>
          <w:pgSz w:w="11910" w:h="16840"/>
          <w:pgMar w:top="1480" w:right="1640" w:bottom="280" w:left="1640" w:header="720" w:footer="720" w:gutter="0"/>
        </w:sectPr>
      </w:pPr>
    </w:p>
    <w:p>
      <w:pPr>
        <w:pStyle w:val="2"/>
        <w:spacing w:before="44" w:line="278" w:lineRule="auto"/>
        <w:ind w:right="1682"/>
      </w:pPr>
      <w:r>
        <w:t>想</w:t>
      </w:r>
      <w:r>
        <w:rPr>
          <w:rFonts w:hint="eastAsia" w:ascii="KaiTi" w:hAnsi="KaiTi" w:eastAsia="KaiTi"/>
        </w:rPr>
        <w:t>:</w:t>
      </w:r>
      <w:r>
        <w:rPr>
          <w:spacing w:val="-3"/>
        </w:rPr>
        <w:t>我家现在没孩子，若自己有个不好的孩子还不如养别人的一个好孩子， 养好孩子才有意义。于是就跟妻子商量</w:t>
      </w:r>
      <w:r>
        <w:rPr>
          <w:rFonts w:hint="eastAsia" w:ascii="KaiTi" w:hAnsi="KaiTi" w:eastAsia="KaiTi"/>
        </w:rPr>
        <w:t>:</w:t>
      </w:r>
      <w:r>
        <w:rPr>
          <w:spacing w:val="-3"/>
        </w:rPr>
        <w:t>‘贤妻呀，我们现在还没孩子， 不过自己养个不好的孩子倒不如养别人的一个好孩子有意义啊！现在这个</w:t>
      </w:r>
    </w:p>
    <w:p>
      <w:pPr>
        <w:pStyle w:val="2"/>
        <w:spacing w:line="278" w:lineRule="auto"/>
        <w:ind w:right="1574"/>
      </w:pPr>
      <w:r>
        <w:t>炯波狗叼来如此庄严的孩子，我们把他作自己亲生的来养，您说好不好？’ 他的妻子也同意了，施主说</w:t>
      </w:r>
      <w:r>
        <w:rPr>
          <w:rFonts w:hint="eastAsia" w:ascii="KaiTi" w:hAnsi="KaiTi" w:eastAsia="KaiTi"/>
        </w:rPr>
        <w:t>:</w:t>
      </w:r>
      <w:r>
        <w:t>‘那您就躺下抱着孩子睡，我去通知亲属们</w:t>
      </w:r>
    </w:p>
    <w:p>
      <w:pPr>
        <w:pStyle w:val="2"/>
        <w:spacing w:line="278" w:lineRule="auto"/>
        <w:ind w:right="2419"/>
      </w:pPr>
      <w:r>
        <w:rPr>
          <w:spacing w:val="-12"/>
        </w:rPr>
        <w:t>举行诞生仪式。’他就吹螺打鼓地通知大家</w:t>
      </w:r>
      <w:r>
        <w:rPr>
          <w:rFonts w:hint="eastAsia" w:ascii="KaiTi" w:hAnsi="KaiTi" w:eastAsia="KaiTi"/>
        </w:rPr>
        <w:t>:</w:t>
      </w:r>
      <w:r>
        <w:rPr>
          <w:spacing w:val="-3"/>
        </w:rPr>
        <w:t>‘我家生孩子了！请参</w:t>
      </w:r>
      <w:r>
        <w:rPr>
          <w:spacing w:val="-20"/>
        </w:rPr>
        <w:t>加’……。”</w:t>
      </w:r>
    </w:p>
    <w:p>
      <w:pPr>
        <w:pStyle w:val="2"/>
        <w:spacing w:line="278" w:lineRule="auto"/>
        <w:ind w:right="1786" w:firstLine="422"/>
      </w:pPr>
      <w:r>
        <w:rPr>
          <w:spacing w:val="-3"/>
        </w:rPr>
        <w:t>此时，已昏厥的产妇苏醒了，便四处寻找自己的婴儿却没找到。天 亦拂晓。许多人来围观，她急切地询问</w:t>
      </w:r>
      <w:r>
        <w:rPr>
          <w:rFonts w:hint="eastAsia" w:ascii="KaiTi" w:hAnsi="KaiTi" w:eastAsia="KaiTi"/>
        </w:rPr>
        <w:t>:</w:t>
      </w:r>
      <w:r>
        <w:rPr>
          <w:spacing w:val="-3"/>
        </w:rPr>
        <w:t>‘你们有没有看见一个婴儿，昨晚刚生的，当时我痛得昏了过去，待醒来时却找不到了，有谁看见了没 有？’其中一个人告诉她</w:t>
      </w:r>
      <w:r>
        <w:rPr>
          <w:rFonts w:hint="eastAsia" w:ascii="KaiTi" w:hAnsi="KaiTi" w:eastAsia="KaiTi"/>
        </w:rPr>
        <w:t>:</w:t>
      </w:r>
      <w:r>
        <w:rPr>
          <w:spacing w:val="-3"/>
        </w:rPr>
        <w:t>‘我看见了，是路边那个施主家的‘炯波’狗</w:t>
      </w:r>
      <w:r>
        <w:rPr>
          <w:spacing w:val="-12"/>
        </w:rPr>
        <w:t>把婴儿叼回家了。’她听了很悲伤，哀求一个妇女</w:t>
      </w:r>
      <w:r>
        <w:rPr>
          <w:rFonts w:hint="eastAsia" w:ascii="KaiTi" w:hAnsi="KaiTi" w:eastAsia="KaiTi"/>
          <w:spacing w:val="-3"/>
        </w:rPr>
        <w:t>:</w:t>
      </w:r>
      <w:r>
        <w:rPr>
          <w:spacing w:val="-3"/>
        </w:rPr>
        <w:t>‘您能不能帮我看一 下我的孩子死了没有？’那位勤快的妇女乐意地答应了，就跑到施主家，</w:t>
      </w:r>
    </w:p>
    <w:p>
      <w:pPr>
        <w:pStyle w:val="2"/>
        <w:spacing w:line="278" w:lineRule="auto"/>
        <w:ind w:right="1680"/>
      </w:pPr>
      <w:r>
        <w:rPr>
          <w:spacing w:val="-3"/>
        </w:rPr>
        <w:t>只见施主家正在为那婴儿举行隆重的诞生仪式。又返到她身旁安慰道</w:t>
      </w:r>
      <w:r>
        <w:rPr>
          <w:rFonts w:hint="eastAsia" w:ascii="KaiTi" w:hAnsi="KaiTi" w:eastAsia="KaiTi"/>
        </w:rPr>
        <w:t>:</w:t>
      </w:r>
      <w:r>
        <w:t>‘您</w:t>
      </w:r>
      <w:r>
        <w:rPr>
          <w:spacing w:val="-3"/>
        </w:rPr>
        <w:t>不要挂在心上，您的孩子没死，施主家还把婴儿当作自己的孩子，正在举</w:t>
      </w:r>
      <w:r>
        <w:rPr>
          <w:spacing w:val="-12"/>
          <w:w w:val="100"/>
        </w:rPr>
        <w:t>行隆重的诞生仪式呢！’她心想</w:t>
      </w:r>
      <w:r>
        <w:rPr>
          <w:rFonts w:hint="eastAsia" w:ascii="KaiTi" w:hAnsi="KaiTi" w:eastAsia="KaiTi"/>
          <w:spacing w:val="-3"/>
          <w:w w:val="100"/>
        </w:rPr>
        <w:t>:</w:t>
      </w:r>
      <w:r>
        <w:rPr>
          <w:spacing w:val="-3"/>
          <w:w w:val="100"/>
        </w:rPr>
        <w:t>把婴儿抱回来是不可能的，因为施主家</w:t>
      </w:r>
    </w:p>
    <w:p>
      <w:pPr>
        <w:pStyle w:val="2"/>
        <w:spacing w:line="278" w:lineRule="auto"/>
        <w:ind w:right="1786"/>
      </w:pPr>
      <w:r>
        <w:t>有财有势</w:t>
      </w:r>
      <w:r>
        <w:rPr>
          <w:rFonts w:hint="eastAsia" w:ascii="KaiTi" w:eastAsia="KaiTi"/>
        </w:rPr>
        <w:t>;</w:t>
      </w:r>
      <w:r>
        <w:t>一旦真的抱回来也不行，现在自己身为乞丐，再喂一个孩子也很困难，干脆暂时让施主家养着他。她自己这样决定后，就离开此地去他方行乞了。</w:t>
      </w:r>
    </w:p>
    <w:p>
      <w:pPr>
        <w:pStyle w:val="2"/>
        <w:spacing w:line="278" w:lineRule="auto"/>
        <w:ind w:right="1786" w:firstLine="422"/>
        <w:rPr>
          <w:rFonts w:hint="eastAsia" w:ascii="KaiTi" w:hAnsi="KaiTi" w:eastAsia="KaiTi"/>
        </w:rPr>
      </w:pPr>
      <w:r>
        <w:rPr>
          <w:spacing w:val="-3"/>
        </w:rPr>
        <w:t>有一次，她到了一个地方去行乞，被一群强盗抢去了，其中的强盗 头领见她颇有姿色，想把她强迫作自己的妻子，把她带回家跟她结婚。她心想</w:t>
      </w:r>
      <w:r>
        <w:rPr>
          <w:rFonts w:hint="eastAsia" w:ascii="KaiTi" w:hAnsi="KaiTi" w:eastAsia="KaiTi"/>
          <w:spacing w:val="-3"/>
        </w:rPr>
        <w:t>:</w:t>
      </w:r>
      <w:r>
        <w:rPr>
          <w:spacing w:val="-3"/>
        </w:rPr>
        <w:t>我若与他成夫妻，在我的良心里说不过，一方面自己是有夫之妇， 有背于妇道，丈夫身虽在外面，可心一直在思念着我</w:t>
      </w:r>
      <w:r>
        <w:rPr>
          <w:rFonts w:hint="eastAsia" w:ascii="KaiTi" w:hAnsi="KaiTi" w:eastAsia="KaiTi"/>
        </w:rPr>
        <w:t>;</w:t>
      </w:r>
      <w:r>
        <w:rPr>
          <w:spacing w:val="-3"/>
        </w:rPr>
        <w:t>另一方面自己已受了居士五戒，当依戒持净行，怎么样都不能跟他过夫妻生活，应该想个办法来对付他。她心里这么计划着，到了黄昏，她在强盗头领的卧室里，把头发披散开来，嘴巴和眼睛都画得红红的，穿上黑色蓝色的破烂衫，手拿着长长的宝剑，简直象个魔鬼一样。然后，她在卧室里静候着那位强盗首领的到来。当首领一进门，她一边叫出一种怪声，一边一步抢上去抓住他的领口，威吓道</w:t>
      </w:r>
      <w:r>
        <w:rPr>
          <w:rFonts w:hint="eastAsia" w:ascii="KaiTi" w:hAnsi="KaiTi" w:eastAsia="KaiTi"/>
        </w:rPr>
        <w:t>:</w:t>
      </w:r>
      <w:r>
        <w:rPr>
          <w:spacing w:val="-10"/>
        </w:rPr>
        <w:t xml:space="preserve">‘今天你别想逃，我不会放过你的。’强盗毫无戒备， </w:t>
      </w:r>
      <w:r>
        <w:rPr>
          <w:spacing w:val="-10"/>
          <w:w w:val="100"/>
        </w:rPr>
        <w:t>吓得浑身直打哆嗦，不敢再多看一眼这位‘魔女’，连忙祈求</w:t>
      </w:r>
      <w:r>
        <w:rPr>
          <w:rFonts w:hint="eastAsia" w:ascii="KaiTi" w:hAnsi="KaiTi" w:eastAsia="KaiTi"/>
          <w:spacing w:val="-3"/>
          <w:w w:val="100"/>
        </w:rPr>
        <w:t>:</w:t>
      </w:r>
      <w:r>
        <w:rPr>
          <w:spacing w:val="-2"/>
          <w:w w:val="100"/>
        </w:rPr>
        <w:t xml:space="preserve">‘今天饶 </w:t>
      </w:r>
      <w:r>
        <w:rPr>
          <w:spacing w:val="-9"/>
        </w:rPr>
        <w:t>了我一命吧，以后，您怎么说我就怎么做。’那女人告诉他</w:t>
      </w:r>
      <w:r>
        <w:rPr>
          <w:rFonts w:hint="eastAsia" w:ascii="KaiTi" w:hAnsi="KaiTi" w:eastAsia="KaiTi"/>
        </w:rPr>
        <w:t>:</w:t>
      </w:r>
      <w:r>
        <w:rPr>
          <w:spacing w:val="-1"/>
        </w:rPr>
        <w:t xml:space="preserve">‘饶你一命 </w:t>
      </w:r>
      <w:r>
        <w:rPr>
          <w:spacing w:val="-3"/>
        </w:rPr>
        <w:t>可以，但有两个条件</w:t>
      </w:r>
      <w:r>
        <w:rPr>
          <w:rFonts w:hint="eastAsia" w:ascii="KaiTi" w:hAnsi="KaiTi" w:eastAsia="KaiTi"/>
        </w:rPr>
        <w:t>:</w:t>
      </w:r>
      <w:r>
        <w:rPr>
          <w:spacing w:val="-3"/>
        </w:rPr>
        <w:t>第一，从现在开始起不能强迫我跟你作夫妻</w:t>
      </w:r>
      <w:r>
        <w:rPr>
          <w:rFonts w:hint="eastAsia" w:ascii="KaiTi" w:hAnsi="KaiTi" w:eastAsia="KaiTi"/>
          <w:spacing w:val="-3"/>
        </w:rPr>
        <w:t>;</w:t>
      </w:r>
      <w:r>
        <w:rPr>
          <w:spacing w:val="-2"/>
        </w:rPr>
        <w:t xml:space="preserve">第二， </w:t>
      </w:r>
      <w:r>
        <w:rPr>
          <w:spacing w:val="-3"/>
        </w:rPr>
        <w:t xml:space="preserve">这件事不得向任何人走露半点风声，您必须给我这样发誓，我才会放了 </w:t>
      </w:r>
      <w:r>
        <w:rPr>
          <w:spacing w:val="-13"/>
        </w:rPr>
        <w:t>你。’强盗听了马上发誓</w:t>
      </w:r>
      <w:r>
        <w:rPr>
          <w:rFonts w:hint="eastAsia" w:ascii="KaiTi" w:hAnsi="KaiTi" w:eastAsia="KaiTi"/>
        </w:rPr>
        <w:t>:</w:t>
      </w:r>
      <w:r>
        <w:rPr>
          <w:spacing w:val="-3"/>
        </w:rPr>
        <w:t xml:space="preserve">‘我以后绝对不跟你作不净行，也不告诉任何 </w:t>
      </w:r>
      <w:r>
        <w:rPr>
          <w:spacing w:val="-11"/>
        </w:rPr>
        <w:t>人，而且在衣食方面给你照顾。’那个女人就放了他。之后，他就一直白</w:t>
      </w:r>
      <w:r>
        <w:rPr>
          <w:spacing w:val="-6"/>
        </w:rPr>
        <w:t>白地养着她。久而久之，他心烦</w:t>
      </w:r>
      <w:r>
        <w:rPr>
          <w:rFonts w:hint="eastAsia" w:ascii="KaiTi" w:hAnsi="KaiTi" w:eastAsia="KaiTi"/>
        </w:rPr>
        <w:t>:</w:t>
      </w:r>
      <w:r>
        <w:rPr>
          <w:spacing w:val="-3"/>
        </w:rPr>
        <w:t>这个女人一直养着，即解除不了自己的贪欲又要花钱，不如把她卖了。于是，他就勾通妓女，妓女见她很有几分姿色，就把她买到妓院去了。有一天，妓女告诉她</w:t>
      </w:r>
      <w:r>
        <w:rPr>
          <w:rFonts w:hint="eastAsia" w:ascii="KaiTi" w:hAnsi="KaiTi" w:eastAsia="KaiTi"/>
        </w:rPr>
        <w:t>:</w:t>
      </w:r>
      <w:r>
        <w:rPr>
          <w:spacing w:val="-3"/>
        </w:rPr>
        <w:t>‘从现在开始你给我</w:t>
      </w:r>
      <w:r>
        <w:rPr>
          <w:spacing w:val="-10"/>
        </w:rPr>
        <w:t>做妓女的工作，把赚的钱交给我。’她告诉妓女</w:t>
      </w:r>
      <w:r>
        <w:rPr>
          <w:rFonts w:hint="eastAsia" w:ascii="KaiTi" w:hAnsi="KaiTi" w:eastAsia="KaiTi"/>
        </w:rPr>
        <w:t>:</w:t>
      </w:r>
      <w:r>
        <w:rPr>
          <w:spacing w:val="-3"/>
        </w:rPr>
        <w:t xml:space="preserve">‘不要说做妓女，就是 </w:t>
      </w:r>
      <w:r>
        <w:rPr>
          <w:spacing w:val="-7"/>
        </w:rPr>
        <w:t>一般的男人我都不会接触的，你这么要求我是不可能的事情。’但妓女强</w:t>
      </w:r>
      <w:r>
        <w:rPr>
          <w:spacing w:val="-6"/>
        </w:rPr>
        <w:t>压她说</w:t>
      </w:r>
      <w:r>
        <w:rPr>
          <w:rFonts w:hint="eastAsia" w:ascii="KaiTi" w:hAnsi="KaiTi" w:eastAsia="KaiTi"/>
        </w:rPr>
        <w:t>:</w:t>
      </w:r>
      <w:r>
        <w:rPr>
          <w:spacing w:val="-3"/>
        </w:rPr>
        <w:t>‘我花钱买你就是做妓女的，否则，买你有什么用？你必须给我</w:t>
      </w:r>
      <w:r>
        <w:rPr>
          <w:spacing w:val="-12"/>
          <w:w w:val="100"/>
        </w:rPr>
        <w:t>做，不做不行！’她听了心里很痛苦，心想</w:t>
      </w:r>
      <w:r>
        <w:rPr>
          <w:spacing w:val="-2"/>
        </w:rPr>
        <w:t xml:space="preserve"> </w:t>
      </w:r>
      <w:r>
        <w:rPr>
          <w:rFonts w:hint="eastAsia" w:ascii="KaiTi" w:hAnsi="KaiTi" w:eastAsia="KaiTi"/>
          <w:w w:val="100"/>
        </w:rPr>
        <w:t>:</w:t>
      </w:r>
      <w:r>
        <w:rPr>
          <w:spacing w:val="-3"/>
          <w:w w:val="100"/>
        </w:rPr>
        <w:t>真是从一个小魔窟又跳到一</w:t>
      </w:r>
      <w:r>
        <w:rPr>
          <w:spacing w:val="-3"/>
        </w:rPr>
        <w:t>个大魔窟！不过我还可象上次一样，好好地吓唬这个妓女一次。于是，她又打扮得跟魔鬼一样，等妓女刚跨进门，她立刻冲上去紧紧地抓住她说</w:t>
      </w:r>
      <w:r>
        <w:rPr>
          <w:rFonts w:hint="eastAsia" w:ascii="KaiTi" w:hAnsi="KaiTi" w:eastAsia="KaiTi"/>
        </w:rPr>
        <w:t>:</w:t>
      </w:r>
    </w:p>
    <w:p>
      <w:pPr>
        <w:spacing w:after="0" w:line="278" w:lineRule="auto"/>
        <w:rPr>
          <w:rFonts w:hint="eastAsia" w:ascii="KaiTi" w:hAnsi="KaiTi" w:eastAsia="KaiTi"/>
        </w:rPr>
        <w:sectPr>
          <w:pgSz w:w="11910" w:h="16840"/>
          <w:pgMar w:top="1400" w:right="1640" w:bottom="280" w:left="1640" w:header="720" w:footer="720" w:gutter="0"/>
        </w:sectPr>
      </w:pPr>
    </w:p>
    <w:p>
      <w:pPr>
        <w:pStyle w:val="2"/>
        <w:spacing w:before="44" w:line="278" w:lineRule="auto"/>
        <w:ind w:right="1786"/>
        <w:jc w:val="both"/>
      </w:pPr>
      <w:r>
        <w:rPr>
          <w:spacing w:val="-7"/>
        </w:rPr>
        <w:t>‘我是某某魔女，你今天若不乖乖地听我的话，我马上就把你吃了。’妓</w:t>
      </w:r>
      <w:r>
        <w:rPr>
          <w:spacing w:val="-5"/>
        </w:rPr>
        <w:t>女真以为是魔女，害怕得马上求饶</w:t>
      </w:r>
      <w:r>
        <w:rPr>
          <w:rFonts w:hint="eastAsia" w:ascii="KaiTi" w:hAnsi="KaiTi" w:eastAsia="KaiTi"/>
        </w:rPr>
        <w:t>:</w:t>
      </w:r>
      <w:r>
        <w:rPr>
          <w:spacing w:val="-3"/>
        </w:rPr>
        <w:t>‘今天你放我一条命，你的要求我一</w:t>
      </w:r>
      <w:r>
        <w:rPr>
          <w:spacing w:val="-14"/>
        </w:rPr>
        <w:t>定照做。’这个女子说</w:t>
      </w:r>
      <w:r>
        <w:rPr>
          <w:rFonts w:hint="eastAsia" w:ascii="KaiTi" w:hAnsi="KaiTi" w:eastAsia="KaiTi"/>
        </w:rPr>
        <w:t>:</w:t>
      </w:r>
      <w:r>
        <w:rPr>
          <w:spacing w:val="-3"/>
        </w:rPr>
        <w:t>‘那可以，第一，从今以后你不要再让我做妓女</w:t>
      </w:r>
      <w:r>
        <w:rPr>
          <w:rFonts w:hint="eastAsia" w:ascii="KaiTi" w:hAnsi="KaiTi" w:eastAsia="KaiTi"/>
        </w:rPr>
        <w:t xml:space="preserve">; </w:t>
      </w:r>
      <w:r>
        <w:rPr>
          <w:spacing w:val="-12"/>
        </w:rPr>
        <w:t>第二，不得向任何人说。’妓女发了誓之后，就一直养着这个女人。日子</w:t>
      </w:r>
      <w:r>
        <w:rPr>
          <w:spacing w:val="-6"/>
        </w:rPr>
        <w:t>久了，妓女家养着魔女的消息传开了，很多男人都不敢来这家妓院，生意</w:t>
      </w:r>
    </w:p>
    <w:p>
      <w:pPr>
        <w:pStyle w:val="2"/>
        <w:spacing w:line="278" w:lineRule="auto"/>
        <w:ind w:right="1574"/>
      </w:pPr>
      <w:r>
        <w:t>自然很冷清，妓女想送她到其它地方去，但也无处可送，无人敢要。这样， 她就在妓院住了多年。</w:t>
      </w:r>
    </w:p>
    <w:p>
      <w:pPr>
        <w:pStyle w:val="2"/>
        <w:spacing w:line="278" w:lineRule="auto"/>
        <w:ind w:right="1680" w:firstLine="422"/>
      </w:pPr>
      <w:r>
        <w:rPr>
          <w:spacing w:val="-3"/>
        </w:rPr>
        <w:t>此时，那个被‘炯波’狗叼走的孩子也长大了，人们叫他炯波。炯波长大后学习了天文地理、文学历算及八种观察等世间学问，都通达无碍。他刚刚长大，还未承担家务，他的养父就去世了。他想</w:t>
      </w:r>
      <w:r>
        <w:rPr>
          <w:rFonts w:hint="eastAsia" w:ascii="KaiTi" w:hAnsi="KaiTi" w:eastAsia="KaiTi"/>
          <w:spacing w:val="-3"/>
        </w:rPr>
        <w:t>:</w:t>
      </w:r>
      <w:r>
        <w:rPr>
          <w:spacing w:val="-3"/>
        </w:rPr>
        <w:t>父亲去世了，我 该料理里里外外的一切事务，管理家产，承办父业，于是他开始经商。后来因为商务的需要，他就到了他母亲所在的城里经商。此时，他的母亲一直挂念着被狗叼走的孩子。年迈的老母在街头、村巷、路边等多处打听， 某某地方有某施主，不知还在不在？家中有些什么人？等等。有人告诉她</w:t>
      </w:r>
      <w:r>
        <w:rPr>
          <w:rFonts w:hint="eastAsia" w:ascii="KaiTi" w:hAnsi="KaiTi" w:eastAsia="KaiTi"/>
        </w:rPr>
        <w:t xml:space="preserve">: </w:t>
      </w:r>
      <w:r>
        <w:rPr>
          <w:spacing w:val="-8"/>
        </w:rPr>
        <w:t>‘确实在某某城有某施主，不过前不久他去世了。’她又询问</w:t>
      </w:r>
      <w:r>
        <w:rPr>
          <w:rFonts w:hint="eastAsia" w:ascii="KaiTi" w:hAnsi="KaiTi" w:eastAsia="KaiTi"/>
        </w:rPr>
        <w:t>:</w:t>
      </w:r>
      <w:r>
        <w:rPr>
          <w:spacing w:val="-2"/>
        </w:rPr>
        <w:t xml:space="preserve">‘施主去  </w:t>
      </w:r>
      <w:r>
        <w:rPr>
          <w:spacing w:val="-3"/>
        </w:rPr>
        <w:t>世了，家里还有什么人？’正好问到一位炯波商主带来的眷属，她问</w:t>
      </w:r>
      <w:r>
        <w:rPr>
          <w:rFonts w:hint="eastAsia" w:ascii="KaiTi" w:hAnsi="KaiTi" w:eastAsia="KaiTi"/>
        </w:rPr>
        <w:t>:</w:t>
      </w:r>
      <w:r>
        <w:t>‘施</w:t>
      </w:r>
      <w:r>
        <w:rPr>
          <w:spacing w:val="-21"/>
          <w:w w:val="100"/>
        </w:rPr>
        <w:t xml:space="preserve">主家里是不是有个儿子？’‘是有个叫炯波的儿子。’‘为什么他叫炯波？’ </w:t>
      </w:r>
      <w:r>
        <w:rPr>
          <w:spacing w:val="-8"/>
        </w:rPr>
        <w:t>‘因为当时一位女乞丐在路边生下他，被施主家的‘炯波’狗给叼回去收</w:t>
      </w:r>
      <w:r>
        <w:rPr>
          <w:spacing w:val="-20"/>
          <w:w w:val="100"/>
        </w:rPr>
        <w:t>养了，故长大后，人们叫他炯波。’‘他是我们的商主，就在此城中。’</w:t>
      </w:r>
    </w:p>
    <w:p>
      <w:pPr>
        <w:pStyle w:val="2"/>
        <w:spacing w:line="278" w:lineRule="auto"/>
        <w:ind w:right="1577"/>
      </w:pPr>
      <w:r>
        <w:rPr>
          <w:spacing w:val="-3"/>
        </w:rPr>
        <w:t>她请炯波的眷属带她去见炯波，见到炯波后，她就把当年的经历详详细细</w:t>
      </w:r>
      <w:r>
        <w:rPr>
          <w:w w:val="100"/>
        </w:rPr>
        <w:t>讲</w:t>
      </w:r>
      <w:r>
        <w:rPr>
          <w:spacing w:val="-3"/>
          <w:w w:val="100"/>
        </w:rPr>
        <w:t>给炯波商主，告诉炯波</w:t>
      </w:r>
      <w:r>
        <w:rPr>
          <w:rFonts w:hint="eastAsia" w:ascii="KaiTi" w:hAnsi="KaiTi" w:eastAsia="KaiTi"/>
          <w:spacing w:val="-3"/>
          <w:w w:val="100"/>
        </w:rPr>
        <w:t>:</w:t>
      </w:r>
      <w:r>
        <w:rPr>
          <w:spacing w:val="-8"/>
          <w:w w:val="100"/>
        </w:rPr>
        <w:t>‘我就是你的亲生母亲，你就是我的亲生儿子！’</w:t>
      </w:r>
      <w:r>
        <w:t>炯</w:t>
      </w:r>
      <w:r>
        <w:rPr>
          <w:spacing w:val="-3"/>
        </w:rPr>
        <w:t>波听了知道她确实是自己的母亲，心里非常高兴，就去妓院把母亲赎回 来了。</w:t>
      </w:r>
    </w:p>
    <w:p>
      <w:pPr>
        <w:pStyle w:val="2"/>
        <w:spacing w:line="278" w:lineRule="auto"/>
        <w:ind w:right="1682" w:firstLine="422"/>
      </w:pPr>
      <w:r>
        <w:rPr>
          <w:spacing w:val="-3"/>
        </w:rPr>
        <w:t>此时，炯波的亲生父亲在外经商多年，赚足了金银财宝，返回了自  己的家。回去时，他的父母去接他。他见了多年不见的父母，抱着父母的脖子难诉别情。到了家他就去他与妻子的卧室一看，却空无一人。他非常着急，跑过来问父母</w:t>
      </w:r>
      <w:r>
        <w:rPr>
          <w:rFonts w:hint="eastAsia" w:ascii="KaiTi" w:hAnsi="KaiTi" w:eastAsia="KaiTi"/>
        </w:rPr>
        <w:t>:</w:t>
      </w:r>
      <w:r>
        <w:rPr>
          <w:spacing w:val="-3"/>
        </w:rPr>
        <w:t>‘我的妻子—郎巴姑娘哪去了？’他父母很生气地 告诉他</w:t>
      </w:r>
      <w:r>
        <w:rPr>
          <w:rFonts w:hint="eastAsia" w:ascii="KaiTi" w:hAnsi="KaiTi" w:eastAsia="KaiTi"/>
        </w:rPr>
        <w:t>:</w:t>
      </w:r>
      <w:r>
        <w:rPr>
          <w:spacing w:val="-3"/>
        </w:rPr>
        <w:t>‘你的妻子，自你走后，她行为不检点、不守妇道，竟然怀了孕， 我们问她，她还说是你的孩子，还对我们撒谎说是你坐木头飞机经常回来</w:t>
      </w:r>
      <w:r>
        <w:rPr>
          <w:spacing w:val="-10"/>
        </w:rPr>
        <w:t>等等，后来，我们就把她轰出了家门。’他听了这些话，痛苦难忍，对他 们说</w:t>
      </w:r>
      <w:r>
        <w:rPr>
          <w:rFonts w:hint="eastAsia" w:ascii="KaiTi" w:hAnsi="KaiTi" w:eastAsia="KaiTi"/>
          <w:spacing w:val="-10"/>
        </w:rPr>
        <w:t>:</w:t>
      </w:r>
      <w:r>
        <w:rPr>
          <w:spacing w:val="-4"/>
        </w:rPr>
        <w:t xml:space="preserve">‘你们这种做法太不应理了！我妻子她所说的全是真话，我当时借 </w:t>
      </w:r>
      <w:r>
        <w:rPr>
          <w:spacing w:val="-3"/>
        </w:rPr>
        <w:t>用别人的飞机，来过家里与妻子一起生活，后来我知道她快生孩子了，但</w:t>
      </w:r>
      <w:r>
        <w:rPr>
          <w:spacing w:val="-8"/>
          <w:w w:val="100"/>
        </w:rPr>
        <w:t xml:space="preserve">没借到飞机就没回家，她怀的确实是我的孩子！’忍痛说完这些，他再也 </w:t>
      </w:r>
      <w:r>
        <w:rPr>
          <w:spacing w:val="-5"/>
        </w:rPr>
        <w:t>抑制不住内心的伤痛就疯了。他脱光衣服，狂奔乱叫</w:t>
      </w:r>
      <w:r>
        <w:rPr>
          <w:rFonts w:hint="eastAsia" w:ascii="KaiTi" w:hAnsi="KaiTi" w:eastAsia="KaiTi"/>
        </w:rPr>
        <w:t>:</w:t>
      </w:r>
      <w:r>
        <w:rPr>
          <w:spacing w:val="-3"/>
        </w:rPr>
        <w:t>‘郎巴姑娘，我的</w:t>
      </w:r>
      <w:r>
        <w:rPr>
          <w:w w:val="100"/>
        </w:rPr>
        <w:t>郎</w:t>
      </w:r>
      <w:r>
        <w:rPr>
          <w:spacing w:val="-12"/>
          <w:w w:val="100"/>
        </w:rPr>
        <w:t>巴姑娘！’父母也没办法，就任他跑东跑西到处狂喊</w:t>
      </w:r>
      <w:r>
        <w:rPr>
          <w:rFonts w:hint="eastAsia" w:ascii="KaiTi" w:hAnsi="KaiTi" w:eastAsia="KaiTi"/>
          <w:w w:val="100"/>
        </w:rPr>
        <w:t>:</w:t>
      </w:r>
      <w:r>
        <w:rPr>
          <w:spacing w:val="-3"/>
          <w:w w:val="100"/>
        </w:rPr>
        <w:t>‘我的儿子，我  的</w:t>
      </w:r>
      <w:r>
        <w:rPr>
          <w:spacing w:val="-12"/>
          <w:w w:val="100"/>
        </w:rPr>
        <w:t>妻子，郎巴姑娘！’如此疯狂了许多年。</w:t>
      </w:r>
    </w:p>
    <w:p>
      <w:pPr>
        <w:pStyle w:val="2"/>
        <w:spacing w:line="278" w:lineRule="auto"/>
        <w:ind w:right="1788" w:firstLine="422"/>
      </w:pPr>
      <w:r>
        <w:rPr>
          <w:spacing w:val="-3"/>
        </w:rPr>
        <w:t>后来，全家团聚的因缘成熟了。一天，炯波家门口来了个疯子，在 那里大喊大叫</w:t>
      </w:r>
      <w:r>
        <w:rPr>
          <w:rFonts w:hint="eastAsia" w:ascii="KaiTi" w:hAnsi="KaiTi" w:eastAsia="KaiTi"/>
        </w:rPr>
        <w:t>:</w:t>
      </w:r>
      <w:r>
        <w:rPr>
          <w:spacing w:val="-13"/>
        </w:rPr>
        <w:t>‘郎巴姑娘……。’炯波听了回来告诉母亲</w:t>
      </w:r>
      <w:r>
        <w:rPr>
          <w:rFonts w:hint="eastAsia" w:ascii="KaiTi" w:hAnsi="KaiTi" w:eastAsia="KaiTi"/>
        </w:rPr>
        <w:t>:</w:t>
      </w:r>
      <w:r>
        <w:rPr>
          <w:spacing w:val="-3"/>
        </w:rPr>
        <w:t>‘母亲，你看</w:t>
      </w:r>
      <w:r>
        <w:rPr>
          <w:spacing w:val="-12"/>
          <w:w w:val="100"/>
        </w:rPr>
        <w:t>我们家门口来了一位疯子，一直喊‘郎巴姑娘’，一丝未挂，很可怜的。’</w:t>
      </w:r>
      <w:r>
        <w:rPr>
          <w:spacing w:val="-6"/>
        </w:rPr>
        <w:t>听到这些，她心生怀疑</w:t>
      </w:r>
      <w:r>
        <w:rPr>
          <w:rFonts w:hint="eastAsia" w:ascii="KaiTi" w:hAnsi="KaiTi" w:eastAsia="KaiTi"/>
        </w:rPr>
        <w:t>:</w:t>
      </w:r>
      <w:r>
        <w:rPr>
          <w:spacing w:val="-3"/>
        </w:rPr>
        <w:t>我叫郎巴姑娘，他会不会是我的丈夫呢？马上出去看，一看果真是自己的丈夫，就立即把他带回家，告诉他</w:t>
      </w:r>
      <w:r>
        <w:rPr>
          <w:rFonts w:hint="eastAsia" w:ascii="KaiTi" w:hAnsi="KaiTi" w:eastAsia="KaiTi"/>
        </w:rPr>
        <w:t>:</w:t>
      </w:r>
      <w:r>
        <w:rPr>
          <w:spacing w:val="-3"/>
        </w:rPr>
        <w:t>‘不要再叫</w:t>
      </w:r>
      <w:r>
        <w:rPr>
          <w:spacing w:val="-11"/>
          <w:w w:val="100"/>
        </w:rPr>
        <w:t>郎巴姑娘，郎巴姑娘就是我！’听了这话，他马上就正常了，神智也恢复</w:t>
      </w:r>
      <w:r>
        <w:rPr>
          <w:spacing w:val="-6"/>
          <w:w w:val="100"/>
        </w:rPr>
        <w:t>了。她又告诉他</w:t>
      </w:r>
      <w:r>
        <w:rPr>
          <w:rFonts w:hint="eastAsia" w:ascii="KaiTi" w:hAnsi="KaiTi" w:eastAsia="KaiTi"/>
          <w:w w:val="100"/>
        </w:rPr>
        <w:t>:</w:t>
      </w:r>
      <w:r>
        <w:rPr>
          <w:spacing w:val="-10"/>
          <w:w w:val="100"/>
        </w:rPr>
        <w:t>‘我是您的妻子，他是您的儿子！’并为他好好地沐浴，</w:t>
      </w:r>
    </w:p>
    <w:p>
      <w:pPr>
        <w:pStyle w:val="2"/>
        <w:spacing w:line="268" w:lineRule="exact"/>
      </w:pPr>
      <w:r>
        <w:t>把浑身洗得干干净净，穿上衣服。然后，全家团聚，共同安度他们的晚年。</w:t>
      </w:r>
    </w:p>
    <w:p>
      <w:pPr>
        <w:spacing w:after="0" w:line="268" w:lineRule="exact"/>
        <w:sectPr>
          <w:pgSz w:w="11910" w:h="16840"/>
          <w:pgMar w:top="1400" w:right="1640" w:bottom="280" w:left="1640" w:header="720" w:footer="720" w:gutter="0"/>
        </w:sectPr>
      </w:pPr>
    </w:p>
    <w:p>
      <w:pPr>
        <w:pStyle w:val="2"/>
        <w:spacing w:before="44" w:line="278" w:lineRule="auto"/>
        <w:ind w:right="1786"/>
      </w:pPr>
      <w:r>
        <w:t>诸比丘，法施女当时持梵净行也是受到如此的违缘，今生又是很多人给她作违缘。”佛陀如是宣说。</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2"/>
        <w:ind w:left="0"/>
        <w:rPr>
          <w:sz w:val="19"/>
        </w:rPr>
      </w:pPr>
    </w:p>
    <w:p>
      <w:pPr>
        <w:pStyle w:val="7"/>
        <w:numPr>
          <w:ilvl w:val="0"/>
          <w:numId w:val="6"/>
        </w:numPr>
        <w:tabs>
          <w:tab w:val="left" w:pos="536"/>
        </w:tabs>
        <w:spacing w:before="0" w:after="0" w:line="240" w:lineRule="auto"/>
        <w:ind w:left="535" w:right="0" w:hanging="424"/>
        <w:jc w:val="left"/>
        <w:rPr>
          <w:sz w:val="21"/>
        </w:rPr>
      </w:pPr>
      <w:r>
        <w:rPr>
          <w:spacing w:val="-2"/>
          <w:sz w:val="21"/>
        </w:rPr>
        <w:t>大鲸鱼</w:t>
      </w:r>
    </w:p>
    <w:p>
      <w:pPr>
        <w:pStyle w:val="2"/>
        <w:tabs>
          <w:tab w:val="left" w:pos="1374"/>
        </w:tabs>
        <w:spacing w:before="43"/>
      </w:pPr>
      <w:r>
        <w:t>—冤</w:t>
      </w:r>
      <w:r>
        <w:rPr>
          <w:spacing w:val="-3"/>
        </w:rPr>
        <w:t>害</w:t>
      </w:r>
      <w:r>
        <w:t>他人</w:t>
      </w:r>
      <w:r>
        <w:tab/>
      </w:r>
      <w:r>
        <w:rPr>
          <w:spacing w:val="-3"/>
        </w:rPr>
        <w:t>得</w:t>
      </w:r>
      <w:r>
        <w:t>鲸</w:t>
      </w:r>
      <w:r>
        <w:rPr>
          <w:spacing w:val="-3"/>
        </w:rPr>
        <w:t>鱼</w:t>
      </w:r>
      <w:r>
        <w:t>报</w:t>
      </w:r>
    </w:p>
    <w:p>
      <w:pPr>
        <w:pStyle w:val="2"/>
        <w:spacing w:before="10"/>
        <w:ind w:left="0"/>
        <w:rPr>
          <w:sz w:val="27"/>
        </w:rPr>
      </w:pPr>
    </w:p>
    <w:p>
      <w:pPr>
        <w:pStyle w:val="2"/>
        <w:spacing w:line="278" w:lineRule="auto"/>
        <w:ind w:right="1786" w:firstLine="422"/>
      </w:pPr>
      <w:r>
        <w:rPr>
          <w:spacing w:val="-3"/>
        </w:rPr>
        <w:t>一时，佛在舍卫城。大阿罗汉目犍连以其神通力，有时去地狱</w:t>
      </w:r>
      <w:r>
        <w:rPr>
          <w:rFonts w:hint="eastAsia" w:ascii="KaiTi" w:eastAsia="KaiTi"/>
          <w:spacing w:val="-1"/>
        </w:rPr>
        <w:t>(Niraya)</w:t>
      </w:r>
      <w:r>
        <w:rPr>
          <w:spacing w:val="-3"/>
        </w:rPr>
        <w:t>，有时去饿鬼</w:t>
      </w:r>
      <w:r>
        <w:rPr>
          <w:rFonts w:hint="eastAsia" w:ascii="KaiTi" w:eastAsia="KaiTi"/>
          <w:spacing w:val="-1"/>
        </w:rPr>
        <w:t>(Peta)</w:t>
      </w:r>
      <w:r>
        <w:rPr>
          <w:spacing w:val="-3"/>
        </w:rPr>
        <w:t>道，有时去傍生</w:t>
      </w:r>
      <w:r>
        <w:rPr>
          <w:rFonts w:hint="eastAsia" w:ascii="KaiTi" w:eastAsia="KaiTi"/>
        </w:rPr>
        <w:t>(Tiracchana)</w:t>
      </w:r>
      <w:r>
        <w:rPr>
          <w:spacing w:val="-3"/>
        </w:rPr>
        <w:t>处，有时游人间，有时去天界。尊者去地狱里目睹地狱的严寒酷热互相残杀的痛苦</w:t>
      </w:r>
      <w:r>
        <w:rPr>
          <w:rFonts w:hint="eastAsia" w:ascii="KaiTi" w:eastAsia="KaiTi"/>
          <w:spacing w:val="-3"/>
        </w:rPr>
        <w:t>;</w:t>
      </w:r>
      <w:r>
        <w:t>去</w:t>
      </w:r>
      <w:r>
        <w:rPr>
          <w:spacing w:val="-3"/>
        </w:rPr>
        <w:t>饿鬼道看到饿鬼遭受饥渴的痛苦；去傍生处观察到它们互相啖食及役使的痛苦</w:t>
      </w:r>
      <w:r>
        <w:rPr>
          <w:rFonts w:hint="eastAsia" w:ascii="KaiTi" w:eastAsia="KaiTi"/>
          <w:spacing w:val="-3"/>
        </w:rPr>
        <w:t>;</w:t>
      </w:r>
      <w:r>
        <w:rPr>
          <w:spacing w:val="-3"/>
        </w:rPr>
        <w:t>游及人间耳闻目睹人的生老病死诸苦</w:t>
      </w:r>
      <w:r>
        <w:rPr>
          <w:rFonts w:hint="eastAsia" w:ascii="KaiTi" w:eastAsia="KaiTi"/>
        </w:rPr>
        <w:t>;</w:t>
      </w:r>
      <w:r>
        <w:rPr>
          <w:spacing w:val="-3"/>
        </w:rPr>
        <w:t>飞往天界见天人堕死的痛苦， 返回人间分别报给人们宣说，当时的人们了知了各道的痛苦，都对轮回生起了厌离心。</w:t>
      </w:r>
    </w:p>
    <w:p>
      <w:pPr>
        <w:pStyle w:val="2"/>
        <w:spacing w:line="278" w:lineRule="auto"/>
        <w:ind w:right="1786" w:firstLine="422"/>
      </w:pPr>
      <w:r>
        <w:rPr>
          <w:spacing w:val="-3"/>
        </w:rPr>
        <w:t>有一次，目犍连尊者在舍卫城中忽然不见了，他去了傍生界—一个非常大的海洋中去了。这个海水分三层</w:t>
      </w:r>
      <w:r>
        <w:rPr>
          <w:rFonts w:hint="eastAsia" w:ascii="KaiTi" w:hAnsi="KaiTi" w:eastAsia="KaiTi"/>
        </w:rPr>
        <w:t>:</w:t>
      </w:r>
      <w:r>
        <w:rPr>
          <w:spacing w:val="-3"/>
        </w:rPr>
        <w:t>第一层海水深二万八千由旬，其中有鲸鱼长七百由旬，这些鲸鱼饥饿的时候，就张开大嘴巴，把海水及各种</w:t>
      </w:r>
    </w:p>
    <w:p>
      <w:pPr>
        <w:pStyle w:val="2"/>
        <w:spacing w:line="278" w:lineRule="auto"/>
        <w:ind w:right="1574"/>
      </w:pPr>
      <w:r>
        <w:rPr>
          <w:spacing w:val="-3"/>
        </w:rPr>
        <w:t>海生动物全部吞到肚里，肚子饱了，又把海水吐出来靠水生小动物过生活， 而那些在腹中的小动物又是靠吃它的内脏来维持生命。第二层海水深二万 五千由旬，其中有大鲸鱼身长一千四百由旬，它饥饿时张开嘴巴吞食第一 层海水里的水生动物。第三层海水是二千五百由旬，中有大鲸鱼身长二千 一百由旬，这些鲸鱼依靠吞食第一第二层的动物为生。就在第三层海水中， 有一条巨大的鲸鱼，在它的身上，有许多大小动物抢着吃它，它的身体被 咬成一节一节的，有大有小，有一由旬、二由旬的，也有象小山一样，一 块块的，让它痛苦难忍。没办法，它就游到岸边，然因业力现前，有五百 个夜叉⑴</w:t>
      </w:r>
      <w:r>
        <w:rPr>
          <w:rFonts w:hint="eastAsia" w:ascii="KaiTi" w:hAnsi="KaiTi" w:eastAsia="KaiTi"/>
        </w:rPr>
        <w:t>(Yakkha)</w:t>
      </w:r>
      <w:r>
        <w:rPr>
          <w:spacing w:val="-3"/>
        </w:rPr>
        <w:t>拿着斧子等各种兵器砍他，把它的脊椎全部砍断了，鲜 血沥沥……它又无法忍受再游回大海，大海全被染红了，返回大海后，海 中的大小动物又争着咬它吃它的肉，忍受不了，再返岸边，又是夜叉砍杀 它，它辗转痛苦，非常难忍，大声哭叫。目犍连目睹此情此景，就用自己 的声闻智慧，入四禅定观察它前世</w:t>
      </w:r>
      <w:r>
        <w:rPr>
          <w:rFonts w:hint="eastAsia" w:ascii="KaiTi" w:hAnsi="KaiTi" w:eastAsia="KaiTi"/>
        </w:rPr>
        <w:t>(Purima-attabhava)</w:t>
      </w:r>
      <w:r>
        <w:rPr>
          <w:spacing w:val="-2"/>
        </w:rPr>
        <w:t>的因缘</w:t>
      </w:r>
      <w:r>
        <w:rPr>
          <w:rFonts w:hint="eastAsia" w:ascii="KaiTi" w:hAnsi="KaiTi" w:eastAsia="KaiTi"/>
          <w:spacing w:val="-3"/>
        </w:rPr>
        <w:t>:</w:t>
      </w:r>
      <w:r>
        <w:rPr>
          <w:spacing w:val="-2"/>
        </w:rPr>
        <w:t>前一世、</w:t>
      </w:r>
    </w:p>
    <w:p>
      <w:pPr>
        <w:pStyle w:val="2"/>
        <w:spacing w:line="278" w:lineRule="auto"/>
        <w:ind w:right="1786"/>
      </w:pPr>
      <w:r>
        <w:rPr>
          <w:spacing w:val="-3"/>
        </w:rPr>
        <w:t>二世、三世……一直声闻眼无法观察的每一世都是傍生。然后，他想</w:t>
      </w:r>
      <w:r>
        <w:rPr>
          <w:rFonts w:hint="eastAsia" w:ascii="KaiTi" w:hAnsi="KaiTi" w:eastAsia="KaiTi"/>
          <w:spacing w:val="-3"/>
        </w:rPr>
        <w:t>:</w:t>
      </w:r>
      <w:r>
        <w:t>只</w:t>
      </w:r>
      <w:r>
        <w:rPr>
          <w:spacing w:val="-3"/>
        </w:rPr>
        <w:t>有佛陀的智慧才能彻见无碍，我应该到世尊前去请问它的因缘。刹那间， 他从大海中隐没回到了舍卫城。时世尊正给许多眷属传法，目犍连觉得现在请问佛陀，可以对众多众生有利，便往佛前恭敬合掌请问</w:t>
      </w:r>
      <w:r>
        <w:rPr>
          <w:rFonts w:hint="eastAsia" w:ascii="KaiTi" w:hAnsi="KaiTi" w:eastAsia="KaiTi"/>
        </w:rPr>
        <w:t>:</w:t>
      </w:r>
      <w:r>
        <w:rPr>
          <w:spacing w:val="-3"/>
        </w:rPr>
        <w:t>“世尊，我平常到五道轮回中去，看见各众生的种种痛苦后，返回告诉人们，使他们对轮回生起厌烦之心，有极大之利益。这次我去海边时，大海中见一大鲸鱼身长二千一百由旬，在海里有大小动物争相啖食，痛苦不堪，到了海边</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又有业力显现的五百夜叉砍杀它，血染红了海水。见它如是无间受苦，我就用声闻眼观察它，它的前一世、二世、三世……以至到声闻观不到的生生世世全是傍生，请问世尊它造了什么恶业遭 受这样的果报？唯愿演说</w:t>
      </w:r>
      <w:r>
        <w:rPr>
          <w:spacing w:val="-13"/>
        </w:rPr>
        <w:t>前后因缘，我等乐闻。”</w:t>
      </w:r>
    </w:p>
    <w:p>
      <w:pPr>
        <w:pStyle w:val="2"/>
        <w:ind w:left="534"/>
      </w:pPr>
      <w:r>
        <w:t>世尊告曰</w:t>
      </w:r>
      <w:r>
        <w:rPr>
          <w:rFonts w:hint="eastAsia" w:ascii="KaiTi" w:hAnsi="KaiTi" w:eastAsia="KaiTi"/>
        </w:rPr>
        <w:t>:</w:t>
      </w:r>
      <w:r>
        <w:t>“目犍连，这是它前世的业力所现。曾在人天导师、正等</w:t>
      </w:r>
    </w:p>
    <w:p>
      <w:pPr>
        <w:pStyle w:val="2"/>
        <w:spacing w:before="43" w:line="278" w:lineRule="auto"/>
        <w:ind w:right="1574"/>
      </w:pPr>
      <w:r>
        <w:rPr>
          <w:spacing w:val="-3"/>
        </w:rPr>
        <w:t>觉山王如来出世时，在山王如来的教法下有一位施主，受了三皈</w:t>
      </w:r>
      <w:r>
        <w:rPr>
          <w:rFonts w:hint="eastAsia" w:ascii="KaiTi" w:hAnsi="KaiTi" w:eastAsia="KaiTi"/>
        </w:rPr>
        <w:t xml:space="preserve">(Tisarana) </w:t>
      </w:r>
      <w:r>
        <w:t>五戒</w:t>
      </w:r>
      <w:r>
        <w:rPr>
          <w:rFonts w:hint="eastAsia" w:ascii="KaiTi" w:hAnsi="KaiTi" w:eastAsia="KaiTi"/>
        </w:rPr>
        <w:t>(Panca</w:t>
      </w:r>
      <w:r>
        <w:rPr>
          <w:rFonts w:hint="eastAsia" w:ascii="KaiTi" w:hAnsi="KaiTi" w:eastAsia="KaiTi"/>
          <w:spacing w:val="20"/>
        </w:rPr>
        <w:t xml:space="preserve"> </w:t>
      </w:r>
      <w:r>
        <w:rPr>
          <w:rFonts w:hint="eastAsia" w:ascii="KaiTi" w:hAnsi="KaiTi" w:eastAsia="KaiTi"/>
        </w:rPr>
        <w:t>Sila)</w:t>
      </w:r>
      <w:r>
        <w:rPr>
          <w:spacing w:val="-2"/>
        </w:rPr>
        <w:t xml:space="preserve">。有一天，他对自己的妻子说 </w:t>
      </w:r>
      <w:r>
        <w:rPr>
          <w:rFonts w:hint="eastAsia" w:ascii="KaiTi" w:hAnsi="KaiTi" w:eastAsia="KaiTi"/>
        </w:rPr>
        <w:t>:</w:t>
      </w:r>
      <w:r>
        <w:rPr>
          <w:spacing w:val="-3"/>
        </w:rPr>
        <w:t>‘您是一位贤妻良母， 天生容貌艳丽，我们生活一直很好，但现在我在山王如来教下受了三皈五 戒，只可以照顾您的衣食生活</w:t>
      </w:r>
      <w:r>
        <w:rPr>
          <w:rFonts w:hint="eastAsia" w:ascii="KaiTi" w:hAnsi="KaiTi" w:eastAsia="KaiTi"/>
          <w:spacing w:val="-3"/>
        </w:rPr>
        <w:t>;</w:t>
      </w:r>
      <w:r>
        <w:rPr>
          <w:spacing w:val="-3"/>
        </w:rPr>
        <w:t xml:space="preserve">或者我给你另找一位男子，去与他一起生  </w:t>
      </w:r>
      <w:r>
        <w:rPr>
          <w:spacing w:val="-14"/>
        </w:rPr>
        <w:t>活。’他的妻子对他说</w:t>
      </w:r>
      <w:r>
        <w:rPr>
          <w:rFonts w:hint="eastAsia" w:ascii="KaiTi" w:hAnsi="KaiTi" w:eastAsia="KaiTi"/>
        </w:rPr>
        <w:t>:</w:t>
      </w:r>
      <w:r>
        <w:rPr>
          <w:spacing w:val="-3"/>
        </w:rPr>
        <w:t>‘夫君，您既然已受了三皈五戒，我也绝不愿与</w:t>
      </w:r>
    </w:p>
    <w:p>
      <w:pPr>
        <w:pStyle w:val="2"/>
        <w:spacing w:line="278" w:lineRule="auto"/>
        <w:ind w:right="1786"/>
      </w:pPr>
      <w:r>
        <w:rPr>
          <w:spacing w:val="-10"/>
          <w:w w:val="100"/>
        </w:rPr>
        <w:t>其他人生活，应该好好对您承侍才是！’他们夫妻仍就共同过着清净的生</w:t>
      </w:r>
      <w:r>
        <w:rPr>
          <w:spacing w:val="-5"/>
        </w:rPr>
        <w:t>活。他的妻子貌美无比，有许多人都想得到她。其中有一位大鼻子大臣对</w:t>
      </w:r>
    </w:p>
    <w:p>
      <w:pPr>
        <w:pStyle w:val="2"/>
        <w:spacing w:line="278" w:lineRule="auto"/>
        <w:ind w:right="1574"/>
      </w:pPr>
      <w:r>
        <w:t>他妻子生起了贪心，想方设法想得到她。有一天，大鼻子大臣带着一个人， 拿着很多金银财宝来到这位居士家，对他说</w:t>
      </w:r>
      <w:r>
        <w:rPr>
          <w:rFonts w:hint="eastAsia" w:ascii="KaiTi" w:hAnsi="KaiTi" w:eastAsia="KaiTi"/>
        </w:rPr>
        <w:t>:</w:t>
      </w:r>
      <w:r>
        <w:t>‘麻烦您，这些金银财宝你</w:t>
      </w:r>
    </w:p>
    <w:p>
      <w:pPr>
        <w:pStyle w:val="2"/>
        <w:spacing w:line="278" w:lineRule="auto"/>
        <w:ind w:right="1785"/>
      </w:pPr>
      <w:r>
        <w:t>暂时给我保管一下，我要去国王那里办事，带在身边不方便，等我办完事</w:t>
      </w:r>
      <w:r>
        <w:rPr>
          <w:w w:val="100"/>
        </w:rPr>
        <w:t>回来再取走就可以了。’这位居士很诚实地答应</w:t>
      </w:r>
      <w:r>
        <w:rPr>
          <w:rFonts w:hint="eastAsia" w:ascii="KaiTi" w:hAnsi="KaiTi" w:eastAsia="KaiTi"/>
          <w:w w:val="100"/>
        </w:rPr>
        <w:t>:</w:t>
      </w:r>
      <w:r>
        <w:rPr>
          <w:w w:val="100"/>
        </w:rPr>
        <w:t>‘可以’，大鼻子就特</w:t>
      </w:r>
    </w:p>
    <w:p>
      <w:pPr>
        <w:pStyle w:val="2"/>
        <w:spacing w:line="278" w:lineRule="auto"/>
        <w:ind w:right="1785"/>
      </w:pPr>
      <w:r>
        <w:rPr>
          <w:spacing w:val="-3"/>
        </w:rPr>
        <w:t>意让证人看着他亲自把这些金银财宝交给了这位居士。过了一段时间，大</w:t>
      </w:r>
      <w:r>
        <w:rPr>
          <w:spacing w:val="-1"/>
        </w:rPr>
        <w:t xml:space="preserve">鼻子独自来到居士家说 </w:t>
      </w:r>
      <w:r>
        <w:rPr>
          <w:rFonts w:hint="eastAsia" w:ascii="KaiTi" w:hAnsi="KaiTi" w:eastAsia="KaiTi"/>
        </w:rPr>
        <w:t>:</w:t>
      </w:r>
      <w:r>
        <w:rPr>
          <w:spacing w:val="-3"/>
        </w:rPr>
        <w:t>“前几天我放的金银财宝今天我来取，非常感谢</w:t>
      </w:r>
      <w:r>
        <w:rPr>
          <w:spacing w:val="-12"/>
        </w:rPr>
        <w:t>你。”这位居士心无介备，就把金银财宝原封不动地奉还给了大鼻子，根</w:t>
      </w:r>
      <w:r>
        <w:rPr>
          <w:spacing w:val="-6"/>
        </w:rPr>
        <w:t>本没有料到其中有诈。可是，又过了一段时间，大鼻子带着那个证人一起</w:t>
      </w:r>
      <w:r>
        <w:rPr>
          <w:spacing w:val="-4"/>
        </w:rPr>
        <w:t>又来到居士家，对居士说</w:t>
      </w:r>
      <w:r>
        <w:rPr>
          <w:rFonts w:hint="eastAsia" w:ascii="KaiTi" w:hAnsi="KaiTi" w:eastAsia="KaiTi"/>
        </w:rPr>
        <w:t>:</w:t>
      </w:r>
      <w:r>
        <w:rPr>
          <w:spacing w:val="-3"/>
        </w:rPr>
        <w:t>‘今天，我和证人两个人是来取回我们那天寄</w:t>
      </w:r>
      <w:r>
        <w:rPr>
          <w:spacing w:val="-10"/>
        </w:rPr>
        <w:t>放在你家的金银财宝，请把它还给我。’当时，居士惊讶地说</w:t>
      </w:r>
      <w:r>
        <w:rPr>
          <w:rFonts w:hint="eastAsia" w:ascii="KaiTi" w:hAnsi="KaiTi" w:eastAsia="KaiTi"/>
        </w:rPr>
        <w:t>:</w:t>
      </w:r>
      <w:r>
        <w:rPr>
          <w:spacing w:val="-2"/>
        </w:rPr>
        <w:t xml:space="preserve">‘怎么？ </w:t>
      </w:r>
      <w:r>
        <w:rPr>
          <w:spacing w:val="-3"/>
        </w:rPr>
        <w:t>不是早就还给你了吗？’大鼻子装出很气愤的样子，继而说道</w:t>
      </w:r>
      <w:r>
        <w:rPr>
          <w:rFonts w:hint="eastAsia" w:ascii="KaiTi" w:hAnsi="KaiTi" w:eastAsia="KaiTi"/>
        </w:rPr>
        <w:t>:</w:t>
      </w:r>
      <w:r>
        <w:rPr>
          <w:spacing w:val="-1"/>
        </w:rPr>
        <w:t>‘你怎么</w:t>
      </w:r>
      <w:r>
        <w:rPr>
          <w:spacing w:val="-3"/>
        </w:rPr>
        <w:t>是这样的人？那天，明明白白是我们两个把金银财宝交给你，今天来取你</w:t>
      </w:r>
      <w:r>
        <w:rPr>
          <w:spacing w:val="-13"/>
          <w:w w:val="100"/>
        </w:rPr>
        <w:t>竟然不给，还冤枉我取回去了，真是岂有此理！’</w:t>
      </w:r>
      <w:r>
        <w:rPr>
          <w:spacing w:val="-3"/>
          <w:w w:val="100"/>
        </w:rPr>
        <w:t>（</w:t>
      </w:r>
      <w:r>
        <w:rPr>
          <w:w w:val="100"/>
        </w:rPr>
        <w:t>译者</w:t>
      </w:r>
      <w:r>
        <w:rPr>
          <w:rFonts w:hint="eastAsia" w:ascii="KaiTi" w:hAnsi="KaiTi" w:eastAsia="KaiTi"/>
          <w:spacing w:val="-3"/>
          <w:w w:val="100"/>
        </w:rPr>
        <w:t>:</w:t>
      </w:r>
      <w:r>
        <w:rPr>
          <w:spacing w:val="-3"/>
          <w:w w:val="100"/>
        </w:rPr>
        <w:t xml:space="preserve">现在这个社会  </w:t>
      </w:r>
      <w:r>
        <w:rPr>
          <w:spacing w:val="-3"/>
        </w:rPr>
        <w:t>许多做生意的人为了养家糊口及无聊地享乐，多是尔虞我诈，还把打妄语</w:t>
      </w:r>
      <w:r>
        <w:rPr>
          <w:spacing w:val="-12"/>
          <w:w w:val="100"/>
        </w:rPr>
        <w:t>行骗自诩为是‘智慧’，真是象《地藏经》中所说的那样</w:t>
      </w:r>
      <w:r>
        <w:rPr>
          <w:rFonts w:hint="eastAsia" w:ascii="KaiTi" w:hAnsi="KaiTi" w:eastAsia="KaiTi"/>
          <w:spacing w:val="-3"/>
          <w:w w:val="100"/>
        </w:rPr>
        <w:t>:</w:t>
      </w:r>
      <w:r>
        <w:rPr>
          <w:spacing w:val="-3"/>
          <w:w w:val="100"/>
        </w:rPr>
        <w:t xml:space="preserve">“末世众生， </w:t>
      </w:r>
      <w:r>
        <w:rPr>
          <w:spacing w:val="-3"/>
        </w:rPr>
        <w:t>举止动念，无不是业，无不是罪”做生意的过程中造妄语业，挣来的钱吃喝玩乐又造杀业、淫业、酒业等等，若真是有智慧，则不会为也！也不应</w:t>
      </w:r>
      <w:r>
        <w:rPr>
          <w:spacing w:val="-39"/>
          <w:w w:val="100"/>
        </w:rPr>
        <w:t>为之！</w:t>
      </w:r>
      <w:r>
        <w:rPr>
          <w:w w:val="100"/>
        </w:rPr>
        <w:t>）</w:t>
      </w:r>
      <w:r>
        <w:rPr>
          <w:spacing w:val="-3"/>
          <w:w w:val="100"/>
        </w:rPr>
        <w:t>他们两个争个不休，一个不让一个，结果一同去了国王那里请国</w:t>
      </w:r>
      <w:r>
        <w:rPr>
          <w:spacing w:val="-3"/>
        </w:rPr>
        <w:t>王来裁决。去了国王那里，大鼻子又是大臣，又有证人，就把这个老老实实的居士给辩输了。这时大鼻子趁机用皮带抽打居士，把他的肉一块块地割下来，用斧头打断了他全部的脊椎骨，在极度的痛苦中，他已去世了。这位居士去世后，他告诉居士的妻子</w:t>
      </w:r>
      <w:r>
        <w:rPr>
          <w:rFonts w:hint="eastAsia" w:ascii="KaiTi" w:hAnsi="KaiTi" w:eastAsia="KaiTi"/>
        </w:rPr>
        <w:t>:</w:t>
      </w:r>
      <w:r>
        <w:rPr>
          <w:spacing w:val="-3"/>
        </w:rPr>
        <w:t>‘我所做的一切都是为了得到你，</w:t>
      </w:r>
    </w:p>
    <w:p>
      <w:pPr>
        <w:pStyle w:val="2"/>
        <w:spacing w:line="278" w:lineRule="auto"/>
        <w:ind w:right="1680"/>
      </w:pPr>
      <w:r>
        <w:rPr>
          <w:spacing w:val="-7"/>
        </w:rPr>
        <w:t xml:space="preserve">所以，从现在起，你就是我的妻子，我们可以快乐地过一辈子了。’当时， </w:t>
      </w:r>
      <w:r>
        <w:rPr>
          <w:spacing w:val="-5"/>
        </w:rPr>
        <w:t>施主的妻子强忍着心中的愤慨，对他说</w:t>
      </w:r>
      <w:r>
        <w:rPr>
          <w:rFonts w:hint="eastAsia" w:ascii="KaiTi" w:hAnsi="KaiTi" w:eastAsia="KaiTi"/>
        </w:rPr>
        <w:t>:</w:t>
      </w:r>
      <w:r>
        <w:rPr>
          <w:spacing w:val="-3"/>
        </w:rPr>
        <w:t>‘我把丈夫的遗体火化</w:t>
      </w:r>
      <w:r>
        <w:rPr>
          <w:rFonts w:hint="eastAsia" w:ascii="KaiTi" w:hAnsi="KaiTi" w:eastAsia="KaiTi"/>
        </w:rPr>
        <w:t>(Sarira Nissanda)</w:t>
      </w:r>
      <w:r>
        <w:rPr>
          <w:spacing w:val="-9"/>
        </w:rPr>
        <w:t>后，这件事情圆满了，我们再一起生活。’大鼻子同意了，并</w:t>
      </w:r>
    </w:p>
    <w:p>
      <w:pPr>
        <w:pStyle w:val="2"/>
        <w:spacing w:line="278" w:lineRule="auto"/>
        <w:ind w:right="1786"/>
      </w:pPr>
      <w:r>
        <w:rPr>
          <w:spacing w:val="-2"/>
        </w:rPr>
        <w:t>假献殷情说</w:t>
      </w:r>
      <w:r>
        <w:rPr>
          <w:rFonts w:hint="eastAsia" w:ascii="KaiTi" w:hAnsi="KaiTi" w:eastAsia="KaiTi"/>
        </w:rPr>
        <w:t>:</w:t>
      </w:r>
      <w:r>
        <w:rPr>
          <w:spacing w:val="-8"/>
        </w:rPr>
        <w:t xml:space="preserve">‘可以，可以，把你丈夫的尸体拉到尸陀林去。’他还假惺 </w:t>
      </w:r>
      <w:r>
        <w:rPr>
          <w:spacing w:val="-5"/>
        </w:rPr>
        <w:t>惺地陪着，把施主的尸体护送到尸陀林中。当火化</w:t>
      </w:r>
      <w:r>
        <w:rPr>
          <w:rFonts w:hint="eastAsia" w:ascii="KaiTi" w:hAnsi="KaiTi" w:eastAsia="KaiTi"/>
        </w:rPr>
        <w:t>(Sarira Nissanda)</w:t>
      </w:r>
      <w:r>
        <w:t>遗</w:t>
      </w:r>
      <w:r>
        <w:rPr>
          <w:spacing w:val="-3"/>
        </w:rPr>
        <w:t>体的火燃得正旺时，施主的妻子趁他不备，纵身跳入火堆，为夫殉节了。此时，大鼻子女人也没得到，而且造了极大的恶业，后悔莫及。众比丘， 当时的大鼻子就是现在正在受报的大鲸鱼。它先在地狱中无量劫受极大苦</w:t>
      </w:r>
      <w:r>
        <w:rPr>
          <w:spacing w:val="-9"/>
        </w:rPr>
        <w:t>报，再转到傍生界一直作大鲸鱼这样受苦。”</w:t>
      </w:r>
    </w:p>
    <w:p>
      <w:pPr>
        <w:pStyle w:val="2"/>
        <w:spacing w:line="268" w:lineRule="exact"/>
        <w:ind w:left="534"/>
      </w:pPr>
      <w:r>
        <w:t>目犍连复次请问</w:t>
      </w:r>
      <w:r>
        <w:rPr>
          <w:rFonts w:hint="eastAsia" w:ascii="KaiTi" w:hAnsi="KaiTi" w:eastAsia="KaiTi"/>
        </w:rPr>
        <w:t>:</w:t>
      </w:r>
      <w:r>
        <w:t>“世尊，那这个大鲸鱼何时方得解脱呢？”世尊告</w:t>
      </w:r>
    </w:p>
    <w:p>
      <w:pPr>
        <w:spacing w:after="0" w:line="268" w:lineRule="exact"/>
        <w:sectPr>
          <w:pgSz w:w="11910" w:h="16840"/>
          <w:pgMar w:top="1400" w:right="1640" w:bottom="280" w:left="1640" w:header="720" w:footer="720" w:gutter="0"/>
        </w:sectPr>
      </w:pPr>
    </w:p>
    <w:p>
      <w:pPr>
        <w:pStyle w:val="2"/>
        <w:spacing w:before="44" w:line="278" w:lineRule="auto"/>
        <w:ind w:right="1786"/>
      </w:pPr>
      <w:r>
        <w:t>曰</w:t>
      </w:r>
      <w:r>
        <w:rPr>
          <w:rFonts w:hint="eastAsia" w:ascii="KaiTi" w:hAnsi="KaiTi" w:eastAsia="KaiTi"/>
        </w:rPr>
        <w:t>:</w:t>
      </w:r>
      <w:r>
        <w:rPr>
          <w:spacing w:val="-3"/>
        </w:rPr>
        <w:t>“将来人天导师、如来、正等觉善意如来出世时，它才转为人身，在</w:t>
      </w:r>
      <w:r>
        <w:rPr>
          <w:spacing w:val="-9"/>
        </w:rPr>
        <w:t>善意如来教法下出家，并证得罗汉果位。”在座的许多眷属谛听了世尊详</w:t>
      </w:r>
      <w:r>
        <w:rPr>
          <w:spacing w:val="-5"/>
        </w:rPr>
        <w:t>详细细地宣讲这前后的因果，都对轮回生起了厌离心，世尊见彼等堪为法</w:t>
      </w:r>
      <w:r>
        <w:rPr>
          <w:spacing w:val="-4"/>
        </w:rPr>
        <w:t>器，便传了相应的法，有些得到加行道的暖、顶、忍、世第一位</w:t>
      </w:r>
      <w:r>
        <w:rPr>
          <w:rFonts w:hint="eastAsia" w:ascii="KaiTi" w:hAnsi="KaiTi" w:eastAsia="KaiTi"/>
          <w:spacing w:val="-3"/>
        </w:rPr>
        <w:t>;</w:t>
      </w:r>
      <w:r>
        <w:rPr>
          <w:spacing w:val="-2"/>
        </w:rPr>
        <w:t>有些得</w:t>
      </w:r>
      <w:r>
        <w:rPr>
          <w:spacing w:val="-3"/>
        </w:rPr>
        <w:t>预流果、一来果、不来果、罗汉果</w:t>
      </w:r>
      <w:r>
        <w:rPr>
          <w:rFonts w:hint="eastAsia" w:ascii="KaiTi" w:hAnsi="KaiTi" w:eastAsia="KaiTi"/>
          <w:spacing w:val="-3"/>
        </w:rPr>
        <w:t>;</w:t>
      </w:r>
      <w:r>
        <w:rPr>
          <w:spacing w:val="-3"/>
        </w:rPr>
        <w:t>有些得金轮王位</w:t>
      </w:r>
      <w:r>
        <w:rPr>
          <w:rFonts w:hint="eastAsia" w:ascii="KaiTi" w:hAnsi="KaiTi" w:eastAsia="KaiTi"/>
        </w:rPr>
        <w:t>;</w:t>
      </w:r>
      <w:r>
        <w:rPr>
          <w:spacing w:val="-3"/>
        </w:rPr>
        <w:t>有些得梵天位及帝释天</w:t>
      </w:r>
      <w:r>
        <w:rPr>
          <w:rFonts w:hint="eastAsia" w:ascii="KaiTi" w:hAnsi="KaiTi" w:eastAsia="KaiTi"/>
          <w:spacing w:val="-3"/>
        </w:rPr>
        <w:t>;</w:t>
      </w:r>
      <w:r>
        <w:rPr>
          <w:spacing w:val="-3"/>
        </w:rPr>
        <w:t>有些得缘觉、辟支佛位</w:t>
      </w:r>
      <w:r>
        <w:rPr>
          <w:rFonts w:hint="eastAsia" w:ascii="KaiTi" w:hAnsi="KaiTi" w:eastAsia="KaiTi"/>
        </w:rPr>
        <w:t>;</w:t>
      </w:r>
      <w:r>
        <w:rPr>
          <w:spacing w:val="-3"/>
        </w:rPr>
        <w:t>有些种下了无上菩提的因</w:t>
      </w:r>
      <w:r>
        <w:rPr>
          <w:rFonts w:hint="eastAsia" w:ascii="KaiTi" w:hAnsi="KaiTi" w:eastAsia="KaiTi"/>
        </w:rPr>
        <w:t>;</w:t>
      </w:r>
      <w:r>
        <w:rPr>
          <w:spacing w:val="-3"/>
        </w:rPr>
        <w:t>其他多数也对佛法真实地生起信心而皈依了佛门。</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9"/>
        <w:ind w:left="0"/>
      </w:pPr>
    </w:p>
    <w:p>
      <w:pPr>
        <w:pStyle w:val="7"/>
        <w:numPr>
          <w:ilvl w:val="0"/>
          <w:numId w:val="6"/>
        </w:numPr>
        <w:tabs>
          <w:tab w:val="left" w:pos="536"/>
          <w:tab w:val="left" w:pos="954"/>
        </w:tabs>
        <w:spacing w:before="0" w:after="0" w:line="240" w:lineRule="auto"/>
        <w:ind w:left="535" w:right="0" w:hanging="424"/>
        <w:jc w:val="left"/>
        <w:rPr>
          <w:sz w:val="21"/>
        </w:rPr>
      </w:pPr>
      <w:r>
        <w:rPr>
          <w:sz w:val="21"/>
        </w:rPr>
        <w:t>饿</w:t>
      </w:r>
      <w:r>
        <w:rPr>
          <w:sz w:val="21"/>
        </w:rPr>
        <w:tab/>
      </w:r>
      <w:r>
        <w:rPr>
          <w:sz w:val="21"/>
        </w:rPr>
        <w:t>鬼</w:t>
      </w:r>
    </w:p>
    <w:p>
      <w:pPr>
        <w:pStyle w:val="2"/>
        <w:tabs>
          <w:tab w:val="left" w:pos="1374"/>
        </w:tabs>
        <w:spacing w:before="44"/>
      </w:pPr>
      <w:r>
        <w:t>—错</w:t>
      </w:r>
      <w:r>
        <w:rPr>
          <w:spacing w:val="-3"/>
        </w:rPr>
        <w:t>用</w:t>
      </w:r>
      <w:r>
        <w:t>僧物</w:t>
      </w:r>
      <w:r>
        <w:tab/>
      </w:r>
      <w:r>
        <w:rPr>
          <w:spacing w:val="-3"/>
        </w:rPr>
        <w:t>得</w:t>
      </w:r>
      <w:r>
        <w:t>饿</w:t>
      </w:r>
      <w:r>
        <w:rPr>
          <w:spacing w:val="-3"/>
        </w:rPr>
        <w:t>鬼</w:t>
      </w:r>
      <w:r>
        <w:t>报</w:t>
      </w:r>
    </w:p>
    <w:p>
      <w:pPr>
        <w:pStyle w:val="2"/>
        <w:spacing w:before="9"/>
        <w:ind w:left="0"/>
        <w:rPr>
          <w:sz w:val="27"/>
        </w:rPr>
      </w:pPr>
    </w:p>
    <w:p>
      <w:pPr>
        <w:pStyle w:val="2"/>
        <w:spacing w:line="278" w:lineRule="auto"/>
        <w:ind w:right="1786" w:firstLine="422"/>
      </w:pPr>
      <w:r>
        <w:rPr>
          <w:spacing w:val="-3"/>
        </w:rPr>
        <w:t>一时，佛在舍卫城。目犍连尊者经常到地狱</w:t>
      </w:r>
      <w:r>
        <w:rPr>
          <w:rFonts w:hint="eastAsia" w:ascii="KaiTi" w:eastAsia="KaiTi"/>
        </w:rPr>
        <w:t>(Niraya)</w:t>
      </w:r>
      <w:r>
        <w:rPr>
          <w:spacing w:val="-2"/>
        </w:rPr>
        <w:t>、饿鬼</w:t>
      </w:r>
      <w:r>
        <w:rPr>
          <w:rFonts w:hint="eastAsia" w:ascii="KaiTi" w:eastAsia="KaiTi"/>
        </w:rPr>
        <w:t>(Peta)</w:t>
      </w:r>
      <w:r>
        <w:t>、傍生</w:t>
      </w:r>
      <w:r>
        <w:rPr>
          <w:rFonts w:hint="eastAsia" w:ascii="KaiTi" w:eastAsia="KaiTi"/>
        </w:rPr>
        <w:t>(Tiracchana)</w:t>
      </w:r>
      <w:r>
        <w:rPr>
          <w:spacing w:val="-2"/>
        </w:rPr>
        <w:t>、人</w:t>
      </w:r>
      <w:r>
        <w:rPr>
          <w:rFonts w:hint="eastAsia" w:ascii="KaiTi" w:eastAsia="KaiTi"/>
        </w:rPr>
        <w:t>(Puggala)</w:t>
      </w:r>
      <w:r>
        <w:rPr>
          <w:spacing w:val="-2"/>
        </w:rPr>
        <w:t>、天人</w:t>
      </w:r>
      <w:r>
        <w:rPr>
          <w:rFonts w:hint="eastAsia" w:ascii="KaiTi" w:eastAsia="KaiTi"/>
        </w:rPr>
        <w:t>(Deva)</w:t>
      </w:r>
      <w:r>
        <w:t>（</w:t>
      </w:r>
      <w:r>
        <w:rPr>
          <w:spacing w:val="-2"/>
        </w:rPr>
        <w:t>译者</w:t>
      </w:r>
      <w:r>
        <w:rPr>
          <w:rFonts w:hint="eastAsia" w:ascii="KaiTi" w:eastAsia="KaiTi"/>
        </w:rPr>
        <w:t>:</w:t>
      </w:r>
      <w:r>
        <w:rPr>
          <w:spacing w:val="-2"/>
        </w:rPr>
        <w:t>阿修罗</w:t>
      </w:r>
      <w:r>
        <w:rPr>
          <w:rFonts w:hint="eastAsia" w:ascii="KaiTi" w:eastAsia="KaiTi"/>
        </w:rPr>
        <w:t>(Asura)</w:t>
      </w:r>
      <w:r>
        <w:t>是</w:t>
      </w:r>
      <w:r>
        <w:rPr>
          <w:spacing w:val="-3"/>
        </w:rPr>
        <w:t>包括在天界的非天中，在《智者启蒙》中也是讲五道，故此处没单独提出</w:t>
      </w:r>
      <w:r>
        <w:rPr>
          <w:spacing w:val="-55"/>
        </w:rPr>
        <w:t>来。</w:t>
      </w:r>
      <w:r>
        <w:rPr>
          <w:spacing w:val="-3"/>
        </w:rPr>
        <w:t>）各道中去观察众生，把地狱中寒热烧杀的痛苦、饿鬼受饥渴燃烧的痛苦、傍生互相啖食的痛苦、人生的三苦八苦等等无量诸苦及天人受坠死苦等，耳闻目睹后，返回人间，对许多众生如实宣讲，使他们对轮回生起厌离心。 有一次，目犍连尊者到饿鬼界中</w:t>
      </w:r>
      <w:r>
        <w:t>（</w:t>
      </w:r>
      <w:r>
        <w:rPr>
          <w:spacing w:val="-2"/>
        </w:rPr>
        <w:t>译者</w:t>
      </w:r>
      <w:r>
        <w:rPr>
          <w:rFonts w:hint="eastAsia" w:ascii="KaiTi" w:eastAsia="KaiTi"/>
          <w:spacing w:val="-3"/>
        </w:rPr>
        <w:t>:</w:t>
      </w:r>
      <w:r>
        <w:rPr>
          <w:spacing w:val="-3"/>
        </w:rPr>
        <w:t>在《大圆满前行》中讲了，饿鬼在天界、人间也存在，有些魔如邪魔、妖魔、部多、夜魔、阴魔</w:t>
      </w:r>
      <w:r>
        <w:rPr>
          <w:spacing w:val="-12"/>
          <w:w w:val="100"/>
        </w:rPr>
        <w:t>等均以饿鬼的形象而出现。</w:t>
      </w:r>
      <w:r>
        <w:rPr>
          <w:spacing w:val="-106"/>
          <w:w w:val="100"/>
        </w:rPr>
        <w:t>）</w:t>
      </w:r>
      <w:r>
        <w:rPr>
          <w:w w:val="100"/>
        </w:rPr>
        <w:t>（</w:t>
      </w:r>
      <w:r>
        <w:rPr>
          <w:spacing w:val="-3"/>
          <w:w w:val="100"/>
        </w:rPr>
        <w:t xml:space="preserve">师言：我们中间有些人生病或遭一些邪魔 </w:t>
      </w:r>
      <w:r>
        <w:rPr>
          <w:spacing w:val="-3"/>
        </w:rPr>
        <w:t>外道危害时，千万不要对邪魔外道生嗔恨心，这是一个修自他相换菩提心的良机。如果修行很好的人通过魔的为难，则是即生中修持菩提心最殊胜</w:t>
      </w:r>
      <w:r>
        <w:rPr>
          <w:spacing w:val="-11"/>
          <w:w w:val="100"/>
        </w:rPr>
        <w:t>的方便法，是一个逆增上缘。</w:t>
      </w:r>
      <w:r>
        <w:rPr>
          <w:spacing w:val="-106"/>
          <w:w w:val="100"/>
        </w:rPr>
        <w:t>）</w:t>
      </w:r>
      <w:r>
        <w:rPr>
          <w:spacing w:val="-3"/>
          <w:w w:val="100"/>
        </w:rPr>
        <w:t>（译者：你们汉人中很多人说</w:t>
      </w:r>
      <w:r>
        <w:rPr>
          <w:rFonts w:hint="eastAsia" w:ascii="KaiTi" w:eastAsia="KaiTi"/>
          <w:spacing w:val="-3"/>
          <w:w w:val="100"/>
        </w:rPr>
        <w:t>:</w:t>
      </w:r>
      <w:r>
        <w:rPr>
          <w:spacing w:val="-2"/>
          <w:w w:val="100"/>
        </w:rPr>
        <w:t xml:space="preserve">东北的狐  </w:t>
      </w:r>
      <w:r>
        <w:rPr>
          <w:spacing w:val="-3"/>
        </w:rPr>
        <w:t>仙来咬我的脖子啊，南方的附身阴魔来跟我说话呀，但我以为这是你们自己的执着，即便真的有，我们应该生个欢喜心和悲愍心，因为自己的身心血肉天天有众生来害，我能使它们得到安乐，心里应该很高兴</w:t>
      </w:r>
      <w:r>
        <w:rPr>
          <w:rFonts w:hint="eastAsia" w:ascii="KaiTi" w:eastAsia="KaiTi"/>
        </w:rPr>
        <w:t>;</w:t>
      </w:r>
      <w:r>
        <w:rPr>
          <w:spacing w:val="-3"/>
        </w:rPr>
        <w:t>另一方面邪魔外道的痛苦并非人间所能想象，它们心里有极大的痛苦，又身不由心地再害众生，业上加苦，何时方能解脱？每每想到这些，自然而然对它们生起了真实的悲心！我们的上师如意宝</w:t>
      </w:r>
      <w:r>
        <w:rPr>
          <w:rFonts w:hint="eastAsia" w:ascii="KaiTi" w:eastAsia="KaiTi"/>
        </w:rPr>
        <w:t>(Cinta</w:t>
      </w:r>
      <w:r>
        <w:rPr>
          <w:rFonts w:hint="eastAsia" w:ascii="KaiTi" w:eastAsia="KaiTi"/>
          <w:spacing w:val="21"/>
        </w:rPr>
        <w:t xml:space="preserve"> </w:t>
      </w:r>
      <w:r>
        <w:rPr>
          <w:rFonts w:hint="eastAsia" w:ascii="KaiTi" w:eastAsia="KaiTi"/>
        </w:rPr>
        <w:t>Mani)</w:t>
      </w:r>
      <w:r>
        <w:rPr>
          <w:spacing w:val="-3"/>
        </w:rPr>
        <w:t>前不久忍不住内心的悲痛，也垂泪对我们宣讲了这些刻骨铭心的甚深窍诀。所以，我希望学佛的人不要说我已着魔等的话，这样对自己丝毫无益。作为一位传法上师， 如果不直接这样说出弟子们的过失，那么你们的习气一直除不了，将会使你们的修行没有增上和进步；再则，也没必要千里迢迢来到这雪域藏地。我的恩师法王如意宝</w:t>
      </w:r>
      <w:r>
        <w:rPr>
          <w:rFonts w:hint="eastAsia" w:ascii="KaiTi" w:eastAsia="KaiTi"/>
        </w:rPr>
        <w:t>(Cinta</w:t>
      </w:r>
      <w:r>
        <w:rPr>
          <w:rFonts w:hint="eastAsia" w:ascii="KaiTi" w:eastAsia="KaiTi"/>
          <w:spacing w:val="24"/>
        </w:rPr>
        <w:t xml:space="preserve"> </w:t>
      </w:r>
      <w:r>
        <w:rPr>
          <w:rFonts w:hint="eastAsia" w:ascii="KaiTi" w:eastAsia="KaiTi"/>
        </w:rPr>
        <w:t>Mani)</w:t>
      </w:r>
      <w:r>
        <w:rPr>
          <w:spacing w:val="-3"/>
        </w:rPr>
        <w:t>在依止他的日光堪布时，堪布经常说弟子的过失，当时他们有点不理解，可后来慢慢地反省过来了，在堪布的教言中受益非浅，改掉了许多习气和毛病，真正经常从内心里默默地感谢着</w:t>
      </w:r>
      <w:r>
        <w:rPr>
          <w:spacing w:val="-21"/>
        </w:rPr>
        <w:t>自己的堪布。</w:t>
      </w:r>
      <w:r>
        <w:rPr>
          <w:spacing w:val="-3"/>
        </w:rPr>
        <w:t>）在大海边有一个大饿鬼，它是两个上身一个下身，浑身烈火炽燃，它忍受着难忍的热苦，还有业力显现的铁嘴老虎、狮子、烈豹、</w:t>
      </w:r>
    </w:p>
    <w:p>
      <w:pPr>
        <w:pStyle w:val="2"/>
        <w:spacing w:line="278" w:lineRule="auto"/>
        <w:ind w:right="1574"/>
      </w:pPr>
      <w:r>
        <w:rPr>
          <w:spacing w:val="-3"/>
        </w:rPr>
        <w:t>大熊等等一块一块地撕咬着它的身体，它实在忍受不了，又逃往其它地方， 又有许多业力显现的众人拿着刀剑等各种兵器砍它、刺他</w:t>
      </w:r>
      <w:r>
        <w:t>（</w:t>
      </w:r>
      <w:r>
        <w:rPr>
          <w:spacing w:val="-3"/>
        </w:rPr>
        <w:t>译者：这里大</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家要认真地作个观想</w:t>
      </w:r>
      <w:r>
        <w:rPr>
          <w:rFonts w:hint="eastAsia" w:ascii="KaiTi" w:eastAsia="KaiTi"/>
        </w:rPr>
        <w:t>:</w:t>
      </w:r>
      <w:r>
        <w:rPr>
          <w:spacing w:val="-3"/>
        </w:rPr>
        <w:t>假如我是正在受苦的它，我将会有什么感受？这也是一种修行，在区别有寂的窍诀上要自己观想为饿鬼、傍生、天人、阿修罗等随作各种苦行，修大圆满时必须这样修。所以，大家想一想自己是这样，苦不苦？是否受得了？以前美国有个人，自身燃火，多种医疗无效， 又从口里喷火，自己变成一个火团烧死了。美国医学家、科学家用最先进的仪器都没查出原由，只知道是自身体内燃火。众生的业感真是不可思</w:t>
      </w:r>
      <w:r>
        <w:rPr>
          <w:w w:val="100"/>
        </w:rPr>
        <w:t>议</w:t>
      </w:r>
      <w:r>
        <w:rPr>
          <w:spacing w:val="-106"/>
          <w:w w:val="100"/>
        </w:rPr>
        <w:t>！</w:t>
      </w:r>
      <w:r>
        <w:rPr>
          <w:spacing w:val="-3"/>
          <w:w w:val="100"/>
        </w:rPr>
        <w:t>）无论它逃到哪里，都有猛兽恶人追着侵害它，一个上身砍完了，马</w:t>
      </w:r>
      <w:r>
        <w:t>上</w:t>
      </w:r>
      <w:r>
        <w:rPr>
          <w:spacing w:val="-3"/>
        </w:rPr>
        <w:t>复现一个再砍，这边割成一块块，割完了那边马上又复现一个再割，这样无间受苦，真使它痛苦不堪。它辗转反侧，乱跑乱跳，大哭大喊。目犍连见后，以自己的声闻智慧入定观察它什么因缘所致。就观察到是迦叶佛</w:t>
      </w:r>
    </w:p>
    <w:p>
      <w:pPr>
        <w:pStyle w:val="2"/>
        <w:spacing w:line="278" w:lineRule="auto"/>
        <w:ind w:right="1574"/>
      </w:pPr>
      <w:r>
        <w:rPr>
          <w:spacing w:val="-3"/>
        </w:rPr>
        <w:t xml:space="preserve">时，一位僧众中的执事员，他把夏安居僧众的衣食费用给冬安居的僧众用， 又把冬安居僧众的衣食费用给夏安居的僧众用，除此互用外，还自己贪享 </w:t>
      </w:r>
      <w:r>
        <w:rPr>
          <w:spacing w:val="-10"/>
        </w:rPr>
        <w:t>僧众财物，随意送人，造了这几种罪。</w:t>
      </w:r>
      <w:r>
        <w:rPr>
          <w:spacing w:val="-3"/>
        </w:rPr>
        <w:t>（师言：今天去成都进货的僧人必</w:t>
      </w:r>
    </w:p>
    <w:p>
      <w:pPr>
        <w:pStyle w:val="2"/>
        <w:spacing w:line="278" w:lineRule="auto"/>
        <w:ind w:right="1786"/>
      </w:pPr>
      <w:r>
        <w:rPr>
          <w:spacing w:val="-3"/>
        </w:rPr>
        <w:t>须听今天上午的公案，这里有殊胜的教言，就是僧众的财产、三宝的财物一定要好好保管，珍惜每一分每一厘，注意专款专用，否则，果报不可思议！可能有些人又想</w:t>
      </w:r>
      <w:r>
        <w:rPr>
          <w:rFonts w:hint="eastAsia" w:ascii="KaiTi" w:hAnsi="KaiTi" w:eastAsia="KaiTi"/>
        </w:rPr>
        <w:t>:</w:t>
      </w:r>
      <w:r>
        <w:rPr>
          <w:spacing w:val="-3"/>
        </w:rPr>
        <w:t>出家人造业多，还是还俗</w:t>
      </w:r>
      <w:r>
        <w:rPr>
          <w:rFonts w:hint="eastAsia" w:ascii="KaiTi" w:hAnsi="KaiTi" w:eastAsia="KaiTi"/>
        </w:rPr>
        <w:t>(Uppabba-jita)</w:t>
      </w:r>
      <w:r>
        <w:rPr>
          <w:spacing w:val="-2"/>
        </w:rPr>
        <w:t>好，这在</w:t>
      </w:r>
      <w:r>
        <w:rPr>
          <w:spacing w:val="-3"/>
        </w:rPr>
        <w:t>释迦牟尼佛的公案中，文殊菩萨特意请问了佛陀，佛陀说在家俗人造业更</w:t>
      </w:r>
      <w:r>
        <w:rPr>
          <w:spacing w:val="-7"/>
        </w:rPr>
        <w:t>多、更易、更重。当时救回了有这种邪见的二十多个僧人。</w:t>
      </w:r>
      <w:r>
        <w:rPr>
          <w:spacing w:val="-3"/>
        </w:rPr>
        <w:t>）当时，目犍连观察到这些因缘，心想</w:t>
      </w:r>
      <w:r>
        <w:rPr>
          <w:rFonts w:hint="eastAsia" w:ascii="KaiTi" w:hAnsi="KaiTi" w:eastAsia="KaiTi"/>
          <w:spacing w:val="-3"/>
        </w:rPr>
        <w:t>:</w:t>
      </w:r>
      <w:r>
        <w:rPr>
          <w:spacing w:val="-3"/>
        </w:rPr>
        <w:t>我虽然也知道了这个因缘，但我若在佛陀前请问，佛陀给广大众生宣讲，肯定利益更大。于是他就在大海中不见了。回到了舍卫城时，世尊正在为诸众生传法，目犍连见因缘很殊胜，就往佛前恭敬请问</w:t>
      </w:r>
      <w:r>
        <w:rPr>
          <w:rFonts w:hint="eastAsia" w:ascii="KaiTi" w:hAnsi="KaiTi" w:eastAsia="KaiTi"/>
        </w:rPr>
        <w:t>:</w:t>
      </w:r>
      <w:r>
        <w:rPr>
          <w:spacing w:val="-3"/>
        </w:rPr>
        <w:t>“世尊，弟子经常出入地狱、饿鬼、傍生、人间及天界，见诸众生种种痛苦，返回人间告诉他们，使他们生起真实的出离心。今天到了饿鬼界见到一个饿鬼。两个上身，一个下身，浑身烈火炽燃，因其业力显现，铁嘴老虎、狮子、大熊、豹子等猛兽撕咬它，众人拿刀剑砍刺它，一个身体砍完了又复现一个再砍，它苦不堪忍，乱跑乱叫，大哭大喊。请问世尊</w:t>
      </w:r>
      <w:r>
        <w:rPr>
          <w:rFonts w:hint="eastAsia" w:ascii="KaiTi" w:hAnsi="KaiTi" w:eastAsia="KaiTi"/>
          <w:spacing w:val="-3"/>
        </w:rPr>
        <w:t>:</w:t>
      </w:r>
      <w:r>
        <w:rPr>
          <w:spacing w:val="-8"/>
        </w:rPr>
        <w:t>这是以何恶业所感召如此果报？我等愿闻，唯愿为说。”</w:t>
      </w:r>
    </w:p>
    <w:p>
      <w:pPr>
        <w:pStyle w:val="2"/>
        <w:spacing w:line="278" w:lineRule="auto"/>
        <w:ind w:right="1683" w:firstLine="422"/>
      </w:pPr>
      <w:r>
        <w:rPr>
          <w:spacing w:val="-3"/>
        </w:rPr>
        <w:t>世尊告曰</w:t>
      </w:r>
      <w:r>
        <w:rPr>
          <w:rFonts w:hint="eastAsia" w:ascii="KaiTi" w:hAnsi="KaiTi" w:eastAsia="KaiTi"/>
        </w:rPr>
        <w:t>:</w:t>
      </w:r>
      <w:r>
        <w:rPr>
          <w:spacing w:val="-3"/>
        </w:rPr>
        <w:t>“这个众生往昔造了极大的罪业。曾在贤劫人寿两万岁时， 如来、正等觉、人天导师迦叶佛出世，他是一位僧众执事员，把夏安居僧众的衣食费用给冬安居的僧众用，又把冬安居僧众的衣食费用给夏安居的僧众用，除互用外，还自己贪享僧众财物，随意送人。因他互用冬夏费用的果报使它有两个上身，因他贪享僧众财物随意送人的果报，使他今生遭</w:t>
      </w:r>
      <w:r>
        <w:rPr>
          <w:spacing w:val="-11"/>
        </w:rPr>
        <w:t>受猛兽的撕咬、众人的砍刺。”目犍连复次请问世尊</w:t>
      </w:r>
      <w:r>
        <w:rPr>
          <w:rFonts w:hint="eastAsia" w:ascii="KaiTi" w:hAnsi="KaiTi" w:eastAsia="KaiTi"/>
        </w:rPr>
        <w:t>:</w:t>
      </w:r>
      <w:r>
        <w:rPr>
          <w:spacing w:val="-3"/>
        </w:rPr>
        <w:t>“这个傍生何时方  得解脱？”世尊复告曰</w:t>
      </w:r>
      <w:r>
        <w:rPr>
          <w:rFonts w:hint="eastAsia" w:ascii="KaiTi" w:hAnsi="KaiTi" w:eastAsia="KaiTi"/>
          <w:spacing w:val="-3"/>
        </w:rPr>
        <w:t>:</w:t>
      </w:r>
      <w:r>
        <w:rPr>
          <w:spacing w:val="-3"/>
        </w:rPr>
        <w:t xml:space="preserve">“将来人天导师、如来、正等觉他胜如来出世， </w:t>
      </w:r>
      <w:r>
        <w:rPr>
          <w:spacing w:val="-9"/>
        </w:rPr>
        <w:t xml:space="preserve">这个傍生才得人身出家，得证罗汉果位。”当时，在座的许多眷属谛听之 </w:t>
      </w:r>
      <w:r>
        <w:rPr>
          <w:spacing w:val="-5"/>
        </w:rPr>
        <w:t>后，都面带忧愁，生起了厌离心，世尊见他们已堪为法器，对他们传了相</w:t>
      </w:r>
      <w:r>
        <w:rPr>
          <w:spacing w:val="-4"/>
        </w:rPr>
        <w:t>应的法，有些得到加行道的暖、顶、忍、世第一位</w:t>
      </w:r>
      <w:r>
        <w:rPr>
          <w:rFonts w:hint="eastAsia" w:ascii="KaiTi" w:hAnsi="KaiTi" w:eastAsia="KaiTi"/>
        </w:rPr>
        <w:t>;</w:t>
      </w:r>
      <w:r>
        <w:rPr>
          <w:spacing w:val="-3"/>
        </w:rPr>
        <w:t>有些得预流果、一来 果、不来果、罗汉果位</w:t>
      </w:r>
      <w:r>
        <w:rPr>
          <w:rFonts w:hint="eastAsia" w:ascii="KaiTi" w:hAnsi="KaiTi" w:eastAsia="KaiTi"/>
        </w:rPr>
        <w:t>;</w:t>
      </w:r>
      <w:r>
        <w:rPr>
          <w:spacing w:val="-3"/>
        </w:rPr>
        <w:t>有些得金轮王位</w:t>
      </w:r>
      <w:r>
        <w:rPr>
          <w:rFonts w:hint="eastAsia" w:ascii="KaiTi" w:hAnsi="KaiTi" w:eastAsia="KaiTi"/>
          <w:spacing w:val="-3"/>
        </w:rPr>
        <w:t>;</w:t>
      </w:r>
      <w:r>
        <w:rPr>
          <w:spacing w:val="-3"/>
        </w:rPr>
        <w:t>有些得梵天位及帝释天</w:t>
      </w:r>
      <w:r>
        <w:rPr>
          <w:rFonts w:hint="eastAsia" w:ascii="KaiTi" w:hAnsi="KaiTi" w:eastAsia="KaiTi"/>
        </w:rPr>
        <w:t>;</w:t>
      </w:r>
      <w:r>
        <w:rPr>
          <w:spacing w:val="-2"/>
        </w:rPr>
        <w:t xml:space="preserve">有些得 </w:t>
      </w:r>
      <w:r>
        <w:rPr>
          <w:spacing w:val="-3"/>
        </w:rPr>
        <w:t>缘觉、辟支佛位</w:t>
      </w:r>
      <w:r>
        <w:rPr>
          <w:rFonts w:hint="eastAsia" w:ascii="KaiTi" w:hAnsi="KaiTi" w:eastAsia="KaiTi"/>
        </w:rPr>
        <w:t>;</w:t>
      </w:r>
      <w:r>
        <w:rPr>
          <w:spacing w:val="-3"/>
        </w:rPr>
        <w:t>有些种下了无上菩提的因</w:t>
      </w:r>
      <w:r>
        <w:rPr>
          <w:rFonts w:hint="eastAsia" w:ascii="KaiTi" w:hAnsi="KaiTi" w:eastAsia="KaiTi"/>
        </w:rPr>
        <w:t>;</w:t>
      </w:r>
      <w:r>
        <w:rPr>
          <w:spacing w:val="-3"/>
        </w:rPr>
        <w:t>其他多数也对佛法真实地生起</w:t>
      </w:r>
      <w:r>
        <w:rPr>
          <w:spacing w:val="-15"/>
        </w:rPr>
        <w:t>信心而皈依了佛门。</w:t>
      </w:r>
      <w:r>
        <w:t>（</w:t>
      </w:r>
      <w:r>
        <w:rPr>
          <w:spacing w:val="-3"/>
        </w:rPr>
        <w:t>译者：我们修大圆满法也是生起真实的厌离心时， 才堪为法器，传法才能真正领受。若对轮回无厌心，对众生的痛苦麻木不</w:t>
      </w:r>
    </w:p>
    <w:p>
      <w:pPr>
        <w:pStyle w:val="2"/>
        <w:spacing w:line="278" w:lineRule="auto"/>
        <w:ind w:right="1574"/>
      </w:pPr>
      <w:r>
        <w:t>仁，那就不堪为法器。所以，能生起猛烈的厌离心及觉得再也不能造恶业， 有了这个定解，方可授以大圆满殊胜之法。）</w:t>
      </w:r>
    </w:p>
    <w:p>
      <w:pPr>
        <w:spacing w:after="0" w:line="278" w:lineRule="auto"/>
        <w:sectPr>
          <w:pgSz w:w="11910" w:h="16840"/>
          <w:pgMar w:top="1400" w:right="1640" w:bottom="280" w:left="1640" w:header="720" w:footer="720" w:gutter="0"/>
        </w:sectPr>
      </w:pPr>
    </w:p>
    <w:p>
      <w:pPr>
        <w:pStyle w:val="2"/>
        <w:spacing w:before="2"/>
        <w:ind w:left="0"/>
        <w:rPr>
          <w:sz w:val="8"/>
        </w:rPr>
      </w:pPr>
    </w:p>
    <w:p>
      <w:pPr>
        <w:pStyle w:val="7"/>
        <w:numPr>
          <w:ilvl w:val="0"/>
          <w:numId w:val="6"/>
        </w:numPr>
        <w:tabs>
          <w:tab w:val="left" w:pos="638"/>
          <w:tab w:val="left" w:pos="1057"/>
        </w:tabs>
        <w:spacing w:before="72" w:after="0" w:line="240" w:lineRule="auto"/>
        <w:ind w:left="638" w:right="0" w:hanging="526"/>
        <w:jc w:val="left"/>
        <w:rPr>
          <w:sz w:val="21"/>
        </w:rPr>
      </w:pPr>
      <w:r>
        <w:rPr>
          <w:sz w:val="21"/>
        </w:rPr>
        <w:t>饿</w:t>
      </w:r>
      <w:r>
        <w:rPr>
          <w:sz w:val="21"/>
        </w:rPr>
        <w:tab/>
      </w:r>
      <w:r>
        <w:rPr>
          <w:sz w:val="21"/>
        </w:rPr>
        <w:t>鬼</w:t>
      </w:r>
    </w:p>
    <w:p>
      <w:pPr>
        <w:pStyle w:val="2"/>
        <w:tabs>
          <w:tab w:val="left" w:pos="1374"/>
        </w:tabs>
        <w:spacing w:before="43"/>
      </w:pPr>
      <w:r>
        <w:t>—擅</w:t>
      </w:r>
      <w:r>
        <w:rPr>
          <w:spacing w:val="-3"/>
        </w:rPr>
        <w:t>用</w:t>
      </w:r>
      <w:r>
        <w:t>僧物</w:t>
      </w:r>
      <w:r>
        <w:tab/>
      </w:r>
      <w:r>
        <w:rPr>
          <w:spacing w:val="-3"/>
        </w:rPr>
        <w:t>得</w:t>
      </w:r>
      <w:r>
        <w:t>饿</w:t>
      </w:r>
      <w:r>
        <w:rPr>
          <w:spacing w:val="-3"/>
        </w:rPr>
        <w:t>鬼</w:t>
      </w:r>
      <w:r>
        <w:t>报</w:t>
      </w:r>
    </w:p>
    <w:p>
      <w:pPr>
        <w:pStyle w:val="2"/>
        <w:spacing w:before="9"/>
        <w:ind w:left="0"/>
        <w:rPr>
          <w:sz w:val="27"/>
        </w:rPr>
      </w:pPr>
    </w:p>
    <w:p>
      <w:pPr>
        <w:pStyle w:val="2"/>
        <w:spacing w:line="278" w:lineRule="auto"/>
        <w:ind w:right="1786" w:firstLine="422"/>
      </w:pPr>
      <w:r>
        <w:rPr>
          <w:spacing w:val="-3"/>
        </w:rPr>
        <w:t>一时，佛在舍卫城。目犍连尊者经常去地狱、饿鬼、傍生、人间、 天界中观察各道众生的痛苦。看见地狱众生受寒热烧杀之苦，饿鬼道的众生受饥渴燃烧之苦；傍生互相啖食役使之苦，人间各自的生老病死、求不得、怨憎会等痛苦，天人受堕死之苦。他把自己耳闻目睹的各种痛苦全都如实对众人宣说，使众人对轮回生起厌离心。</w:t>
      </w:r>
    </w:p>
    <w:p>
      <w:pPr>
        <w:pStyle w:val="2"/>
        <w:spacing w:line="268" w:lineRule="exact"/>
        <w:ind w:left="534"/>
      </w:pPr>
      <w:r>
        <w:t>有一次，目犍连尊者以神通到了饿鬼界的新对亚山林中，见林中有</w:t>
      </w:r>
    </w:p>
    <w:p>
      <w:pPr>
        <w:pStyle w:val="2"/>
        <w:spacing w:before="43" w:line="278" w:lineRule="auto"/>
        <w:ind w:right="1574"/>
      </w:pPr>
      <w:r>
        <w:t>一饿鬼，身燃大火，痛苦难忍，它跑到草原上，有业力显现的狮子、老虎、熊、豹等等追咬争食着它，它痛苦难忍</w:t>
      </w:r>
      <w:r>
        <w:rPr>
          <w:rFonts w:hint="eastAsia" w:ascii="KaiTi" w:eastAsia="KaiTi"/>
        </w:rPr>
        <w:t>;</w:t>
      </w:r>
      <w:r>
        <w:t>想躲在大海里，可是由于业力显</w:t>
      </w:r>
    </w:p>
    <w:p>
      <w:pPr>
        <w:pStyle w:val="2"/>
        <w:spacing w:line="278" w:lineRule="auto"/>
        <w:ind w:right="1575"/>
      </w:pPr>
      <w:r>
        <w:rPr>
          <w:spacing w:val="-3"/>
        </w:rPr>
        <w:t>现，海里的铁嘴大鱼专门吃它的肉</w:t>
      </w:r>
      <w:r>
        <w:rPr>
          <w:rFonts w:hint="eastAsia" w:ascii="KaiTi" w:hAnsi="KaiTi" w:eastAsia="KaiTi"/>
          <w:spacing w:val="-3"/>
        </w:rPr>
        <w:t>;</w:t>
      </w:r>
      <w:r>
        <w:rPr>
          <w:spacing w:val="-3"/>
        </w:rPr>
        <w:t>它无可奈何飞到空中，空中那些业力  显现的铁嘴老鹰、乌鸦争相啄食它，使它难以安忍，它到处乱跑到处遭害。目犍连尊者见此，便以自己声闻智慧入定观察它的因缘，观察到是在贤劫</w:t>
      </w:r>
      <w:r>
        <w:rPr>
          <w:w w:val="100"/>
        </w:rPr>
        <w:t>如</w:t>
      </w:r>
      <w:r>
        <w:rPr>
          <w:spacing w:val="-8"/>
          <w:w w:val="100"/>
        </w:rPr>
        <w:t>来、正等觉迦叶佛出世时，他是一位僧众执事员，</w:t>
      </w:r>
      <w:r>
        <w:rPr>
          <w:w w:val="100"/>
        </w:rPr>
        <w:t>（</w:t>
      </w:r>
      <w:r>
        <w:rPr>
          <w:spacing w:val="-3"/>
          <w:w w:val="100"/>
        </w:rPr>
        <w:t xml:space="preserve">译者：执事员相当  </w:t>
      </w:r>
      <w:r>
        <w:t>于</w:t>
      </w:r>
      <w:r>
        <w:rPr>
          <w:spacing w:val="-3"/>
        </w:rPr>
        <w:t>总管家。龙猛菩萨也曾说过</w:t>
      </w:r>
      <w:r>
        <w:rPr>
          <w:rFonts w:hint="eastAsia" w:ascii="KaiTi" w:hAnsi="KaiTi" w:eastAsia="KaiTi"/>
        </w:rPr>
        <w:t>:</w:t>
      </w:r>
      <w:r>
        <w:rPr>
          <w:spacing w:val="-10"/>
        </w:rPr>
        <w:t>“愿我以后不任执事员、维那师等”。确</w:t>
      </w:r>
    </w:p>
    <w:p>
      <w:pPr>
        <w:pStyle w:val="2"/>
        <w:spacing w:line="278" w:lineRule="auto"/>
        <w:ind w:right="1680"/>
      </w:pPr>
      <w:r>
        <w:rPr>
          <w:spacing w:val="-3"/>
        </w:rPr>
        <w:t>实，执事员在做事情时，上有上师下有僧众，要做得都如意很难，尤其象维那师领大众诵经，太多了僧众生厌心，太少了功德不圆满。不过，这些</w:t>
      </w:r>
      <w:r>
        <w:rPr>
          <w:spacing w:val="-7"/>
        </w:rPr>
        <w:t>人精通经论，详细取舍因果，也没有多大困难，大家应该发心。</w:t>
      </w:r>
      <w:r>
        <w:rPr>
          <w:spacing w:val="-3"/>
        </w:rPr>
        <w:t>）</w:t>
      </w:r>
      <w:r>
        <w:rPr>
          <w:spacing w:val="-2"/>
        </w:rPr>
        <w:t xml:space="preserve">他擅自 </w:t>
      </w:r>
      <w:r>
        <w:rPr>
          <w:spacing w:val="-7"/>
        </w:rPr>
        <w:t>把僧众的财物、修佛塔的费用、十方僧众钱财随意享用，送礼于别人。</w:t>
      </w:r>
      <w:r>
        <w:t>（师言</w:t>
      </w:r>
      <w:r>
        <w:rPr>
          <w:rFonts w:hint="eastAsia" w:ascii="KaiTi" w:hAnsi="KaiTi" w:eastAsia="KaiTi"/>
        </w:rPr>
        <w:t>:</w:t>
      </w:r>
      <w:r>
        <w:rPr>
          <w:spacing w:val="-3"/>
        </w:rPr>
        <w:t xml:space="preserve">我们学院自建院以来在财物上还是如理如法的，因为我自己的根本上 </w:t>
      </w:r>
      <w:r>
        <w:rPr>
          <w:spacing w:val="-9"/>
        </w:rPr>
        <w:t>师对僧众常住的财物相当重视，不得错用等。</w:t>
      </w:r>
      <w:r>
        <w:t>）</w:t>
      </w:r>
      <w:r>
        <w:rPr>
          <w:spacing w:val="-3"/>
        </w:rPr>
        <w:t>目犍连观察到这些，心想</w:t>
      </w:r>
      <w:r>
        <w:rPr>
          <w:rFonts w:hint="eastAsia" w:ascii="KaiTi" w:hAnsi="KaiTi" w:eastAsia="KaiTi"/>
        </w:rPr>
        <w:t xml:space="preserve">: </w:t>
      </w:r>
      <w:r>
        <w:rPr>
          <w:spacing w:val="-3"/>
        </w:rPr>
        <w:t>我应该将此禀白世尊，祈请世尊为众演说，会使更多眷属增加对因果的信心，对轮回生起厌离心。于是，他以神变刹那间回到了舍卫城，见世尊正在给眷属传法，就觉得因缘成熟，即前白佛言</w:t>
      </w:r>
      <w:r>
        <w:rPr>
          <w:rFonts w:hint="eastAsia" w:ascii="KaiTi" w:hAnsi="KaiTi" w:eastAsia="KaiTi"/>
        </w:rPr>
        <w:t>:</w:t>
      </w:r>
      <w:r>
        <w:rPr>
          <w:spacing w:val="-3"/>
        </w:rPr>
        <w:t>“世尊，弟子常到六道， 将所见所闻众生的各种痛苦说于众人，令众人生起对轮回的厌心。此次， 我去了新对亚山林中，见一饿鬼，自身烧燃不堪其苦，奔向草原，草原上又有业力显现的狮虎熊豹追咬它</w:t>
      </w:r>
      <w:r>
        <w:rPr>
          <w:rFonts w:hint="eastAsia" w:ascii="KaiTi" w:hAnsi="KaiTi" w:eastAsia="KaiTi"/>
        </w:rPr>
        <w:t>;</w:t>
      </w:r>
      <w:r>
        <w:rPr>
          <w:spacing w:val="-3"/>
        </w:rPr>
        <w:t>它再躲进大海，海里又有业力显现的铁 嘴大鱼专门吃它的肉</w:t>
      </w:r>
      <w:r>
        <w:rPr>
          <w:rFonts w:hint="eastAsia" w:ascii="KaiTi" w:hAnsi="KaiTi" w:eastAsia="KaiTi"/>
        </w:rPr>
        <w:t>;</w:t>
      </w:r>
      <w:r>
        <w:rPr>
          <w:spacing w:val="-3"/>
        </w:rPr>
        <w:t>忍无可忍，它又飞到空中，空中那些业力显现的铁 嘴老鹰、乌鸦争相啄食它。它没有一个安身处，到处受害，到处乱跑。请</w:t>
      </w:r>
      <w:r>
        <w:rPr>
          <w:spacing w:val="-7"/>
        </w:rPr>
        <w:t>问世尊，它是造了什么恶业而受此果报？唯愿为说，吾等欲闻。”</w:t>
      </w:r>
    </w:p>
    <w:p>
      <w:pPr>
        <w:pStyle w:val="2"/>
        <w:spacing w:line="278" w:lineRule="auto"/>
        <w:ind w:right="1786" w:firstLine="422"/>
      </w:pPr>
      <w:r>
        <w:rPr>
          <w:spacing w:val="-3"/>
        </w:rPr>
        <w:t>世尊告曰</w:t>
      </w:r>
      <w:r>
        <w:rPr>
          <w:rFonts w:hint="eastAsia" w:ascii="KaiTi" w:hAnsi="KaiTi" w:eastAsia="KaiTi"/>
        </w:rPr>
        <w:t>:</w:t>
      </w:r>
      <w:r>
        <w:rPr>
          <w:spacing w:val="-3"/>
        </w:rPr>
        <w:t>“它往昔造了极大的恶业。贤劫人寿两万岁，人天导师、如来、正等觉迦叶佛出世时，他是僧众中的执事员，为僧众的生活费、修建佛塔及常住的很多费用化了不少财物（师言：后来他自己享用的原因可能也觉得全是自己化缘所得。如果我们当中以后有化缘的千万要注意：施主给的时候你要问清楚是供什么的，回来交到常住上要交待清楚是供什么用的，一定不能学这位执事员。你们不要以为自己化缘所得的财物，可以</w:t>
      </w:r>
      <w:r>
        <w:rPr>
          <w:spacing w:val="-8"/>
        </w:rPr>
        <w:t>随便自己处理或享用，否则，也是违背因果的。</w:t>
      </w:r>
      <w:r>
        <w:rPr>
          <w:spacing w:val="-3"/>
        </w:rPr>
        <w:t>）化的钱财很多，他也没把自己的与供僧的、造佛塔等各项专款分开管理，自己也是随便用，还送给别人</w:t>
      </w:r>
      <w:r>
        <w:t>（</w:t>
      </w:r>
      <w:r>
        <w:rPr>
          <w:spacing w:val="-3"/>
        </w:rPr>
        <w:t>师言：藏地有些寺院的执事员不懂因果，随便使用僧众财物，在</w:t>
      </w:r>
      <w:r>
        <w:rPr>
          <w:spacing w:val="-8"/>
          <w:w w:val="100"/>
        </w:rPr>
        <w:t>很小的时候我亲自见过，可能现在他还在地狱里受苦吧！</w:t>
      </w:r>
      <w:r>
        <w:rPr>
          <w:spacing w:val="-108"/>
          <w:w w:val="100"/>
        </w:rPr>
        <w:t>）</w:t>
      </w:r>
      <w:r>
        <w:rPr>
          <w:w w:val="100"/>
        </w:rPr>
        <w:t>（</w:t>
      </w:r>
      <w:r>
        <w:rPr>
          <w:spacing w:val="-3"/>
          <w:w w:val="100"/>
        </w:rPr>
        <w:t xml:space="preserve">译者：现在 </w:t>
      </w:r>
      <w:r>
        <w:rPr>
          <w:spacing w:val="-3"/>
        </w:rPr>
        <w:t>汉地可能有把供佛功德箱的钱、供灯钱、门票钱等各项专款有错用互用的</w:t>
      </w:r>
      <w:r>
        <w:rPr>
          <w:spacing w:val="-7"/>
        </w:rPr>
        <w:t>吧，甚至分给僧人或其他方面擅自享用，以后的果报肯定很大吧。</w:t>
      </w:r>
      <w:r>
        <w:t>）</w:t>
      </w:r>
      <w:r>
        <w:rPr>
          <w:spacing w:val="-2"/>
        </w:rPr>
        <w:t>以此</w:t>
      </w:r>
    </w:p>
    <w:p>
      <w:pPr>
        <w:spacing w:after="0" w:line="278" w:lineRule="auto"/>
        <w:sectPr>
          <w:pgSz w:w="11910" w:h="16840"/>
          <w:pgMar w:top="1580" w:right="1640" w:bottom="280" w:left="1640" w:header="720" w:footer="720" w:gutter="0"/>
        </w:sectPr>
      </w:pPr>
    </w:p>
    <w:p>
      <w:pPr>
        <w:pStyle w:val="2"/>
        <w:spacing w:before="44" w:line="278" w:lineRule="auto"/>
        <w:ind w:right="1786"/>
      </w:pPr>
      <w:r>
        <w:t>果报，他堕在饿鬼中，无论是在山林草原还是虚空大海中都有各种痛苦无间地恼害它。”</w:t>
      </w:r>
    </w:p>
    <w:p>
      <w:pPr>
        <w:pStyle w:val="2"/>
        <w:spacing w:line="278" w:lineRule="auto"/>
        <w:ind w:right="1786" w:firstLine="422"/>
      </w:pPr>
      <w:r>
        <w:rPr>
          <w:spacing w:val="-3"/>
        </w:rPr>
        <w:t>世尊如此宣说后，许多眷属心生厌离，觉得轮回甚为痛苦。世尊见 彼等皆生厌离心，已堪为法器，就对他们传了相应的法。闻法后，其中有些人得到了加行道的暖、顶、忍、世第一位</w:t>
      </w:r>
      <w:r>
        <w:rPr>
          <w:rFonts w:hint="eastAsia" w:ascii="KaiTi" w:eastAsia="KaiTi"/>
          <w:spacing w:val="-3"/>
        </w:rPr>
        <w:t>;</w:t>
      </w:r>
      <w:r>
        <w:rPr>
          <w:spacing w:val="-3"/>
        </w:rPr>
        <w:t>有些得了预流果、一来果、不来果、罗汉果；有些得了金轮王位</w:t>
      </w:r>
      <w:r>
        <w:rPr>
          <w:rFonts w:hint="eastAsia" w:ascii="KaiTi" w:eastAsia="KaiTi"/>
        </w:rPr>
        <w:t>;</w:t>
      </w:r>
      <w:r>
        <w:rPr>
          <w:spacing w:val="-3"/>
        </w:rPr>
        <w:t>有些得了梵天、帝释天果位</w:t>
      </w:r>
      <w:r>
        <w:rPr>
          <w:rFonts w:hint="eastAsia" w:ascii="KaiTi" w:eastAsia="KaiTi"/>
          <w:spacing w:val="-3"/>
        </w:rPr>
        <w:t>;</w:t>
      </w:r>
      <w:r>
        <w:rPr>
          <w:spacing w:val="-2"/>
        </w:rPr>
        <w:t>有些得</w:t>
      </w:r>
      <w:r>
        <w:rPr>
          <w:spacing w:val="-3"/>
        </w:rPr>
        <w:t>了辟支佛位</w:t>
      </w:r>
      <w:r>
        <w:rPr>
          <w:rFonts w:hint="eastAsia" w:ascii="KaiTi" w:eastAsia="KaiTi"/>
        </w:rPr>
        <w:t>;</w:t>
      </w:r>
      <w:r>
        <w:rPr>
          <w:spacing w:val="-3"/>
        </w:rPr>
        <w:t>有些种下了无上菩提的因</w:t>
      </w:r>
      <w:r>
        <w:rPr>
          <w:rFonts w:hint="eastAsia" w:ascii="KaiTi" w:eastAsia="KaiTi"/>
        </w:rPr>
        <w:t>;</w:t>
      </w:r>
      <w:r>
        <w:rPr>
          <w:spacing w:val="-3"/>
        </w:rPr>
        <w:t>有些不信佛法的，也对佛法生起了真实的信心而皈依了佛门。</w:t>
      </w:r>
    </w:p>
    <w:p>
      <w:pPr>
        <w:pStyle w:val="2"/>
        <w:spacing w:before="4"/>
        <w:ind w:left="0"/>
        <w:rPr>
          <w:sz w:val="24"/>
        </w:rPr>
      </w:pPr>
    </w:p>
    <w:p>
      <w:pPr>
        <w:pStyle w:val="7"/>
        <w:numPr>
          <w:ilvl w:val="0"/>
          <w:numId w:val="6"/>
        </w:numPr>
        <w:tabs>
          <w:tab w:val="left" w:pos="536"/>
        </w:tabs>
        <w:spacing w:before="0" w:after="0" w:line="240" w:lineRule="auto"/>
        <w:ind w:left="535" w:right="0" w:hanging="424"/>
        <w:jc w:val="left"/>
        <w:rPr>
          <w:sz w:val="21"/>
        </w:rPr>
      </w:pPr>
      <w:r>
        <w:rPr>
          <w:spacing w:val="-3"/>
          <w:sz w:val="21"/>
        </w:rPr>
        <w:t>裸体饿鬼</w:t>
      </w:r>
    </w:p>
    <w:p>
      <w:pPr>
        <w:pStyle w:val="2"/>
        <w:tabs>
          <w:tab w:val="left" w:pos="1374"/>
        </w:tabs>
        <w:spacing w:before="43"/>
      </w:pPr>
      <w:r>
        <w:t>—无</w:t>
      </w:r>
      <w:r>
        <w:rPr>
          <w:spacing w:val="-3"/>
        </w:rPr>
        <w:t>因</w:t>
      </w:r>
      <w:r>
        <w:t>谤僧</w:t>
      </w:r>
      <w:r>
        <w:tab/>
      </w:r>
      <w:r>
        <w:rPr>
          <w:spacing w:val="-3"/>
        </w:rPr>
        <w:t>得</w:t>
      </w:r>
      <w:r>
        <w:t>饿</w:t>
      </w:r>
      <w:r>
        <w:rPr>
          <w:spacing w:val="-3"/>
        </w:rPr>
        <w:t>鬼</w:t>
      </w:r>
      <w:r>
        <w:t>报</w:t>
      </w:r>
    </w:p>
    <w:p>
      <w:pPr>
        <w:pStyle w:val="2"/>
        <w:spacing w:before="9"/>
        <w:ind w:left="0"/>
        <w:rPr>
          <w:sz w:val="27"/>
        </w:rPr>
      </w:pPr>
    </w:p>
    <w:p>
      <w:pPr>
        <w:pStyle w:val="2"/>
        <w:spacing w:line="278" w:lineRule="auto"/>
        <w:ind w:right="1786" w:firstLine="422"/>
      </w:pPr>
      <w:r>
        <w:rPr>
          <w:spacing w:val="-3"/>
        </w:rPr>
        <w:t>一时，佛在舍卫城。有能喜阿罗汉，他经常去地狱、饿鬼、傍生、 人间、天界中观察各道众生的苦乐。他把亲自所见所闻的地狱众生受寒热烧杀之苦，饿鬼众生受饥渴燃烧之苦，傍生们互相啖食役使之苦，人间各</w:t>
      </w:r>
    </w:p>
    <w:p>
      <w:pPr>
        <w:pStyle w:val="2"/>
        <w:spacing w:line="278" w:lineRule="auto"/>
        <w:ind w:right="1574"/>
      </w:pPr>
      <w:r>
        <w:rPr>
          <w:spacing w:val="-3"/>
        </w:rPr>
        <w:t>自的生老病死苦⑴、求不得苦⑵、怨憎会苦⑶、嫉妒等苦，天人堕死之苦等六道的痛苦告诉人们。人们听到后，都对轮回生起厌离心，对因果生起坚 定不移的信心。 有一次，能喜比丘在舍卫城一会儿就不见了，他以神通</w:t>
      </w:r>
    </w:p>
    <w:p>
      <w:pPr>
        <w:pStyle w:val="2"/>
        <w:spacing w:line="278" w:lineRule="auto"/>
        <w:ind w:right="1574"/>
      </w:pPr>
      <w:r>
        <w:t xml:space="preserve">来到了大海边，看见海边有一个裸体饿鬼 </w:t>
      </w:r>
      <w:r>
        <w:rPr>
          <w:rFonts w:hint="eastAsia" w:ascii="KaiTi" w:eastAsia="KaiTi"/>
        </w:rPr>
        <w:t>:</w:t>
      </w:r>
      <w:r>
        <w:t>长发披散遮着全身，双目失明， 从鼻孔和嘴里不停地爬出很多小虫吃着它的肉，身体跟烧焦了的木头一</w:t>
      </w:r>
    </w:p>
    <w:p>
      <w:pPr>
        <w:pStyle w:val="2"/>
        <w:spacing w:line="278" w:lineRule="auto"/>
        <w:ind w:right="1680"/>
      </w:pPr>
      <w:r>
        <w:rPr>
          <w:spacing w:val="-3"/>
        </w:rPr>
        <w:t xml:space="preserve">样，还发出充满一由旬的臭气，身后有花斑恶狗追咬不放，身体内外痛苦不堪，乱跑乱叫着。能喜比丘见后，用自己的声闻禅定智慧观知 </w:t>
      </w:r>
      <w:r>
        <w:rPr>
          <w:rFonts w:hint="eastAsia" w:ascii="KaiTi" w:hAnsi="KaiTi" w:eastAsia="KaiTi"/>
          <w:spacing w:val="-3"/>
        </w:rPr>
        <w:t>:</w:t>
      </w:r>
      <w:r>
        <w:rPr>
          <w:spacing w:val="-2"/>
        </w:rPr>
        <w:t>这个裸</w:t>
      </w:r>
      <w:r>
        <w:rPr>
          <w:spacing w:val="-3"/>
        </w:rPr>
        <w:t>体饿鬼是在迦叶佛出世时，有一位性格暴燥的恶性比丘尼，她因无因诽谤其余众比丘尼，使很多人对三宝退失了信心，以此受报。见到此，能喜罗汉想</w:t>
      </w:r>
      <w:r>
        <w:rPr>
          <w:rFonts w:hint="eastAsia" w:ascii="KaiTi" w:hAnsi="KaiTi" w:eastAsia="KaiTi"/>
          <w:spacing w:val="-3"/>
        </w:rPr>
        <w:t>:</w:t>
      </w:r>
      <w:r>
        <w:rPr>
          <w:spacing w:val="-3"/>
        </w:rPr>
        <w:t>我虽然略知大概，若将此禀白世尊，祈世尊开示，那肯定对众生有 很大利益，于是，刹那间从海边回到了舍卫城。这时，释迦牟尼佛正在诸多眷属前转法轮，能喜罗汉觉得这个机缘很好，就到世尊前恭敬请问</w:t>
      </w:r>
      <w:r>
        <w:rPr>
          <w:rFonts w:hint="eastAsia" w:ascii="KaiTi" w:hAnsi="KaiTi" w:eastAsia="KaiTi"/>
        </w:rPr>
        <w:t>:</w:t>
      </w:r>
      <w:r>
        <w:t>“世</w:t>
      </w:r>
    </w:p>
    <w:p>
      <w:pPr>
        <w:pStyle w:val="2"/>
        <w:spacing w:line="278" w:lineRule="auto"/>
        <w:ind w:right="1574"/>
      </w:pPr>
      <w:r>
        <w:t>尊，弟子能喜以俱生的串习，经常去地狱、饿鬼、傍生、人间、天界中去， 把自己所亲闻目睹的地狱众生受寒热烧杀之苦，饿鬼众生受饥渴燃烧之</w:t>
      </w:r>
    </w:p>
    <w:p>
      <w:pPr>
        <w:pStyle w:val="2"/>
        <w:spacing w:line="278" w:lineRule="auto"/>
        <w:ind w:right="1574"/>
      </w:pPr>
      <w:r>
        <w:rPr>
          <w:spacing w:val="-3"/>
        </w:rPr>
        <w:t xml:space="preserve">苦，傍生们互相啖食之苦，人间的生老病死、求不得、怨憎会等苦，天人 受堕死之苦告诉人们，使他们对轮回生起厌离心，对因果生起无伪之信心。这次，我去了海边看见有一饿鬼，长发蔽身，身如焦炭，双目失明，鼻中 口中恒时有许多小虫爬咬食其肉，身出臭气近一由旬，又有花斑恶狗紧追 撕咬，它非常痛苦，难得刹那的安乐，此是以何业缘遭此果报？请为演说， </w:t>
      </w:r>
      <w:r>
        <w:rPr>
          <w:spacing w:val="-20"/>
        </w:rPr>
        <w:t>吾等愿闻。”</w:t>
      </w:r>
    </w:p>
    <w:p>
      <w:pPr>
        <w:pStyle w:val="2"/>
        <w:spacing w:line="278" w:lineRule="auto"/>
        <w:ind w:right="1785" w:firstLine="422"/>
      </w:pPr>
      <w:r>
        <w:t>世尊告曰</w:t>
      </w:r>
      <w:r>
        <w:rPr>
          <w:rFonts w:hint="eastAsia" w:ascii="KaiTi" w:hAnsi="KaiTi" w:eastAsia="KaiTi"/>
        </w:rPr>
        <w:t>:</w:t>
      </w:r>
      <w:r>
        <w:t>“曾在贤劫人寿两万岁时，人天导师、如来、正等觉迦叶佛出世。有一施主，家中生了一个很庄严的女孩，他们为她举行了隆重的诞生仪式，取了适合其种姓的名字，用各种奶类高级营养食品喂养她，她如海莲般迅速成长起来。长大后对迦叶佛的教法生起信心，就发心出家修学三藏，成了一位说法上师，得到许多衣食药物的供养，也劝很多施主发心修经堂建佛塔，经常对佛及僧众做供养。但是，因为她端庄美丽且生富贵之家，年轻有为，所以，自己比较傲慢。结果，在僧团中犯了根本戒， 还直接享用僧众的财物及僧众的生活费。后来，其他比丘尼发现她已破了根本戒还直接享用僧众财物，就想摈除她， 这时，她生了大嗔恨心，便</w:t>
      </w:r>
    </w:p>
    <w:p>
      <w:pPr>
        <w:spacing w:after="0" w:line="278" w:lineRule="auto"/>
        <w:sectPr>
          <w:pgSz w:w="11910" w:h="16840"/>
          <w:pgMar w:top="1400" w:right="1640" w:bottom="280" w:left="1640" w:header="720" w:footer="720" w:gutter="0"/>
        </w:sectPr>
      </w:pPr>
    </w:p>
    <w:p>
      <w:pPr>
        <w:pStyle w:val="2"/>
        <w:spacing w:before="44" w:line="278" w:lineRule="auto"/>
        <w:ind w:right="1574"/>
      </w:pPr>
      <w:r>
        <w:rPr>
          <w:spacing w:val="-3"/>
        </w:rPr>
        <w:t>无理地诽谤其他有学、无学的比丘尼</w:t>
      </w:r>
      <w:r>
        <w:rPr>
          <w:rFonts w:hint="eastAsia" w:ascii="KaiTi" w:eastAsia="KaiTi"/>
        </w:rPr>
        <w:t>:</w:t>
      </w:r>
      <w:r>
        <w:rPr>
          <w:spacing w:val="-3"/>
        </w:rPr>
        <w:t>你也犯了戒，她也犯了什么什么戒。当时，她无因诽谤很多僧人，也恶口骂人，就被开除僧团。然而她恶习不 改，还是到处对白衣言说僧众本来没有的过失，因此，使僧众对僧众互相 产生邪见，白衣也对僧众产生邪见，有些不明事理的人也是盲从邪说，对 三宝退失信心，不再供养僧众。当时的这位比丘尼就是现在这个裸体饿鬼。因她对有学、无学比丘尼众造了恶业的果报，故转生为饿鬼</w:t>
      </w:r>
      <w:r>
        <w:rPr>
          <w:rFonts w:hint="eastAsia" w:ascii="KaiTi" w:eastAsia="KaiTi"/>
          <w:spacing w:val="-3"/>
        </w:rPr>
        <w:t>;</w:t>
      </w:r>
      <w:r>
        <w:rPr>
          <w:spacing w:val="-3"/>
        </w:rPr>
        <w:t>因对僧众的</w:t>
      </w:r>
    </w:p>
    <w:p>
      <w:pPr>
        <w:pStyle w:val="2"/>
        <w:spacing w:line="278" w:lineRule="auto"/>
        <w:ind w:right="1680"/>
      </w:pPr>
      <w:r>
        <w:rPr>
          <w:spacing w:val="-3"/>
        </w:rPr>
        <w:t>无因诽谤、恶口相骂，故在口里鼻里有许多小虫爬出来咬她</w:t>
      </w:r>
      <w:r>
        <w:rPr>
          <w:rFonts w:hint="eastAsia" w:ascii="KaiTi" w:hAnsi="KaiTi" w:eastAsia="KaiTi"/>
          <w:spacing w:val="-3"/>
        </w:rPr>
        <w:t>;</w:t>
      </w:r>
      <w:r>
        <w:rPr>
          <w:spacing w:val="-3"/>
        </w:rPr>
        <w:t>因她破戒后， 还直接享用僧众财物及无因诽谤僧众，使白衣退失信心故，有许多花斑恶狗紧追撕咬着她</w:t>
      </w:r>
      <w:r>
        <w:rPr>
          <w:rFonts w:hint="eastAsia" w:ascii="KaiTi" w:hAnsi="KaiTi" w:eastAsia="KaiTi"/>
        </w:rPr>
        <w:t>;</w:t>
      </w:r>
      <w:r>
        <w:rPr>
          <w:spacing w:val="-10"/>
        </w:rPr>
        <w:t>因她骂人时邪眼瞅别人故，双目瞎盲。”</w:t>
      </w:r>
    </w:p>
    <w:p>
      <w:pPr>
        <w:pStyle w:val="2"/>
        <w:spacing w:line="278" w:lineRule="auto"/>
        <w:ind w:right="1786" w:firstLine="422"/>
      </w:pPr>
      <w:r>
        <w:rPr>
          <w:spacing w:val="-3"/>
        </w:rPr>
        <w:t>世尊演说了这个前后因缘，当时的眷属都生起了忧愁与厌离心，世 尊见他们已堪为法器，就给他们传了相应的法。闻法后眷属中有些得了加行道的暖、顶、忍、世第一位</w:t>
      </w:r>
      <w:r>
        <w:rPr>
          <w:rFonts w:hint="eastAsia" w:ascii="KaiTi" w:eastAsia="KaiTi"/>
          <w:spacing w:val="-3"/>
        </w:rPr>
        <w:t>;</w:t>
      </w:r>
      <w:r>
        <w:rPr>
          <w:spacing w:val="-3"/>
        </w:rPr>
        <w:t>有些得了预流果、一来果、不来果、阿罗汉果</w:t>
      </w:r>
      <w:r>
        <w:rPr>
          <w:rFonts w:hint="eastAsia" w:ascii="KaiTi" w:eastAsia="KaiTi"/>
          <w:spacing w:val="-3"/>
        </w:rPr>
        <w:t>;</w:t>
      </w:r>
      <w:r>
        <w:rPr>
          <w:spacing w:val="-3"/>
        </w:rPr>
        <w:t>有些得了金轮王位</w:t>
      </w:r>
      <w:r>
        <w:rPr>
          <w:rFonts w:hint="eastAsia" w:ascii="KaiTi" w:eastAsia="KaiTi"/>
          <w:spacing w:val="-3"/>
        </w:rPr>
        <w:t>;</w:t>
      </w:r>
      <w:r>
        <w:rPr>
          <w:spacing w:val="-3"/>
        </w:rPr>
        <w:t>有些得了梵天、帝释天</w:t>
      </w:r>
      <w:r>
        <w:rPr>
          <w:rFonts w:hint="eastAsia" w:ascii="KaiTi" w:eastAsia="KaiTi"/>
          <w:spacing w:val="-3"/>
        </w:rPr>
        <w:t>;</w:t>
      </w:r>
      <w:r>
        <w:rPr>
          <w:spacing w:val="-3"/>
        </w:rPr>
        <w:t>有些得了独觉位</w:t>
      </w:r>
      <w:r>
        <w:rPr>
          <w:rFonts w:hint="eastAsia" w:ascii="KaiTi" w:eastAsia="KaiTi"/>
          <w:spacing w:val="-3"/>
        </w:rPr>
        <w:t>;</w:t>
      </w:r>
      <w:r>
        <w:rPr>
          <w:spacing w:val="-2"/>
        </w:rPr>
        <w:t>有些种</w:t>
      </w:r>
      <w:r>
        <w:rPr>
          <w:spacing w:val="-3"/>
        </w:rPr>
        <w:t>下了无上菩提的种子</w:t>
      </w:r>
      <w:r>
        <w:rPr>
          <w:rFonts w:hint="eastAsia" w:ascii="KaiTi" w:eastAsia="KaiTi"/>
        </w:rPr>
        <w:t>;</w:t>
      </w:r>
      <w:r>
        <w:rPr>
          <w:spacing w:val="-3"/>
        </w:rPr>
        <w:t>许多不信佛法的人也生起了虔诚的信心而皈依了佛门。</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4"/>
        <w:ind w:left="0"/>
        <w:rPr>
          <w:sz w:val="17"/>
        </w:rPr>
      </w:pPr>
    </w:p>
    <w:p>
      <w:pPr>
        <w:pStyle w:val="7"/>
        <w:numPr>
          <w:ilvl w:val="0"/>
          <w:numId w:val="6"/>
        </w:numPr>
        <w:tabs>
          <w:tab w:val="left" w:pos="536"/>
        </w:tabs>
        <w:spacing w:before="1" w:after="0" w:line="240" w:lineRule="auto"/>
        <w:ind w:left="535" w:right="0" w:hanging="424"/>
        <w:jc w:val="left"/>
        <w:rPr>
          <w:sz w:val="21"/>
        </w:rPr>
      </w:pPr>
      <w:r>
        <w:rPr>
          <w:spacing w:val="-3"/>
          <w:sz w:val="21"/>
        </w:rPr>
        <w:t>肉团饿鬼</w:t>
      </w:r>
    </w:p>
    <w:p>
      <w:pPr>
        <w:pStyle w:val="2"/>
        <w:tabs>
          <w:tab w:val="left" w:pos="1374"/>
        </w:tabs>
        <w:spacing w:before="43"/>
      </w:pPr>
      <w:r>
        <w:t>—擅</w:t>
      </w:r>
      <w:r>
        <w:rPr>
          <w:spacing w:val="-3"/>
        </w:rPr>
        <w:t>用</w:t>
      </w:r>
      <w:r>
        <w:t>僧物</w:t>
      </w:r>
      <w:r>
        <w:tab/>
      </w:r>
      <w:r>
        <w:rPr>
          <w:spacing w:val="-3"/>
        </w:rPr>
        <w:t>得</w:t>
      </w:r>
      <w:r>
        <w:t>饿</w:t>
      </w:r>
      <w:r>
        <w:rPr>
          <w:spacing w:val="-3"/>
        </w:rPr>
        <w:t>鬼</w:t>
      </w:r>
      <w:r>
        <w:t>报</w:t>
      </w:r>
    </w:p>
    <w:p>
      <w:pPr>
        <w:pStyle w:val="2"/>
        <w:spacing w:before="8"/>
        <w:ind w:left="0"/>
        <w:rPr>
          <w:sz w:val="27"/>
        </w:rPr>
      </w:pPr>
    </w:p>
    <w:p>
      <w:pPr>
        <w:pStyle w:val="2"/>
        <w:spacing w:before="1" w:line="278" w:lineRule="auto"/>
        <w:ind w:right="1786" w:firstLine="422"/>
      </w:pPr>
      <w:r>
        <w:rPr>
          <w:spacing w:val="-3"/>
        </w:rPr>
        <w:t>一时，佛在舍卫城。目犍连尊者时常去地狱、饿鬼、傍生、人间、 天界中去观察众生的种种痛苦。看到地狱中寒热烧杀之苦，饿鬼的饥渴燃烧之苦，傍生界的互相啖食役使之苦，人世间的求不得及生老病死之苦， 天人的堕死之苦。他返回后把观察到的痛苦一一告诉人们，使人们对轮回生起厌离心，对因果生起信心，他常以这种方便来教化众生。</w:t>
      </w:r>
    </w:p>
    <w:p>
      <w:pPr>
        <w:pStyle w:val="2"/>
        <w:spacing w:line="278" w:lineRule="auto"/>
        <w:ind w:right="1786" w:firstLine="422"/>
      </w:pPr>
      <w:r>
        <w:rPr>
          <w:spacing w:val="-3"/>
        </w:rPr>
        <w:t xml:space="preserve">一次，目犍连尊者到了饿鬼界，来到大海边，只见一个象一间房子 </w:t>
      </w:r>
      <w:r>
        <w:t xml:space="preserve">那样巨大的肉团饿鬼 </w:t>
      </w:r>
      <w:r>
        <w:rPr>
          <w:rFonts w:hint="eastAsia" w:ascii="KaiTi" w:eastAsia="KaiTi"/>
        </w:rPr>
        <w:t>:</w:t>
      </w:r>
      <w:r>
        <w:rPr>
          <w:spacing w:val="-3"/>
        </w:rPr>
        <w:t>其体内无骨，外无五官，身上有很多铁嘴小虫蛀食着它，它又痒又痛，难受极了，有时它飞到空中（业力所感使它能跳入空</w:t>
      </w:r>
      <w:r>
        <w:rPr>
          <w:spacing w:val="-3"/>
          <w:w w:val="100"/>
        </w:rPr>
        <w:t>中</w:t>
      </w:r>
      <w:r>
        <w:rPr>
          <w:spacing w:val="-106"/>
          <w:w w:val="100"/>
        </w:rPr>
        <w:t>）</w:t>
      </w:r>
      <w:r>
        <w:rPr>
          <w:spacing w:val="-3"/>
          <w:w w:val="100"/>
        </w:rPr>
        <w:t>，在空中时，自身开始燃火，也是极为痛苦，再返回大海里，再受虫</w:t>
      </w:r>
      <w:r>
        <w:rPr>
          <w:spacing w:val="-3"/>
        </w:rPr>
        <w:t>蛀，这样辗转受苦，无有间断。目犍连尊者看见后，就用自己的声闻禅定</w:t>
      </w:r>
    </w:p>
    <w:p>
      <w:pPr>
        <w:pStyle w:val="2"/>
        <w:spacing w:line="278" w:lineRule="auto"/>
        <w:ind w:right="1574"/>
      </w:pPr>
      <w:r>
        <w:rPr>
          <w:spacing w:val="-3"/>
        </w:rPr>
        <w:t>智慧观察它的受报之因，观察到它是迦叶佛教下僧团中的一位大执事员</w:t>
      </w:r>
      <w:r>
        <w:t>（管</w:t>
      </w:r>
      <w:r>
        <w:rPr>
          <w:w w:val="100"/>
        </w:rPr>
        <w:t>家</w:t>
      </w:r>
      <w:r>
        <w:rPr>
          <w:spacing w:val="-106"/>
          <w:w w:val="100"/>
        </w:rPr>
        <w:t>）</w:t>
      </w:r>
      <w:r>
        <w:rPr>
          <w:spacing w:val="-3"/>
          <w:w w:val="100"/>
        </w:rPr>
        <w:t>，因把僧众的财物、修佛塔的资金、僧众的生活费贪污享用，又送给</w:t>
      </w:r>
    </w:p>
    <w:p>
      <w:pPr>
        <w:pStyle w:val="2"/>
        <w:spacing w:line="278" w:lineRule="auto"/>
        <w:ind w:right="1785"/>
      </w:pPr>
      <w:r>
        <w:rPr>
          <w:spacing w:val="-3"/>
        </w:rPr>
        <w:t>自己的亲朋，余下财物一烧而光，以此果报它堕为肉团饿鬼。尊者自己虽然了知前后，但他想</w:t>
      </w:r>
      <w:r>
        <w:rPr>
          <w:rFonts w:hint="eastAsia" w:ascii="KaiTi" w:hAnsi="KaiTi" w:eastAsia="KaiTi"/>
        </w:rPr>
        <w:t>:</w:t>
      </w:r>
      <w:r>
        <w:rPr>
          <w:spacing w:val="-3"/>
        </w:rPr>
        <w:t>若启禀世尊，世尊对众多眷属宣讲肯定利益更大。刹那间，尊者在海边隐没，回到了舍卫城。时世尊正为众眷属转法轮，他觉得机缘很合适，即前白佛言</w:t>
      </w:r>
      <w:r>
        <w:rPr>
          <w:rFonts w:hint="eastAsia" w:ascii="KaiTi" w:hAnsi="KaiTi" w:eastAsia="KaiTi"/>
        </w:rPr>
        <w:t>:</w:t>
      </w:r>
      <w:r>
        <w:rPr>
          <w:spacing w:val="-3"/>
        </w:rPr>
        <w:t>“世尊，弟子经常去地狱、饿鬼、傍生、人间、天界各道中一一观察其苦，再来人间如实讲述，使人们都对轮回生起厌离心，对因果生起诚信心。这次，我去了大海边见到一个肉团饿鬼</w:t>
      </w:r>
      <w:r>
        <w:rPr>
          <w:rFonts w:hint="eastAsia" w:ascii="KaiTi" w:hAnsi="KaiTi" w:eastAsia="KaiTi"/>
        </w:rPr>
        <w:t xml:space="preserve">: </w:t>
      </w:r>
      <w:r>
        <w:rPr>
          <w:spacing w:val="-3"/>
        </w:rPr>
        <w:t>体内无骨，外无五官，身上有众多铁嘴小虫恒时蛀食着，极难忍受之时，</w:t>
      </w:r>
    </w:p>
    <w:p>
      <w:pPr>
        <w:pStyle w:val="2"/>
        <w:spacing w:line="278" w:lineRule="auto"/>
        <w:ind w:right="1574"/>
      </w:pPr>
      <w:r>
        <w:rPr>
          <w:spacing w:val="-3"/>
        </w:rPr>
        <w:t xml:space="preserve">它跃入空中，在空中又自身燃火，不堪其苦。回到大海中，又受虫子蛀食， 如此辗转受苦。请问世尊，这是造了什么恶业而受此报应？唯愿为说，吾 </w:t>
      </w:r>
      <w:r>
        <w:rPr>
          <w:spacing w:val="-24"/>
        </w:rPr>
        <w:t>等欲闻。”</w:t>
      </w:r>
    </w:p>
    <w:p>
      <w:pPr>
        <w:spacing w:after="0" w:line="278" w:lineRule="auto"/>
        <w:sectPr>
          <w:pgSz w:w="11910" w:h="16840"/>
          <w:pgMar w:top="1400" w:right="1640" w:bottom="280" w:left="1640" w:header="720" w:footer="720" w:gutter="0"/>
        </w:sectPr>
      </w:pPr>
    </w:p>
    <w:p>
      <w:pPr>
        <w:pStyle w:val="2"/>
        <w:spacing w:before="44" w:line="278" w:lineRule="auto"/>
        <w:ind w:right="1786" w:firstLine="422"/>
      </w:pPr>
      <w:r>
        <w:rPr>
          <w:spacing w:val="-3"/>
        </w:rPr>
        <w:t>世尊告曰</w:t>
      </w:r>
      <w:r>
        <w:rPr>
          <w:rFonts w:hint="eastAsia" w:ascii="KaiTi" w:hAnsi="KaiTi" w:eastAsia="KaiTi"/>
        </w:rPr>
        <w:t>:</w:t>
      </w:r>
      <w:r>
        <w:rPr>
          <w:spacing w:val="-3"/>
        </w:rPr>
        <w:t>“在人天导师、如来、正等觉迦叶佛出世时，有一位僧众</w:t>
      </w:r>
      <w:r>
        <w:rPr>
          <w:spacing w:val="-3"/>
          <w:w w:val="100"/>
        </w:rPr>
        <w:t>的执事员（</w:t>
      </w:r>
      <w:r>
        <w:rPr>
          <w:spacing w:val="-2"/>
          <w:w w:val="100"/>
        </w:rPr>
        <w:t>管家</w:t>
      </w:r>
      <w:r>
        <w:rPr>
          <w:spacing w:val="-106"/>
          <w:w w:val="100"/>
        </w:rPr>
        <w:t>）</w:t>
      </w:r>
      <w:r>
        <w:rPr>
          <w:spacing w:val="-3"/>
          <w:w w:val="100"/>
        </w:rPr>
        <w:t>，他独自掌管着僧众的财物、修塔的功德款、僧众的生</w:t>
      </w:r>
      <w:r>
        <w:rPr>
          <w:spacing w:val="-3"/>
        </w:rPr>
        <w:t>活费等财物，贪污享用了很多。后来，他生病了，没法管理，就把财物送给自己的亲戚朋友。别人见他这么做，就好言相劝，他不但不改过，反而生大嗔心说</w:t>
      </w:r>
      <w:r>
        <w:rPr>
          <w:rFonts w:hint="eastAsia" w:ascii="KaiTi" w:hAnsi="KaiTi" w:eastAsia="KaiTi"/>
        </w:rPr>
        <w:t>:</w:t>
      </w:r>
      <w:r>
        <w:rPr>
          <w:spacing w:val="-3"/>
        </w:rPr>
        <w:t xml:space="preserve">‘你们竟然这么对我说话，那可以，这些财产我可以不要， </w:t>
      </w:r>
      <w:r>
        <w:rPr>
          <w:spacing w:val="-10"/>
        </w:rPr>
        <w:t>让你们也得不到，干脆把它全烧了。’他真的把僧众的全部财物烧光了。</w:t>
      </w:r>
      <w:r>
        <w:rPr>
          <w:spacing w:val="-5"/>
        </w:rPr>
        <w:t>以此恶业使他转生成这样一个饿鬼。当时僧众的财务和修佛塔的功德款及</w:t>
      </w:r>
      <w:r>
        <w:rPr>
          <w:spacing w:val="-4"/>
        </w:rPr>
        <w:t xml:space="preserve">僧众的生活费，他独自贪污享用，使他变成了身象房子般大的肉团饿鬼， </w:t>
      </w:r>
      <w:r>
        <w:rPr>
          <w:spacing w:val="-8"/>
        </w:rPr>
        <w:t xml:space="preserve">火烧僧众财物使它现在自身燃火无法安忍。” 众眷属谛听了世尊的演说， </w:t>
      </w:r>
      <w:r>
        <w:rPr>
          <w:spacing w:val="-5"/>
        </w:rPr>
        <w:t>当下对轮回生起了极大的厌离心，对因果生起了至诚的信心。世尊见众等</w:t>
      </w:r>
      <w:r>
        <w:rPr>
          <w:spacing w:val="-4"/>
        </w:rPr>
        <w:t>已堪为法器，便为他们传了相应的法，他们闻法后，其中有些得到了加行</w:t>
      </w:r>
      <w:r>
        <w:rPr>
          <w:spacing w:val="-3"/>
        </w:rPr>
        <w:t>道的暖、顶、忍、世第一位</w:t>
      </w:r>
      <w:r>
        <w:rPr>
          <w:rFonts w:hint="eastAsia" w:ascii="KaiTi" w:hAnsi="KaiTi" w:eastAsia="KaiTi"/>
        </w:rPr>
        <w:t>;</w:t>
      </w:r>
      <w:r>
        <w:rPr>
          <w:spacing w:val="-3"/>
        </w:rPr>
        <w:t>有些得到了预流果、一来果、不来果、罗汉果位</w:t>
      </w:r>
      <w:r>
        <w:rPr>
          <w:rFonts w:hint="eastAsia" w:ascii="KaiTi" w:hAnsi="KaiTi" w:eastAsia="KaiTi"/>
          <w:spacing w:val="-3"/>
        </w:rPr>
        <w:t>;</w:t>
      </w:r>
      <w:r>
        <w:rPr>
          <w:spacing w:val="-3"/>
        </w:rPr>
        <w:t>有些得了金轮王位</w:t>
      </w:r>
      <w:r>
        <w:rPr>
          <w:rFonts w:hint="eastAsia" w:ascii="KaiTi" w:hAnsi="KaiTi" w:eastAsia="KaiTi"/>
          <w:spacing w:val="-3"/>
        </w:rPr>
        <w:t>;</w:t>
      </w:r>
      <w:r>
        <w:rPr>
          <w:spacing w:val="-3"/>
        </w:rPr>
        <w:t>有些得了梵天、帝释天果位</w:t>
      </w:r>
      <w:r>
        <w:rPr>
          <w:rFonts w:hint="eastAsia" w:ascii="KaiTi" w:hAnsi="KaiTi" w:eastAsia="KaiTi"/>
        </w:rPr>
        <w:t>;</w:t>
      </w:r>
      <w:r>
        <w:rPr>
          <w:spacing w:val="-1"/>
        </w:rPr>
        <w:t xml:space="preserve">有些得了独觉位 </w:t>
      </w:r>
      <w:r>
        <w:rPr>
          <w:rFonts w:hint="eastAsia" w:ascii="KaiTi" w:hAnsi="KaiTi" w:eastAsia="KaiTi"/>
        </w:rPr>
        <w:t xml:space="preserve">; </w:t>
      </w:r>
      <w:r>
        <w:rPr>
          <w:spacing w:val="-3"/>
        </w:rPr>
        <w:t>有些种下了无上菩提的种子</w:t>
      </w:r>
      <w:r>
        <w:rPr>
          <w:rFonts w:hint="eastAsia" w:ascii="KaiTi" w:hAnsi="KaiTi" w:eastAsia="KaiTi"/>
        </w:rPr>
        <w:t>;</w:t>
      </w:r>
      <w:r>
        <w:rPr>
          <w:spacing w:val="-3"/>
        </w:rPr>
        <w:t>有些不信佛者也生起信心而皈依了佛门。</w:t>
      </w:r>
    </w:p>
    <w:p>
      <w:pPr>
        <w:pStyle w:val="2"/>
        <w:ind w:left="0"/>
        <w:rPr>
          <w:sz w:val="20"/>
        </w:rPr>
      </w:pPr>
    </w:p>
    <w:p>
      <w:pPr>
        <w:pStyle w:val="2"/>
        <w:ind w:left="0"/>
        <w:rPr>
          <w:sz w:val="20"/>
        </w:rPr>
      </w:pPr>
    </w:p>
    <w:p>
      <w:pPr>
        <w:pStyle w:val="2"/>
        <w:ind w:left="0"/>
        <w:rPr>
          <w:sz w:val="20"/>
        </w:rPr>
      </w:pPr>
    </w:p>
    <w:p>
      <w:pPr>
        <w:pStyle w:val="7"/>
        <w:numPr>
          <w:ilvl w:val="0"/>
          <w:numId w:val="6"/>
        </w:numPr>
        <w:tabs>
          <w:tab w:val="left" w:pos="536"/>
        </w:tabs>
        <w:spacing w:before="167" w:after="0" w:line="240" w:lineRule="auto"/>
        <w:ind w:left="535" w:right="0" w:hanging="424"/>
        <w:jc w:val="left"/>
        <w:rPr>
          <w:sz w:val="21"/>
        </w:rPr>
      </w:pPr>
      <w:r>
        <w:rPr>
          <w:spacing w:val="-3"/>
          <w:sz w:val="21"/>
        </w:rPr>
        <w:t>一位老人</w:t>
      </w:r>
    </w:p>
    <w:p>
      <w:pPr>
        <w:pStyle w:val="2"/>
        <w:tabs>
          <w:tab w:val="left" w:pos="1374"/>
        </w:tabs>
        <w:spacing w:before="43"/>
      </w:pPr>
      <w:r>
        <w:t>—百</w:t>
      </w:r>
      <w:r>
        <w:rPr>
          <w:spacing w:val="-3"/>
        </w:rPr>
        <w:t>世</w:t>
      </w:r>
      <w:r>
        <w:t>佛父</w:t>
      </w:r>
      <w:r>
        <w:tab/>
      </w:r>
      <w:r>
        <w:rPr>
          <w:spacing w:val="-3"/>
        </w:rPr>
        <w:t>今</w:t>
      </w:r>
      <w:r>
        <w:t>证</w:t>
      </w:r>
      <w:r>
        <w:rPr>
          <w:spacing w:val="-3"/>
        </w:rPr>
        <w:t>圣</w:t>
      </w:r>
      <w:r>
        <w:t>果</w:t>
      </w:r>
    </w:p>
    <w:p>
      <w:pPr>
        <w:pStyle w:val="2"/>
        <w:spacing w:before="9"/>
        <w:ind w:left="0"/>
        <w:rPr>
          <w:sz w:val="27"/>
        </w:rPr>
      </w:pPr>
    </w:p>
    <w:p>
      <w:pPr>
        <w:pStyle w:val="2"/>
        <w:ind w:left="534"/>
      </w:pPr>
      <w:r>
        <w:rPr>
          <w:spacing w:val="-3"/>
        </w:rPr>
        <w:t>一时，佛在舍卫城。有一次，佛到祗陀园去，路途中，遇一婆罗门</w:t>
      </w:r>
    </w:p>
    <w:p>
      <w:pPr>
        <w:pStyle w:val="2"/>
        <w:spacing w:before="43" w:line="278" w:lineRule="auto"/>
        <w:ind w:right="1577"/>
      </w:pPr>
      <w:r>
        <w:rPr>
          <w:spacing w:val="-3"/>
          <w:w w:val="100"/>
        </w:rPr>
        <w:t>老人。这位老人一见佛陀，一边情不自禁地喊着</w:t>
      </w:r>
      <w:r>
        <w:rPr>
          <w:rFonts w:hint="eastAsia" w:ascii="KaiTi" w:hAnsi="KaiTi" w:eastAsia="KaiTi"/>
          <w:spacing w:val="-3"/>
          <w:w w:val="100"/>
        </w:rPr>
        <w:t>:</w:t>
      </w:r>
      <w:r>
        <w:rPr>
          <w:spacing w:val="-12"/>
          <w:w w:val="100"/>
        </w:rPr>
        <w:t>“我的儿子！我的儿子！”</w:t>
      </w:r>
      <w:r>
        <w:rPr>
          <w:spacing w:val="-6"/>
        </w:rPr>
        <w:t xml:space="preserve">一边向佛陀扑过去想抱住佛陀。这时，旁边的比丘上前拦住，不让他这么 </w:t>
      </w:r>
      <w:r>
        <w:rPr>
          <w:spacing w:val="-4"/>
        </w:rPr>
        <w:t>做，佛陀对众比丘说</w:t>
      </w:r>
      <w:r>
        <w:rPr>
          <w:rFonts w:hint="eastAsia" w:ascii="KaiTi" w:hAnsi="KaiTi" w:eastAsia="KaiTi"/>
        </w:rPr>
        <w:t>:</w:t>
      </w:r>
      <w:r>
        <w:rPr>
          <w:spacing w:val="-8"/>
        </w:rPr>
        <w:t>“你们不要拦他，否则，他会立刻吐血而亡的。”</w:t>
      </w:r>
    </w:p>
    <w:p>
      <w:pPr>
        <w:pStyle w:val="2"/>
        <w:spacing w:line="278" w:lineRule="auto"/>
        <w:ind w:right="1786"/>
      </w:pPr>
      <w:r>
        <w:t>比丘们让开了，这位老人就抢上去，紧抱住佛陀的脖子，象久别重逢的父亲终于见到自己的儿子一样，急切地喊</w:t>
      </w:r>
      <w:r>
        <w:rPr>
          <w:rFonts w:hint="eastAsia" w:ascii="KaiTi" w:hAnsi="KaiTi" w:eastAsia="KaiTi"/>
        </w:rPr>
        <w:t>:</w:t>
      </w:r>
      <w:r>
        <w:t>“我的儿子！我的儿子！你、</w:t>
      </w:r>
    </w:p>
    <w:p>
      <w:pPr>
        <w:pStyle w:val="2"/>
        <w:tabs>
          <w:tab w:val="left" w:pos="2846"/>
        </w:tabs>
        <w:spacing w:line="278" w:lineRule="auto"/>
        <w:ind w:right="1786"/>
      </w:pPr>
      <w:r>
        <w:t>你……</w:t>
      </w:r>
      <w:r>
        <w:rPr>
          <w:spacing w:val="-106"/>
        </w:rPr>
        <w:t>。</w:t>
      </w:r>
      <w:r>
        <w:rPr>
          <w:spacing w:val="-3"/>
        </w:rPr>
        <w:t>”</w:t>
      </w:r>
      <w:r>
        <w:t>亲</w:t>
      </w:r>
      <w:r>
        <w:rPr>
          <w:spacing w:val="-3"/>
        </w:rPr>
        <w:t>热</w:t>
      </w:r>
      <w:r>
        <w:t>了</w:t>
      </w:r>
      <w:r>
        <w:rPr>
          <w:spacing w:val="-3"/>
        </w:rPr>
        <w:t>良</w:t>
      </w:r>
      <w:r>
        <w:t>久</w:t>
      </w:r>
      <w:r>
        <w:rPr>
          <w:spacing w:val="-3"/>
        </w:rPr>
        <w:t>，这</w:t>
      </w:r>
      <w:r>
        <w:t>位老</w:t>
      </w:r>
      <w:r>
        <w:rPr>
          <w:spacing w:val="-3"/>
        </w:rPr>
        <w:t>人</w:t>
      </w:r>
      <w:r>
        <w:t>松</w:t>
      </w:r>
      <w:r>
        <w:rPr>
          <w:spacing w:val="-3"/>
        </w:rPr>
        <w:t>开</w:t>
      </w:r>
      <w:r>
        <w:t>手</w:t>
      </w:r>
      <w:r>
        <w:rPr>
          <w:spacing w:val="-3"/>
        </w:rPr>
        <w:t>，</w:t>
      </w:r>
      <w:r>
        <w:t>激</w:t>
      </w:r>
      <w:r>
        <w:rPr>
          <w:spacing w:val="-3"/>
        </w:rPr>
        <w:t>动</w:t>
      </w:r>
      <w:r>
        <w:t>的</w:t>
      </w:r>
      <w:r>
        <w:rPr>
          <w:spacing w:val="-3"/>
        </w:rPr>
        <w:t>心</w:t>
      </w:r>
      <w:r>
        <w:t>才渐</w:t>
      </w:r>
      <w:r>
        <w:rPr>
          <w:spacing w:val="-3"/>
        </w:rPr>
        <w:t>渐</w:t>
      </w:r>
      <w:r>
        <w:t>地</w:t>
      </w:r>
      <w:r>
        <w:rPr>
          <w:spacing w:val="-3"/>
        </w:rPr>
        <w:t>平</w:t>
      </w:r>
      <w:r>
        <w:t>静</w:t>
      </w:r>
      <w:r>
        <w:rPr>
          <w:spacing w:val="-3"/>
        </w:rPr>
        <w:t>下</w:t>
      </w:r>
      <w:r>
        <w:t>来。这时</w:t>
      </w:r>
      <w:r>
        <w:rPr>
          <w:spacing w:val="-3"/>
        </w:rPr>
        <w:t>，</w:t>
      </w:r>
      <w:r>
        <w:t>佛</w:t>
      </w:r>
      <w:r>
        <w:rPr>
          <w:spacing w:val="-3"/>
        </w:rPr>
        <w:t>陀</w:t>
      </w:r>
      <w:r>
        <w:t>给</w:t>
      </w:r>
      <w:r>
        <w:rPr>
          <w:spacing w:val="-3"/>
        </w:rPr>
        <w:t>他</w:t>
      </w:r>
      <w:r>
        <w:t>传</w:t>
      </w:r>
      <w:r>
        <w:rPr>
          <w:spacing w:val="-3"/>
        </w:rPr>
        <w:t>了</w:t>
      </w:r>
      <w:r>
        <w:t>相</w:t>
      </w:r>
      <w:r>
        <w:rPr>
          <w:spacing w:val="-3"/>
        </w:rPr>
        <w:t>应</w:t>
      </w:r>
      <w:r>
        <w:t>的法</w:t>
      </w:r>
      <w:r>
        <w:rPr>
          <w:spacing w:val="-3"/>
        </w:rPr>
        <w:t>，</w:t>
      </w:r>
      <w:r>
        <w:t>这</w:t>
      </w:r>
      <w:r>
        <w:rPr>
          <w:spacing w:val="-3"/>
        </w:rPr>
        <w:t>位</w:t>
      </w:r>
      <w:r>
        <w:t>老</w:t>
      </w:r>
      <w:r>
        <w:rPr>
          <w:spacing w:val="-3"/>
        </w:rPr>
        <w:t>人</w:t>
      </w:r>
      <w:r>
        <w:t>马</w:t>
      </w:r>
      <w:r>
        <w:rPr>
          <w:spacing w:val="-3"/>
        </w:rPr>
        <w:t>上</w:t>
      </w:r>
      <w:r>
        <w:t>获</w:t>
      </w:r>
      <w:r>
        <w:rPr>
          <w:spacing w:val="-3"/>
        </w:rPr>
        <w:t>得</w:t>
      </w:r>
      <w:r>
        <w:t>预流</w:t>
      </w:r>
      <w:r>
        <w:rPr>
          <w:spacing w:val="-3"/>
        </w:rPr>
        <w:t>果</w:t>
      </w:r>
      <w:r>
        <w:t>位</w:t>
      </w:r>
      <w:r>
        <w:rPr>
          <w:spacing w:val="-3"/>
        </w:rPr>
        <w:t>。</w:t>
      </w:r>
      <w:r>
        <w:t>此</w:t>
      </w:r>
      <w:r>
        <w:rPr>
          <w:spacing w:val="-3"/>
        </w:rPr>
        <w:t>时</w:t>
      </w:r>
      <w:r>
        <w:t>，</w:t>
      </w:r>
      <w:r>
        <w:rPr>
          <w:spacing w:val="-3"/>
        </w:rPr>
        <w:t>得</w:t>
      </w:r>
      <w:r>
        <w:t>果的老</w:t>
      </w:r>
      <w:r>
        <w:rPr>
          <w:spacing w:val="-3"/>
        </w:rPr>
        <w:t>人</w:t>
      </w:r>
      <w:r>
        <w:t>向</w:t>
      </w:r>
      <w:r>
        <w:rPr>
          <w:spacing w:val="-3"/>
        </w:rPr>
        <w:t>佛</w:t>
      </w:r>
      <w:r>
        <w:t>陀</w:t>
      </w:r>
      <w:r>
        <w:rPr>
          <w:spacing w:val="-3"/>
        </w:rPr>
        <w:t>祈</w:t>
      </w:r>
      <w:r>
        <w:t>求</w:t>
      </w:r>
      <w:r>
        <w:rPr>
          <w:spacing w:val="-3"/>
        </w:rPr>
        <w:t>道</w:t>
      </w:r>
      <w:r>
        <w:rPr>
          <w:rFonts w:hint="eastAsia" w:ascii="KaiTi" w:hAnsi="KaiTi" w:eastAsia="KaiTi"/>
        </w:rPr>
        <w:t>:</w:t>
      </w:r>
      <w:r>
        <w:t>“</w:t>
      </w:r>
      <w:r>
        <w:rPr>
          <w:spacing w:val="-3"/>
        </w:rPr>
        <w:t>我</w:t>
      </w:r>
      <w:r>
        <w:t>愿在</w:t>
      </w:r>
      <w:r>
        <w:rPr>
          <w:spacing w:val="-3"/>
        </w:rPr>
        <w:t>佛</w:t>
      </w:r>
      <w:r>
        <w:t>陀</w:t>
      </w:r>
      <w:r>
        <w:rPr>
          <w:spacing w:val="-3"/>
        </w:rPr>
        <w:t>的</w:t>
      </w:r>
      <w:r>
        <w:t>教</w:t>
      </w:r>
      <w:r>
        <w:rPr>
          <w:spacing w:val="-3"/>
        </w:rPr>
        <w:t>法</w:t>
      </w:r>
      <w:r>
        <w:t>下</w:t>
      </w:r>
      <w:r>
        <w:rPr>
          <w:spacing w:val="-3"/>
        </w:rPr>
        <w:t>出</w:t>
      </w:r>
      <w:r>
        <w:t>家</w:t>
      </w:r>
      <w:r>
        <w:rPr>
          <w:spacing w:val="-3"/>
        </w:rPr>
        <w:t>，</w:t>
      </w:r>
      <w:r>
        <w:t>请佛</w:t>
      </w:r>
      <w:r>
        <w:rPr>
          <w:spacing w:val="-3"/>
        </w:rPr>
        <w:t>陀</w:t>
      </w:r>
      <w:r>
        <w:t>慈</w:t>
      </w:r>
      <w:r>
        <w:rPr>
          <w:spacing w:val="-3"/>
        </w:rPr>
        <w:t>悲</w:t>
      </w:r>
      <w:r>
        <w:t>摄</w:t>
      </w:r>
      <w:r>
        <w:rPr>
          <w:spacing w:val="-3"/>
        </w:rPr>
        <w:t>受</w:t>
      </w:r>
      <w:r>
        <w:rPr>
          <w:spacing w:val="-106"/>
        </w:rPr>
        <w:t>。</w:t>
      </w:r>
      <w:r>
        <w:t>” 世尊</w:t>
      </w:r>
      <w:r>
        <w:rPr>
          <w:spacing w:val="-3"/>
        </w:rPr>
        <w:t>欣</w:t>
      </w:r>
      <w:r>
        <w:t>然</w:t>
      </w:r>
      <w:r>
        <w:rPr>
          <w:spacing w:val="-3"/>
        </w:rPr>
        <w:t>答</w:t>
      </w:r>
      <w:r>
        <w:t>应</w:t>
      </w:r>
      <w:r>
        <w:rPr>
          <w:spacing w:val="-3"/>
        </w:rPr>
        <w:t>并</w:t>
      </w:r>
      <w:r>
        <w:t>摄</w:t>
      </w:r>
      <w:r>
        <w:rPr>
          <w:spacing w:val="-3"/>
        </w:rPr>
        <w:t>受</w:t>
      </w:r>
      <w:r>
        <w:t>了</w:t>
      </w:r>
      <w:r>
        <w:rPr>
          <w:spacing w:val="-3"/>
        </w:rPr>
        <w:t>他</w:t>
      </w:r>
      <w:r>
        <w:t>，当</w:t>
      </w:r>
      <w:r>
        <w:rPr>
          <w:spacing w:val="-3"/>
        </w:rPr>
        <w:t>下</w:t>
      </w:r>
      <w:r>
        <w:t>以</w:t>
      </w:r>
      <w:r>
        <w:rPr>
          <w:spacing w:val="-3"/>
        </w:rPr>
        <w:t>“</w:t>
      </w:r>
      <w:r>
        <w:t>善</w:t>
      </w:r>
      <w:r>
        <w:rPr>
          <w:spacing w:val="-3"/>
        </w:rPr>
        <w:t>来</w:t>
      </w:r>
      <w:r>
        <w:t>比</w:t>
      </w:r>
      <w:r>
        <w:rPr>
          <w:spacing w:val="-3"/>
        </w:rPr>
        <w:t>丘</w:t>
      </w:r>
      <w:r>
        <w:rPr>
          <w:rFonts w:hint="eastAsia" w:ascii="KaiTi" w:hAnsi="KaiTi" w:eastAsia="KaiTi"/>
        </w:rPr>
        <w:t>(Ehi-Bhikkhu)</w:t>
      </w:r>
      <w:r>
        <w:t>”之</w:t>
      </w:r>
      <w:r>
        <w:rPr>
          <w:spacing w:val="-3"/>
        </w:rPr>
        <w:t>方</w:t>
      </w:r>
      <w:r>
        <w:t>便言词为</w:t>
      </w:r>
      <w:r>
        <w:rPr>
          <w:spacing w:val="-3"/>
        </w:rPr>
        <w:t>他</w:t>
      </w:r>
      <w:r>
        <w:t>授</w:t>
      </w:r>
      <w:r>
        <w:rPr>
          <w:spacing w:val="-3"/>
        </w:rPr>
        <w:t>了</w:t>
      </w:r>
      <w:r>
        <w:t>近</w:t>
      </w:r>
      <w:r>
        <w:rPr>
          <w:spacing w:val="-3"/>
        </w:rPr>
        <w:t>圆</w:t>
      </w:r>
      <w:r>
        <w:t>戒</w:t>
      </w:r>
      <w:r>
        <w:rPr>
          <w:spacing w:val="-3"/>
        </w:rPr>
        <w:t>（</w:t>
      </w:r>
      <w:r>
        <w:t>译</w:t>
      </w:r>
      <w:r>
        <w:rPr>
          <w:spacing w:val="-3"/>
        </w:rPr>
        <w:t>者</w:t>
      </w:r>
      <w:r>
        <w:rPr>
          <w:rFonts w:hint="eastAsia" w:ascii="KaiTi" w:hAnsi="KaiTi" w:eastAsia="KaiTi"/>
          <w:spacing w:val="-3"/>
        </w:rPr>
        <w:t>:</w:t>
      </w:r>
      <w:r>
        <w:t>受戒</w:t>
      </w:r>
      <w:r>
        <w:rPr>
          <w:spacing w:val="-3"/>
        </w:rPr>
        <w:t>的</w:t>
      </w:r>
      <w:r>
        <w:t>十</w:t>
      </w:r>
      <w:r>
        <w:rPr>
          <w:spacing w:val="-3"/>
        </w:rPr>
        <w:t>种</w:t>
      </w:r>
      <w:r>
        <w:t>旧</w:t>
      </w:r>
      <w:r>
        <w:rPr>
          <w:spacing w:val="-3"/>
        </w:rPr>
        <w:t>仪</w:t>
      </w:r>
      <w:r>
        <w:t>规</w:t>
      </w:r>
      <w:r>
        <w:rPr>
          <w:spacing w:val="-3"/>
        </w:rPr>
        <w:t>与</w:t>
      </w:r>
      <w:r>
        <w:t>现</w:t>
      </w:r>
      <w:r>
        <w:rPr>
          <w:spacing w:val="-3"/>
        </w:rPr>
        <w:t>在</w:t>
      </w:r>
      <w:r>
        <w:t>的仪</w:t>
      </w:r>
      <w:r>
        <w:rPr>
          <w:spacing w:val="-3"/>
        </w:rPr>
        <w:t>规</w:t>
      </w:r>
      <w:r>
        <w:t>不</w:t>
      </w:r>
      <w:r>
        <w:rPr>
          <w:spacing w:val="-3"/>
        </w:rPr>
        <w:t>同</w:t>
      </w:r>
      <w:r>
        <w:t>，</w:t>
      </w:r>
      <w:r>
        <w:rPr>
          <w:spacing w:val="-3"/>
        </w:rPr>
        <w:t>旧</w:t>
      </w:r>
      <w:r>
        <w:t>仪规中有</w:t>
      </w:r>
      <w:r>
        <w:rPr>
          <w:spacing w:val="-3"/>
        </w:rPr>
        <w:t>十</w:t>
      </w:r>
      <w:r>
        <w:t>种</w:t>
      </w:r>
      <w:r>
        <w:rPr>
          <w:spacing w:val="-3"/>
        </w:rPr>
        <w:t>得</w:t>
      </w:r>
      <w:r>
        <w:t>近</w:t>
      </w:r>
      <w:r>
        <w:rPr>
          <w:spacing w:val="-3"/>
        </w:rPr>
        <w:t>圆</w:t>
      </w:r>
      <w:r>
        <w:t>戒</w:t>
      </w:r>
      <w:r>
        <w:rPr>
          <w:spacing w:val="-3"/>
        </w:rPr>
        <w:t>，</w:t>
      </w:r>
      <w:r>
        <w:t>于</w:t>
      </w:r>
      <w:r>
        <w:rPr>
          <w:spacing w:val="-3"/>
        </w:rPr>
        <w:t>《</w:t>
      </w:r>
      <w:r>
        <w:t>花</w:t>
      </w:r>
      <w:r>
        <w:tab/>
      </w:r>
      <w:r>
        <w:rPr>
          <w:spacing w:val="-3"/>
        </w:rPr>
        <w:t>论</w:t>
      </w:r>
      <w:r>
        <w:t>》</w:t>
      </w:r>
      <w:r>
        <w:rPr>
          <w:spacing w:val="-3"/>
        </w:rPr>
        <w:t>中</w:t>
      </w:r>
      <w:r>
        <w:t>广</w:t>
      </w:r>
      <w:r>
        <w:rPr>
          <w:spacing w:val="-3"/>
        </w:rPr>
        <w:t>明</w:t>
      </w:r>
      <w:r>
        <w:rPr>
          <w:spacing w:val="-106"/>
        </w:rPr>
        <w:t>。</w:t>
      </w:r>
      <w:r>
        <w:rPr>
          <w:spacing w:val="-3"/>
        </w:rPr>
        <w:t>）</w:t>
      </w:r>
      <w:r>
        <w:t>出</w:t>
      </w:r>
      <w:r>
        <w:rPr>
          <w:spacing w:val="-3"/>
        </w:rPr>
        <w:t>家后</w:t>
      </w:r>
      <w:r>
        <w:t>，他</w:t>
      </w:r>
      <w:r>
        <w:rPr>
          <w:spacing w:val="-3"/>
        </w:rPr>
        <w:t>身</w:t>
      </w:r>
      <w:r>
        <w:t>披</w:t>
      </w:r>
      <w:r>
        <w:rPr>
          <w:spacing w:val="-3"/>
        </w:rPr>
        <w:t>三</w:t>
      </w:r>
      <w:r>
        <w:t>衣</w:t>
      </w:r>
      <w:r>
        <w:rPr>
          <w:spacing w:val="-3"/>
        </w:rPr>
        <w:t>、</w:t>
      </w:r>
      <w:r>
        <w:t>手持</w:t>
      </w:r>
    </w:p>
    <w:p>
      <w:pPr>
        <w:pStyle w:val="2"/>
        <w:spacing w:line="278" w:lineRule="auto"/>
        <w:ind w:right="1574"/>
      </w:pPr>
      <w:r>
        <w:rPr>
          <w:spacing w:val="-3"/>
        </w:rPr>
        <w:t>钵盂滤水器，成了一位很如法的出家人。世尊为他传授了一些相应的教言， 他自己也是勇猛精进，灭尽了三界轮回的烦恼，获证了阿罗汉的果位。时 诸比丘请问</w:t>
      </w:r>
      <w:r>
        <w:rPr>
          <w:rFonts w:hint="eastAsia" w:ascii="KaiTi" w:hAnsi="KaiTi" w:eastAsia="KaiTi"/>
        </w:rPr>
        <w:t>:</w:t>
      </w:r>
      <w:r>
        <w:rPr>
          <w:spacing w:val="-3"/>
        </w:rPr>
        <w:t>“世尊，在拜见您的成千上万个男人中，没有一个象这位老</w:t>
      </w:r>
    </w:p>
    <w:p>
      <w:pPr>
        <w:pStyle w:val="2"/>
        <w:spacing w:line="269" w:lineRule="exact"/>
      </w:pPr>
      <w:r>
        <w:t>人一样如此对待您的，今老人之举是以何因缘？唯愿为吾等演说。”</w:t>
      </w:r>
    </w:p>
    <w:p>
      <w:pPr>
        <w:pStyle w:val="2"/>
        <w:spacing w:before="42" w:line="278" w:lineRule="auto"/>
        <w:ind w:right="1785" w:firstLine="422"/>
      </w:pPr>
      <w:r>
        <w:rPr>
          <w:spacing w:val="-3"/>
        </w:rPr>
        <w:t>世尊告曰</w:t>
      </w:r>
      <w:r>
        <w:rPr>
          <w:rFonts w:hint="eastAsia" w:ascii="KaiTi" w:hAnsi="KaiTi" w:eastAsia="KaiTi"/>
        </w:rPr>
        <w:t>:</w:t>
      </w:r>
      <w:r>
        <w:rPr>
          <w:spacing w:val="-3"/>
        </w:rPr>
        <w:t>“这位老人在此世之前的五百世中作我父亲。他往昔的习</w:t>
      </w:r>
      <w:r>
        <w:rPr>
          <w:spacing w:val="-16"/>
          <w:w w:val="100"/>
        </w:rPr>
        <w:t xml:space="preserve">气现前，所以，才会有今天这些行为。”“世尊，既然他五百世中作世尊 </w:t>
      </w:r>
      <w:r>
        <w:rPr>
          <w:spacing w:val="-7"/>
        </w:rPr>
        <w:t>您的父亲，那为什么今生不作您的父亲呢？”世尊复言</w:t>
      </w:r>
      <w:r>
        <w:rPr>
          <w:rFonts w:hint="eastAsia" w:ascii="KaiTi" w:hAnsi="KaiTi" w:eastAsia="KaiTi"/>
        </w:rPr>
        <w:t>:</w:t>
      </w:r>
      <w:r>
        <w:rPr>
          <w:spacing w:val="-3"/>
        </w:rPr>
        <w:t>“凡大菩萨好行布施，具足出离心，但这位老人在五百世中，经常对我布施与生出离心造的违缘太多了。最后我发了一个愿</w:t>
      </w:r>
      <w:r>
        <w:rPr>
          <w:rFonts w:hint="eastAsia" w:ascii="KaiTi" w:hAnsi="KaiTi" w:eastAsia="KaiTi"/>
          <w:spacing w:val="-3"/>
        </w:rPr>
        <w:t>:</w:t>
      </w:r>
      <w:r>
        <w:rPr>
          <w:spacing w:val="-3"/>
        </w:rPr>
        <w:t>愿他以后不要再作我的父亲。另外， 我今生的父亲净饭王曾发愿作佛的父亲，这两个因缘和合，所以，他今生</w:t>
      </w:r>
      <w:r>
        <w:rPr>
          <w:spacing w:val="-17"/>
          <w:w w:val="100"/>
        </w:rPr>
        <w:t xml:space="preserve">没作我的父亲。”“那么请问世尊，净饭王往昔是如何发愿的呢？”世尊 </w:t>
      </w:r>
      <w:r>
        <w:rPr>
          <w:spacing w:val="-17"/>
        </w:rPr>
        <w:t>告曰</w:t>
      </w:r>
      <w:r>
        <w:rPr>
          <w:rFonts w:hint="eastAsia" w:ascii="KaiTi" w:hAnsi="KaiTi" w:eastAsia="KaiTi"/>
          <w:spacing w:val="-17"/>
        </w:rPr>
        <w:t>:</w:t>
      </w:r>
      <w:r>
        <w:rPr>
          <w:spacing w:val="-5"/>
        </w:rPr>
        <w:t>“早在九十一个大劫</w:t>
      </w:r>
      <w:r>
        <w:rPr>
          <w:rFonts w:hint="eastAsia" w:ascii="KaiTi" w:hAnsi="KaiTi" w:eastAsia="KaiTi"/>
        </w:rPr>
        <w:t>(Maha Kalpa)</w:t>
      </w:r>
      <w:r>
        <w:rPr>
          <w:spacing w:val="-3"/>
        </w:rPr>
        <w:t>前，有如来、正等觉俱留逊佛</w:t>
      </w:r>
    </w:p>
    <w:p>
      <w:pPr>
        <w:spacing w:after="0" w:line="278" w:lineRule="auto"/>
        <w:sectPr>
          <w:pgSz w:w="11910" w:h="16840"/>
          <w:pgMar w:top="1400" w:right="1640" w:bottom="280" w:left="1640" w:header="720" w:footer="720" w:gutter="0"/>
        </w:sectPr>
      </w:pPr>
    </w:p>
    <w:p>
      <w:pPr>
        <w:pStyle w:val="2"/>
        <w:spacing w:before="44" w:line="278" w:lineRule="auto"/>
        <w:ind w:right="1680"/>
      </w:pPr>
      <w:r>
        <w:rPr>
          <w:rFonts w:hint="eastAsia" w:ascii="KaiTi" w:hAnsi="KaiTi" w:eastAsia="KaiTi"/>
        </w:rPr>
        <w:t>(Krakucchandha Buddha)</w:t>
      </w:r>
      <w:r>
        <w:rPr>
          <w:spacing w:val="-3"/>
        </w:rPr>
        <w:t>出世。有一位大商主供养佛陀时，见佛身相十分庄严，就发了一个愿</w:t>
      </w:r>
      <w:r>
        <w:rPr>
          <w:rFonts w:hint="eastAsia" w:ascii="KaiTi" w:hAnsi="KaiTi" w:eastAsia="KaiTi"/>
        </w:rPr>
        <w:t>:</w:t>
      </w:r>
      <w:r>
        <w:rPr>
          <w:spacing w:val="-3"/>
        </w:rPr>
        <w:t>愿将来我能有一位象佛陀一样的儿子。当时的商主</w:t>
      </w:r>
      <w:r>
        <w:rPr>
          <w:w w:val="100"/>
        </w:rPr>
        <w:t>就</w:t>
      </w:r>
      <w:r>
        <w:rPr>
          <w:spacing w:val="-13"/>
          <w:w w:val="100"/>
        </w:rPr>
        <w:t xml:space="preserve">是今世的净饭王，以此愿力他今生作我的父亲。”“请问世尊，那位婆  </w:t>
      </w:r>
      <w:r>
        <w:t>罗</w:t>
      </w:r>
      <w:r>
        <w:rPr>
          <w:spacing w:val="-3"/>
        </w:rPr>
        <w:t>门老人以何因缘今生贫穷，人已年迈，才值遇佛陀出家？”世尊曰</w:t>
      </w:r>
      <w:r>
        <w:rPr>
          <w:rFonts w:hint="eastAsia" w:ascii="KaiTi" w:hAnsi="KaiTi" w:eastAsia="KaiTi"/>
        </w:rPr>
        <w:t>:</w:t>
      </w:r>
      <w:r>
        <w:t>“因为</w:t>
      </w:r>
      <w:r>
        <w:rPr>
          <w:spacing w:val="-3"/>
        </w:rPr>
        <w:t>他生生世世对大菩萨行布施与生出离心造种种违缘，尤其是对我出家造种</w:t>
      </w:r>
      <w:r>
        <w:rPr>
          <w:spacing w:val="-2"/>
        </w:rPr>
        <w:t>种违缘</w:t>
      </w:r>
      <w:r>
        <w:rPr>
          <w:spacing w:val="-3"/>
        </w:rPr>
        <w:t>（师言：在《贤愚经》中讲，对出家不能作违缘，若作违缘，罪同毁坏佛塔无别。凡是个人想出家时说明因缘已成熟，任何人不得阻拦， 而应随喜。在释迦牟尼佛的教法下，信心具足就可以出家，上至国家元首下至乞丐都可以出家，任何人不应作违缘。否则，将生生世世受贫穷之苦及</w:t>
      </w:r>
      <w:r>
        <w:rPr>
          <w:spacing w:val="-7"/>
        </w:rPr>
        <w:t>难遇佛法等之许多果报。所以，自己出家、劝人出家功德很大。</w:t>
      </w:r>
      <w:r>
        <w:t>）</w:t>
      </w:r>
      <w:r>
        <w:rPr>
          <w:spacing w:val="-2"/>
        </w:rPr>
        <w:t>故他</w:t>
      </w:r>
      <w:r>
        <w:rPr>
          <w:w w:val="100"/>
        </w:rPr>
        <w:t>今世</w:t>
      </w:r>
      <w:r>
        <w:rPr>
          <w:spacing w:val="-16"/>
          <w:w w:val="100"/>
        </w:rPr>
        <w:t xml:space="preserve">贫穷，老年时才遇佛出家。”“世尊，他以何因缘对佛生欢喜心，于  </w:t>
      </w:r>
      <w:r>
        <w:t>佛教</w:t>
      </w:r>
      <w:r>
        <w:rPr>
          <w:spacing w:val="-3"/>
        </w:rPr>
        <w:t>法下出家证得罗汉果位？”世尊说</w:t>
      </w:r>
      <w:r>
        <w:rPr>
          <w:rFonts w:hint="eastAsia" w:ascii="KaiTi" w:hAnsi="KaiTi" w:eastAsia="KaiTi"/>
        </w:rPr>
        <w:t>:</w:t>
      </w:r>
      <w:r>
        <w:rPr>
          <w:spacing w:val="-3"/>
        </w:rPr>
        <w:t>“这是他往昔的愿力。贤劫人寿 两万岁时，人天导师、如来、正等觉迦叶佛出世，有一位比丘，在临终时发愿</w:t>
      </w:r>
      <w:r>
        <w:rPr>
          <w:rFonts w:hint="eastAsia" w:ascii="KaiTi" w:hAnsi="KaiTi" w:eastAsia="KaiTi"/>
          <w:spacing w:val="-3"/>
        </w:rPr>
        <w:t>:</w:t>
      </w:r>
      <w:r>
        <w:rPr>
          <w:spacing w:val="-3"/>
        </w:rPr>
        <w:t>我一生中出家修持，虽然没得到什么境界，但愿我将来在释迦牟尼 佛的教</w:t>
      </w:r>
      <w:r>
        <w:rPr>
          <w:spacing w:val="-8"/>
        </w:rPr>
        <w:t>法下，令佛欢喜，出家断尽三界烦恼，证得阿罗汉果。</w:t>
      </w:r>
      <w:r>
        <w:t>（</w:t>
      </w:r>
      <w:r>
        <w:rPr>
          <w:spacing w:val="-3"/>
        </w:rPr>
        <w:t>译者：小 乘观点《俱舍论》中也说：若要证罗汉果必须现僧人相。故此经中得罗汉果者都是在教法下出家才证果的。但大乘中不一定现僧相才能成就，也有居士身、沙弥、沙弥尼得成就的。如国王恩札布德、赤松德真、维摩诘居士等都</w:t>
      </w:r>
      <w:r>
        <w:rPr>
          <w:spacing w:val="-18"/>
        </w:rPr>
        <w:t>是很好的例证。</w:t>
      </w:r>
      <w:r>
        <w:rPr>
          <w:spacing w:val="-3"/>
        </w:rPr>
        <w:t>）</w:t>
      </w:r>
      <w:r>
        <w:rPr>
          <w:spacing w:val="-9"/>
        </w:rPr>
        <w:t>因此，他在我的教法下出家得证阿罗汉果。”</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9"/>
        <w:ind w:left="0"/>
      </w:pPr>
    </w:p>
    <w:p>
      <w:pPr>
        <w:pStyle w:val="7"/>
        <w:numPr>
          <w:ilvl w:val="0"/>
          <w:numId w:val="6"/>
        </w:numPr>
        <w:tabs>
          <w:tab w:val="left" w:pos="536"/>
        </w:tabs>
        <w:spacing w:before="0" w:after="0" w:line="240" w:lineRule="auto"/>
        <w:ind w:left="535" w:right="0" w:hanging="424"/>
        <w:jc w:val="left"/>
        <w:rPr>
          <w:sz w:val="21"/>
        </w:rPr>
      </w:pPr>
      <w:r>
        <w:rPr>
          <w:spacing w:val="-3"/>
          <w:sz w:val="21"/>
        </w:rPr>
        <w:t>土地变金地</w:t>
      </w:r>
    </w:p>
    <w:p>
      <w:pPr>
        <w:pStyle w:val="2"/>
        <w:tabs>
          <w:tab w:val="left" w:pos="1374"/>
        </w:tabs>
        <w:spacing w:before="43"/>
      </w:pPr>
      <w:r>
        <w:t>—农</w:t>
      </w:r>
      <w:r>
        <w:rPr>
          <w:spacing w:val="-3"/>
        </w:rPr>
        <w:t>夫</w:t>
      </w:r>
      <w:r>
        <w:t>供佛</w:t>
      </w:r>
      <w:r>
        <w:tab/>
      </w:r>
      <w:r>
        <w:rPr>
          <w:spacing w:val="-3"/>
        </w:rPr>
        <w:t>土</w:t>
      </w:r>
      <w:r>
        <w:t>地</w:t>
      </w:r>
      <w:r>
        <w:rPr>
          <w:spacing w:val="-3"/>
        </w:rPr>
        <w:t>变</w:t>
      </w:r>
      <w:r>
        <w:t>金</w:t>
      </w:r>
    </w:p>
    <w:p>
      <w:pPr>
        <w:pStyle w:val="2"/>
        <w:spacing w:before="9"/>
        <w:ind w:left="0"/>
        <w:rPr>
          <w:sz w:val="27"/>
        </w:rPr>
      </w:pPr>
    </w:p>
    <w:p>
      <w:pPr>
        <w:pStyle w:val="2"/>
        <w:spacing w:line="278" w:lineRule="auto"/>
        <w:ind w:right="1786" w:firstLine="422"/>
      </w:pPr>
      <w:r>
        <w:rPr>
          <w:spacing w:val="-3"/>
        </w:rPr>
        <w:t>一时，佛在舍卫城。城郊祗陀园附近有一位贫穷的农夫，他的田地 在祗陀园附近不远的地方。这位勤劳的农夫每天都是早早地起来，准备犁锄等种庄稼的工具，然后去田里做农活。因田地离家远，所以，中午他妻子就把午饭送到田里一起吃。他们能经常见到佛陀及僧众著衣持钵去城中化缘来回的情景。每次见到时，他都心中数数欢喜，赞叹不已</w:t>
      </w:r>
      <w:r>
        <w:rPr>
          <w:rFonts w:hint="eastAsia" w:ascii="KaiTi" w:hAnsi="KaiTi" w:eastAsia="KaiTi"/>
        </w:rPr>
        <w:t>:</w:t>
      </w:r>
      <w:r>
        <w:rPr>
          <w:spacing w:val="-1"/>
        </w:rPr>
        <w:t>“不可思</w:t>
      </w:r>
      <w:r>
        <w:rPr>
          <w:spacing w:val="-8"/>
          <w:w w:val="100"/>
        </w:rPr>
        <w:t>议！佛陀如此庄严！僧众如此之多，个个威仪具足！”内心有说不出的喜</w:t>
      </w:r>
      <w:r>
        <w:rPr>
          <w:spacing w:val="-8"/>
        </w:rPr>
        <w:t>悦。</w:t>
      </w:r>
    </w:p>
    <w:p>
      <w:pPr>
        <w:pStyle w:val="2"/>
        <w:spacing w:line="278" w:lineRule="auto"/>
        <w:ind w:right="1786" w:firstLine="422"/>
      </w:pPr>
      <w:r>
        <w:t>一次， 农夫夫妇互相说</w:t>
      </w:r>
      <w:r>
        <w:rPr>
          <w:rFonts w:hint="eastAsia" w:ascii="KaiTi" w:hAnsi="KaiTi" w:eastAsia="KaiTi"/>
        </w:rPr>
        <w:t>:</w:t>
      </w:r>
      <w:r>
        <w:rPr>
          <w:spacing w:val="-3"/>
        </w:rPr>
        <w:t>“我们前世肯定没造什么善业，才致于今生福报很薄，又这么贫穷，若再不供养布施，那来世我们会更可怜，更造业，怎么办好呢？”想了想，农夫对妻子说</w:t>
      </w:r>
      <w:r>
        <w:rPr>
          <w:rFonts w:hint="eastAsia" w:ascii="KaiTi" w:hAnsi="KaiTi" w:eastAsia="KaiTi"/>
        </w:rPr>
        <w:t>:</w:t>
      </w:r>
      <w:r>
        <w:rPr>
          <w:spacing w:val="-3"/>
        </w:rPr>
        <w:t>“贤妻，我们家中有没有可以作布施供养的物品？”妻子说</w:t>
      </w:r>
      <w:r>
        <w:rPr>
          <w:rFonts w:hint="eastAsia" w:ascii="KaiTi" w:hAnsi="KaiTi" w:eastAsia="KaiTi"/>
        </w:rPr>
        <w:t>:</w:t>
      </w:r>
      <w:r>
        <w:rPr>
          <w:spacing w:val="-3"/>
        </w:rPr>
        <w:t>“家里虽然没有太多的供品，但供养不在于供品的多少，只要心清净，即使对世尊做个小小的供养，功德也是很大的。所以，为了今世与来世不再受贫穷之报，我们应该好好地对世尊做</w:t>
      </w:r>
      <w:r>
        <w:rPr>
          <w:w w:val="100"/>
        </w:rPr>
        <w:t>供</w:t>
      </w:r>
      <w:r>
        <w:rPr>
          <w:spacing w:val="-16"/>
          <w:w w:val="100"/>
        </w:rPr>
        <w:t>养。”农夫高兴地说</w:t>
      </w:r>
      <w:r>
        <w:rPr>
          <w:rFonts w:hint="eastAsia" w:ascii="KaiTi" w:hAnsi="KaiTi" w:eastAsia="KaiTi"/>
          <w:w w:val="100"/>
        </w:rPr>
        <w:t>:</w:t>
      </w:r>
      <w:r>
        <w:rPr>
          <w:spacing w:val="-10"/>
          <w:w w:val="100"/>
        </w:rPr>
        <w:t xml:space="preserve">“那可以，您爱怎么做就怎么做吧！”这么商定  </w:t>
      </w:r>
      <w:r>
        <w:t>后</w:t>
      </w:r>
      <w:r>
        <w:rPr>
          <w:spacing w:val="-3"/>
        </w:rPr>
        <w:t>，妻子回去准备了家中最精美的饮食。第二天早上，将备好的饮食全部拿到田野去，在那里一直恭候着佛陀来应供。</w:t>
      </w:r>
    </w:p>
    <w:p>
      <w:pPr>
        <w:pStyle w:val="2"/>
        <w:spacing w:line="269" w:lineRule="exact"/>
        <w:ind w:left="534"/>
      </w:pPr>
      <w:r>
        <w:t>佛陀具足种种智慧等无量功德，时时刻刻观照着众生的苦乐，即便</w:t>
      </w:r>
    </w:p>
    <w:p>
      <w:pPr>
        <w:spacing w:after="0" w:line="269" w:lineRule="exact"/>
        <w:sectPr>
          <w:pgSz w:w="11910" w:h="16840"/>
          <w:pgMar w:top="1400" w:right="1640" w:bottom="280" w:left="1640" w:header="720" w:footer="720" w:gutter="0"/>
        </w:sectPr>
      </w:pPr>
    </w:p>
    <w:p>
      <w:pPr>
        <w:pStyle w:val="2"/>
        <w:spacing w:before="44" w:line="278" w:lineRule="auto"/>
        <w:ind w:right="1680"/>
      </w:pPr>
      <w:r>
        <w:rPr>
          <w:spacing w:val="-3"/>
        </w:rPr>
        <w:t>是大海离开波浪，佛陀对众生的悲心刹那也不会离开的。世尊已经观察到农夫该调化的机缘已成熟，就著衣持钵前来化缘。 农夫夫妻俩看见世尊远远地走来，就欣喜不已，身不由己地跑上前，亲近世尊，并祈求道</w:t>
      </w:r>
      <w:r>
        <w:rPr>
          <w:rFonts w:hint="eastAsia" w:ascii="KaiTi" w:hAnsi="KaiTi" w:eastAsia="KaiTi"/>
        </w:rPr>
        <w:t>:</w:t>
      </w:r>
      <w:r>
        <w:t>“世</w:t>
      </w:r>
      <w:r>
        <w:rPr>
          <w:spacing w:val="-3"/>
        </w:rPr>
        <w:t>尊能否能接受我们的供养？”世尊默许了。他们请世尊入座，亲手供养甘美的饮食，供养圆满后，世尊观察他们的根基，给他们传了相应的法，之后世尊就返回祗陀园了。他们俩夫妇当下就在田地里发愿</w:t>
      </w:r>
      <w:r>
        <w:rPr>
          <w:rFonts w:hint="eastAsia" w:ascii="KaiTi" w:hAnsi="KaiTi" w:eastAsia="KaiTi"/>
        </w:rPr>
        <w:t>:</w:t>
      </w:r>
      <w:r>
        <w:rPr>
          <w:spacing w:val="-2"/>
        </w:rPr>
        <w:t>“以此供养世</w:t>
      </w:r>
      <w:r>
        <w:rPr>
          <w:w w:val="100"/>
        </w:rPr>
        <w:t>尊</w:t>
      </w:r>
      <w:r>
        <w:rPr>
          <w:spacing w:val="-7"/>
          <w:w w:val="100"/>
        </w:rPr>
        <w:t>的善根，愿我们从此不再受贫穷之苦，愿我们的田地庄稼全变成黄金！”</w:t>
      </w:r>
    </w:p>
    <w:p>
      <w:pPr>
        <w:pStyle w:val="2"/>
        <w:spacing w:line="269" w:lineRule="exact"/>
        <w:ind w:left="534"/>
      </w:pPr>
      <w:r>
        <w:t>刚发愿毕，以其清净心供养之功德力和佛陀不可思议的加持力，他</w:t>
      </w:r>
    </w:p>
    <w:p>
      <w:pPr>
        <w:pStyle w:val="2"/>
        <w:spacing w:before="43" w:line="278" w:lineRule="auto"/>
        <w:ind w:right="1574"/>
      </w:pPr>
      <w:r>
        <w:rPr>
          <w:spacing w:val="-3"/>
        </w:rPr>
        <w:t>田地里的庄稼全变成了黄金，夫妻二人欣喜若狂，不知该如何是好。这时， 贤慧的妻子对农夫说</w:t>
      </w:r>
      <w:r>
        <w:rPr>
          <w:rFonts w:hint="eastAsia" w:ascii="KaiTi" w:hAnsi="KaiTi" w:eastAsia="KaiTi"/>
        </w:rPr>
        <w:t>:</w:t>
      </w:r>
      <w:r>
        <w:rPr>
          <w:spacing w:val="-3"/>
        </w:rPr>
        <w:t>“现在，地里全变成了黄金的愿果真实现了，这固</w:t>
      </w:r>
    </w:p>
    <w:p>
      <w:pPr>
        <w:pStyle w:val="2"/>
        <w:spacing w:line="278" w:lineRule="auto"/>
        <w:ind w:right="1786"/>
      </w:pPr>
      <w:r>
        <w:rPr>
          <w:spacing w:val="-3"/>
        </w:rPr>
        <w:t>然是很好，但我们应该先得到萨迦国王的开许，否则，我们不一定能享受到这些黄金。您先去宫中禀告国王，并献给国王一份黄金，这样比较好通</w:t>
      </w:r>
      <w:r>
        <w:rPr>
          <w:spacing w:val="-12"/>
        </w:rPr>
        <w:t>融。”于是农夫就去了宫中，将田地变成了黄金的事实禀告了国王，并说</w:t>
      </w:r>
      <w:r>
        <w:rPr>
          <w:rFonts w:hint="eastAsia" w:ascii="KaiTi" w:hAnsi="KaiTi" w:eastAsia="KaiTi"/>
        </w:rPr>
        <w:t xml:space="preserve">: </w:t>
      </w:r>
      <w:r>
        <w:rPr>
          <w:spacing w:val="-7"/>
        </w:rPr>
        <w:t xml:space="preserve">“现在，我们的田地全变成了黄金，这就供养国王一份，请国王笑纳。” </w:t>
      </w:r>
      <w:r>
        <w:rPr>
          <w:spacing w:val="-5"/>
        </w:rPr>
        <w:t>听了这话，国王有点不相信，心想</w:t>
      </w:r>
      <w:r>
        <w:rPr>
          <w:rFonts w:hint="eastAsia" w:ascii="KaiTi" w:hAnsi="KaiTi" w:eastAsia="KaiTi"/>
          <w:spacing w:val="-3"/>
        </w:rPr>
        <w:t>:</w:t>
      </w:r>
      <w:r>
        <w:rPr>
          <w:spacing w:val="-3"/>
        </w:rPr>
        <w:t>这个农夫可能精神有问题，但仔细观察他，又是个正常人，就半信半疑地问农夫</w:t>
      </w:r>
      <w:r>
        <w:rPr>
          <w:rFonts w:hint="eastAsia" w:ascii="KaiTi" w:hAnsi="KaiTi" w:eastAsia="KaiTi"/>
        </w:rPr>
        <w:t>:</w:t>
      </w:r>
      <w:r>
        <w:rPr>
          <w:spacing w:val="-3"/>
        </w:rPr>
        <w:t>“真有这样的事吗？”农夫说</w:t>
      </w:r>
      <w:r>
        <w:rPr>
          <w:rFonts w:hint="eastAsia" w:ascii="KaiTi" w:hAnsi="KaiTi" w:eastAsia="KaiTi"/>
          <w:spacing w:val="-3"/>
        </w:rPr>
        <w:t>:</w:t>
      </w:r>
      <w:r>
        <w:rPr>
          <w:spacing w:val="-8"/>
        </w:rPr>
        <w:t xml:space="preserve">“确实是事实，若不相信，那就请陛下亲自去看一下。”国王就专门 </w:t>
      </w:r>
      <w:r>
        <w:rPr>
          <w:spacing w:val="-5"/>
        </w:rPr>
        <w:t>派人去观察一下真假，可所派的这个人怎么也看不到黄金，只看到一般的</w:t>
      </w:r>
      <w:r>
        <w:rPr>
          <w:spacing w:val="-4"/>
          <w:w w:val="100"/>
        </w:rPr>
        <w:t>田地庄稼，他回禀国王</w:t>
      </w:r>
      <w:r>
        <w:rPr>
          <w:rFonts w:hint="eastAsia" w:ascii="KaiTi" w:hAnsi="KaiTi" w:eastAsia="KaiTi"/>
          <w:spacing w:val="-2"/>
          <w:w w:val="100"/>
        </w:rPr>
        <w:t>:</w:t>
      </w:r>
      <w:r>
        <w:rPr>
          <w:spacing w:val="-13"/>
          <w:w w:val="100"/>
        </w:rPr>
        <w:t>“我没见到什么黄金！”但农夫又祈求</w:t>
      </w:r>
      <w:r>
        <w:rPr>
          <w:rFonts w:hint="eastAsia" w:ascii="KaiTi" w:hAnsi="KaiTi" w:eastAsia="KaiTi"/>
          <w:spacing w:val="-3"/>
          <w:w w:val="100"/>
        </w:rPr>
        <w:t>:</w:t>
      </w:r>
      <w:r>
        <w:rPr>
          <w:spacing w:val="-2"/>
          <w:w w:val="100"/>
        </w:rPr>
        <w:t>“国王陛</w:t>
      </w:r>
    </w:p>
    <w:p>
      <w:pPr>
        <w:pStyle w:val="2"/>
        <w:spacing w:line="278" w:lineRule="auto"/>
        <w:ind w:right="1574"/>
      </w:pPr>
      <w:r>
        <w:rPr>
          <w:spacing w:val="-3"/>
        </w:rPr>
        <w:t xml:space="preserve">下，请您最好亲自去看一下，在我们的眼前，田地确确实实已变成了黄金， </w:t>
      </w:r>
      <w:r>
        <w:rPr>
          <w:spacing w:val="-12"/>
        </w:rPr>
        <w:t>与市上流通的黄金一样。”对世尊很具信心的萨迦国王想了想，问农夫</w:t>
      </w:r>
      <w:r>
        <w:rPr>
          <w:rFonts w:hint="eastAsia" w:ascii="KaiTi" w:hAnsi="KaiTi" w:eastAsia="KaiTi"/>
        </w:rPr>
        <w:t xml:space="preserve">:   </w:t>
      </w:r>
      <w:r>
        <w:rPr>
          <w:spacing w:val="-3"/>
        </w:rPr>
        <w:t>“你是造了极大的福报，还是遇到了很殊胜的福田？”农夫说</w:t>
      </w:r>
      <w:r>
        <w:rPr>
          <w:rFonts w:hint="eastAsia" w:ascii="KaiTi" w:hAnsi="KaiTi" w:eastAsia="KaiTi"/>
        </w:rPr>
        <w:t>:</w:t>
      </w:r>
      <w:r>
        <w:rPr>
          <w:spacing w:val="-1"/>
        </w:rPr>
        <w:t>“我是遇</w:t>
      </w:r>
    </w:p>
    <w:p>
      <w:pPr>
        <w:pStyle w:val="2"/>
        <w:spacing w:line="278" w:lineRule="auto"/>
        <w:ind w:right="1683"/>
      </w:pPr>
      <w:r>
        <w:rPr>
          <w:spacing w:val="-12"/>
        </w:rPr>
        <w:t xml:space="preserve">上了殊胜的福田。”国王才觉得可信。就随农夫去田地里，亲自去观察确 </w:t>
      </w:r>
      <w:r>
        <w:rPr>
          <w:spacing w:val="-6"/>
        </w:rPr>
        <w:t>实是真的。农夫就献给国王一块，国王拿着黄金仔细看了看，诚觉稀有， 便问</w:t>
      </w:r>
      <w:r>
        <w:rPr>
          <w:rFonts w:hint="eastAsia" w:ascii="KaiTi" w:hAnsi="KaiTi" w:eastAsia="KaiTi"/>
          <w:spacing w:val="-6"/>
        </w:rPr>
        <w:t>:</w:t>
      </w:r>
      <w:r>
        <w:rPr>
          <w:spacing w:val="-4"/>
        </w:rPr>
        <w:t>“你能现前这样的福报，究竟是怎样的因缘？”农夫如实地回答说</w:t>
      </w:r>
      <w:r>
        <w:rPr>
          <w:rFonts w:hint="eastAsia" w:ascii="KaiTi" w:hAnsi="KaiTi" w:eastAsia="KaiTi"/>
        </w:rPr>
        <w:t xml:space="preserve">: </w:t>
      </w:r>
      <w:r>
        <w:rPr>
          <w:spacing w:val="-8"/>
        </w:rPr>
        <w:t xml:space="preserve">“是中午我们供养释迦牟尼佛并至诚发愿而得到的。”明达的萨迦国王听 </w:t>
      </w:r>
      <w:r>
        <w:rPr>
          <w:spacing w:val="-5"/>
        </w:rPr>
        <w:t>了，告诉农夫</w:t>
      </w:r>
      <w:r>
        <w:rPr>
          <w:rFonts w:hint="eastAsia" w:ascii="KaiTi" w:hAnsi="KaiTi" w:eastAsia="KaiTi"/>
        </w:rPr>
        <w:t>:</w:t>
      </w:r>
      <w:r>
        <w:rPr>
          <w:spacing w:val="-3"/>
        </w:rPr>
        <w:t xml:space="preserve">“不必担心，这都是你自己供养发愿的功德力所得的福报， </w:t>
      </w:r>
      <w:r>
        <w:rPr>
          <w:spacing w:val="-11"/>
          <w:w w:val="100"/>
        </w:rPr>
        <w:t>你自己有权享用，不过，我希望你能上供下施，这个很重要。”</w:t>
      </w:r>
      <w:r>
        <w:rPr>
          <w:w w:val="100"/>
        </w:rPr>
        <w:t>（</w:t>
      </w:r>
      <w:r>
        <w:rPr>
          <w:spacing w:val="-2"/>
          <w:w w:val="100"/>
        </w:rPr>
        <w:t xml:space="preserve">译者：  </w:t>
      </w:r>
      <w:r>
        <w:rPr>
          <w:spacing w:val="-3"/>
        </w:rPr>
        <w:t>由此大家要知道对上师三宝以清净心供养少少的食物，其果报也是不可思议的</w:t>
      </w:r>
      <w:r>
        <w:rPr>
          <w:rFonts w:hint="eastAsia" w:ascii="KaiTi" w:hAnsi="KaiTi" w:eastAsia="KaiTi"/>
          <w:spacing w:val="-3"/>
        </w:rPr>
        <w:t>!)</w:t>
      </w:r>
      <w:r>
        <w:rPr>
          <w:spacing w:val="-3"/>
        </w:rPr>
        <w:t>农夫心想</w:t>
      </w:r>
      <w:r>
        <w:rPr>
          <w:rFonts w:hint="eastAsia" w:ascii="KaiTi" w:hAnsi="KaiTi" w:eastAsia="KaiTi"/>
        </w:rPr>
        <w:t>:</w:t>
      </w:r>
      <w:r>
        <w:rPr>
          <w:spacing w:val="-3"/>
        </w:rPr>
        <w:t>国王所说的，颇有道理。现在的富裕全是世尊加持而来 的，我应该报佛恩—上供下施。于是，他就在三个月中以饮食供养佛陀及僧众，并以其它的物品供养他们。世尊为他传了法，闻法后，他以智慧金</w:t>
      </w:r>
    </w:p>
    <w:p>
      <w:pPr>
        <w:pStyle w:val="2"/>
        <w:spacing w:line="278" w:lineRule="auto"/>
        <w:ind w:right="1574"/>
      </w:pPr>
      <w:r>
        <w:rPr>
          <w:spacing w:val="-3"/>
        </w:rPr>
        <w:t>刚摧毁了二十个萨迦耶见，证得了预流果位。尔后，他于世尊前祈求出家， 出家后，他守持清净的比丘戒，勇猛精进，摧毁了三界烦恼，证得了罗汉 果位。</w:t>
      </w:r>
    </w:p>
    <w:p>
      <w:pPr>
        <w:pStyle w:val="2"/>
        <w:spacing w:line="278" w:lineRule="auto"/>
        <w:ind w:right="1892" w:firstLine="422"/>
      </w:pPr>
      <w:r>
        <w:t>时诸比丘请问</w:t>
      </w:r>
      <w:r>
        <w:rPr>
          <w:rFonts w:hint="eastAsia" w:ascii="KaiTi" w:hAnsi="KaiTi" w:eastAsia="KaiTi"/>
        </w:rPr>
        <w:t>:</w:t>
      </w:r>
      <w:r>
        <w:t>“世尊，以何因缘农夫的田地变成了黄金？最后，他又在佛的教法下出家获证罗汉果位？唯愿为说，吾等欲闻。”</w:t>
      </w:r>
    </w:p>
    <w:p>
      <w:pPr>
        <w:pStyle w:val="2"/>
        <w:spacing w:line="278" w:lineRule="auto"/>
        <w:ind w:right="1786" w:firstLine="422"/>
      </w:pPr>
      <w:r>
        <w:rPr>
          <w:spacing w:val="-12"/>
          <w:w w:val="100"/>
        </w:rPr>
        <w:t>世尊告曰：“这是他前世和今世的两种因缘。前世的因缘是在贤劫人</w:t>
      </w:r>
      <w:r>
        <w:rPr>
          <w:spacing w:val="-6"/>
        </w:rPr>
        <w:t>寿两万岁时，人天导师、如来、正等觉迦叶佛出世，他是一位婆罗门的儿</w:t>
      </w:r>
      <w:r>
        <w:rPr>
          <w:spacing w:val="-4"/>
        </w:rPr>
        <w:t>子，长大后出家了，临终时他发愿</w:t>
      </w:r>
      <w:r>
        <w:rPr>
          <w:rFonts w:hint="eastAsia" w:ascii="KaiTi" w:hAnsi="KaiTi" w:eastAsia="KaiTi"/>
          <w:spacing w:val="-3"/>
        </w:rPr>
        <w:t>:</w:t>
      </w:r>
      <w:r>
        <w:rPr>
          <w:spacing w:val="-3"/>
        </w:rPr>
        <w:t>我在迦叶佛的教法下出家，虽然没有得到什么境界，但愿我来世在释迦佛的教法下，令佛欢喜，出家证得罗汉果。以此往昔的愿力今已成熟故，在我教法下出家证得罗汉果位。这是前世的愿力。现世的因缘是他作农夫时，平时见到我时数数心生欢喜，并以清净心对我供养，以他清净心供养的功德力和我的加持力，使他的田地变</w:t>
      </w:r>
    </w:p>
    <w:p>
      <w:pPr>
        <w:spacing w:after="0" w:line="278" w:lineRule="auto"/>
        <w:sectPr>
          <w:pgSz w:w="11910" w:h="16840"/>
          <w:pgMar w:top="1400" w:right="1640" w:bottom="280" w:left="1640" w:header="720" w:footer="720" w:gutter="0"/>
        </w:sectPr>
      </w:pPr>
    </w:p>
    <w:p>
      <w:pPr>
        <w:pStyle w:val="2"/>
        <w:spacing w:before="44" w:line="278" w:lineRule="auto"/>
        <w:ind w:right="6097"/>
      </w:pPr>
      <w:r>
        <w:rPr>
          <w:spacing w:val="-14"/>
        </w:rPr>
        <w:t>成了黄金。”世尊如是言。</w:t>
      </w:r>
      <w:r>
        <w:rPr>
          <w:rFonts w:hint="eastAsia" w:ascii="KaiTi" w:hAnsi="KaiTi" w:eastAsia="KaiTi"/>
        </w:rPr>
        <w:t>(44)</w:t>
      </w:r>
      <w:r>
        <w:rPr>
          <w:spacing w:val="-3"/>
        </w:rPr>
        <w:t>升天的先父</w:t>
      </w:r>
    </w:p>
    <w:p>
      <w:pPr>
        <w:pStyle w:val="2"/>
        <w:tabs>
          <w:tab w:val="left" w:pos="1374"/>
        </w:tabs>
      </w:pPr>
      <w:r>
        <w:t>—先</w:t>
      </w:r>
      <w:r>
        <w:rPr>
          <w:spacing w:val="-3"/>
        </w:rPr>
        <w:t>父</w:t>
      </w:r>
      <w:r>
        <w:t>升天</w:t>
      </w:r>
      <w:r>
        <w:tab/>
      </w:r>
      <w:r>
        <w:rPr>
          <w:spacing w:val="-3"/>
        </w:rPr>
        <w:t>引</w:t>
      </w:r>
      <w:r>
        <w:t>子</w:t>
      </w:r>
      <w:r>
        <w:rPr>
          <w:spacing w:val="-3"/>
        </w:rPr>
        <w:t>证</w:t>
      </w:r>
      <w:r>
        <w:t>果</w:t>
      </w:r>
    </w:p>
    <w:p>
      <w:pPr>
        <w:pStyle w:val="2"/>
        <w:spacing w:before="9"/>
        <w:ind w:left="0"/>
        <w:rPr>
          <w:sz w:val="27"/>
        </w:rPr>
      </w:pPr>
    </w:p>
    <w:p>
      <w:pPr>
        <w:pStyle w:val="2"/>
        <w:spacing w:line="278" w:lineRule="auto"/>
        <w:ind w:right="1786" w:firstLine="422"/>
      </w:pPr>
      <w:r>
        <w:rPr>
          <w:spacing w:val="-3"/>
        </w:rPr>
        <w:t>一时，佛在舍卫城。有一婆罗门与妻子共享着美好的生活，后来， 妻子生下了一个端严的儿子，他们为儿子举行了隆重的诞生仪式，为他取了适合其种姓的名字，用牛奶、酸奶、油饼等喂养着，他如海莲般很快地长大了，他对世间的一些学术精通无碍。婆罗门对三宝极具信心，并皈依</w:t>
      </w:r>
    </w:p>
    <w:p>
      <w:pPr>
        <w:pStyle w:val="2"/>
        <w:spacing w:line="278" w:lineRule="auto"/>
        <w:ind w:right="1574"/>
      </w:pPr>
      <w:r>
        <w:rPr>
          <w:spacing w:val="-3"/>
        </w:rPr>
        <w:t>了佛门，受持居士戒，经常供佛及僧，世尊也亲自对他宣说法要。但不久， 婆罗门生了病，家人用根、茎、叶等配制成药来医其病，终因医疗无效而 去世。去世后立即转生到三十三天</w:t>
      </w:r>
      <w:r>
        <w:rPr>
          <w:rFonts w:hint="eastAsia" w:ascii="KaiTi" w:eastAsia="KaiTi"/>
        </w:rPr>
        <w:t>(Tavatinsa)</w:t>
      </w:r>
      <w:r>
        <w:rPr>
          <w:spacing w:val="-3"/>
        </w:rPr>
        <w:t>。婆罗门儿子把父亲的尸</w:t>
      </w:r>
    </w:p>
    <w:p>
      <w:pPr>
        <w:pStyle w:val="2"/>
        <w:spacing w:line="278" w:lineRule="auto"/>
        <w:ind w:right="1891"/>
        <w:jc w:val="both"/>
      </w:pPr>
      <w:r>
        <w:rPr>
          <w:spacing w:val="-3"/>
        </w:rPr>
        <w:t>体拿到灵鹫山附近的大尸陀林中，准备火化</w:t>
      </w:r>
      <w:r>
        <w:rPr>
          <w:rFonts w:hint="eastAsia" w:ascii="KaiTi" w:hAnsi="KaiTi" w:eastAsia="KaiTi"/>
        </w:rPr>
        <w:t>(Sarira Nissanda)</w:t>
      </w:r>
      <w:r>
        <w:rPr>
          <w:spacing w:val="-2"/>
        </w:rPr>
        <w:t>。他看着</w:t>
      </w:r>
      <w:r>
        <w:rPr>
          <w:spacing w:val="-3"/>
        </w:rPr>
        <w:t>父亲的遗体，万分悲痛，一边处理尸体，一边大哭大喊</w:t>
      </w:r>
      <w:r>
        <w:rPr>
          <w:rFonts w:hint="eastAsia" w:ascii="KaiTi" w:hAnsi="KaiTi" w:eastAsia="KaiTi"/>
        </w:rPr>
        <w:t>:</w:t>
      </w:r>
      <w:r>
        <w:rPr>
          <w:spacing w:val="-3"/>
        </w:rPr>
        <w:t>“爸爸，我的爸</w:t>
      </w:r>
      <w:r>
        <w:rPr>
          <w:spacing w:val="-12"/>
        </w:rPr>
        <w:t>爸……。”极度的悲伤使他精神失去了正常。从此，他四处流浪，边哭边</w:t>
      </w:r>
      <w:r>
        <w:rPr>
          <w:spacing w:val="-12"/>
          <w:w w:val="100"/>
        </w:rPr>
        <w:t>喊</w:t>
      </w:r>
      <w:r>
        <w:rPr>
          <w:rFonts w:hint="eastAsia" w:ascii="KaiTi" w:hAnsi="KaiTi" w:eastAsia="KaiTi"/>
          <w:spacing w:val="-1"/>
          <w:w w:val="100"/>
        </w:rPr>
        <w:t>:</w:t>
      </w:r>
      <w:r>
        <w:rPr>
          <w:spacing w:val="-13"/>
          <w:w w:val="100"/>
        </w:rPr>
        <w:t>“我的爸爸”，看上去很可怜。</w:t>
      </w:r>
    </w:p>
    <w:p>
      <w:pPr>
        <w:pStyle w:val="2"/>
        <w:spacing w:line="278" w:lineRule="auto"/>
        <w:ind w:right="1786" w:firstLine="422"/>
      </w:pPr>
      <w:r>
        <w:rPr>
          <w:spacing w:val="-3"/>
        </w:rPr>
        <w:t>他的父亲转生三十三天后，按天人的规矩要作三观察</w:t>
      </w:r>
      <w:r>
        <w:rPr>
          <w:rFonts w:hint="eastAsia" w:ascii="KaiTi" w:eastAsia="KaiTi"/>
        </w:rPr>
        <w:t>:</w:t>
      </w:r>
      <w:r>
        <w:rPr>
          <w:spacing w:val="-3"/>
        </w:rPr>
        <w:t>观察从何处  来，以后到何处去，以何因缘而来。他作这三种观察时，知道自己是从人道来，因皈依佛门，亲闻佛陀之法要而得生三十三天的。他深感世尊的恩</w:t>
      </w:r>
    </w:p>
    <w:p>
      <w:pPr>
        <w:pStyle w:val="2"/>
        <w:spacing w:line="278" w:lineRule="auto"/>
        <w:ind w:right="1575"/>
      </w:pPr>
      <w:r>
        <w:rPr>
          <w:spacing w:val="-3"/>
        </w:rPr>
        <w:t>德极大，为报佛恩，他决定在未过夜之前去拜见世尊。于是他身着天人衣， 佩带着项链、耳环、臂环、手镯、头饰等等璎珞珠宝，手持青莲、白莲、 曼陀罗等各种天上鲜花来到佛前供养顶礼，右绕三匝。世尊观其根基为他 传授了相应的法，他当时获得了预流果，绕佛三匝，就准备返回天界。这 时，他看见原来的儿子在尸陀林里到处哭喊，就到儿子前问</w:t>
      </w:r>
      <w:r>
        <w:rPr>
          <w:rFonts w:hint="eastAsia" w:ascii="KaiTi" w:hAnsi="KaiTi" w:eastAsia="KaiTi"/>
        </w:rPr>
        <w:t>:</w:t>
      </w:r>
      <w:r>
        <w:rPr>
          <w:spacing w:val="-3"/>
        </w:rPr>
        <w:t>“你这是干</w:t>
      </w:r>
      <w:r>
        <w:rPr>
          <w:w w:val="100"/>
        </w:rPr>
        <w:t>什</w:t>
      </w:r>
      <w:r>
        <w:rPr>
          <w:spacing w:val="-26"/>
          <w:w w:val="100"/>
        </w:rPr>
        <w:t>么？何必这么悲伤？”“您是谁呀？”“我是你的父亲。”“那您现在</w:t>
      </w:r>
    </w:p>
    <w:p>
      <w:pPr>
        <w:pStyle w:val="2"/>
        <w:spacing w:line="278" w:lineRule="auto"/>
        <w:ind w:right="1786"/>
      </w:pPr>
      <w:r>
        <w:rPr>
          <w:spacing w:val="-24"/>
          <w:w w:val="100"/>
        </w:rPr>
        <w:t xml:space="preserve">在哪里？”“我已转生三十三天。”“那您以何善业转生三十三天？”“是 </w:t>
      </w:r>
      <w:r>
        <w:rPr>
          <w:spacing w:val="-8"/>
        </w:rPr>
        <w:t>因为我在人间皈依了佛陀，受居士戒</w:t>
      </w:r>
      <w:r>
        <w:rPr>
          <w:rFonts w:hint="eastAsia" w:ascii="KaiTi" w:hAnsi="KaiTi" w:eastAsia="KaiTi"/>
        </w:rPr>
        <w:t>,</w:t>
      </w:r>
      <w:r>
        <w:rPr>
          <w:spacing w:val="-3"/>
        </w:rPr>
        <w:t>在佛前闻法的善根，使我转生三十三天，希望你不要悲伤，我现在很安乐，你好好皈依三宝，将对你以后有</w:t>
      </w:r>
      <w:r>
        <w:rPr>
          <w:spacing w:val="-13"/>
        </w:rPr>
        <w:t>极大的利益。”听到先父如是教导，也解除了他心中的烦恼。随后，他就</w:t>
      </w:r>
      <w:r>
        <w:rPr>
          <w:spacing w:val="-6"/>
        </w:rPr>
        <w:t>去世尊前恭敬顶礼，世尊为他传了应机的法要，他摧毁了萨迦耶见，获得</w:t>
      </w:r>
      <w:r>
        <w:rPr>
          <w:spacing w:val="-4"/>
        </w:rPr>
        <w:t>了预流果位。得果后，他再三祈求</w:t>
      </w:r>
      <w:r>
        <w:rPr>
          <w:rFonts w:hint="eastAsia" w:ascii="KaiTi" w:hAnsi="KaiTi" w:eastAsia="KaiTi"/>
          <w:spacing w:val="-3"/>
        </w:rPr>
        <w:t>:</w:t>
      </w:r>
      <w:r>
        <w:rPr>
          <w:spacing w:val="-3"/>
        </w:rPr>
        <w:t>欲在如来教法下出家，受比丘戒。如来开许了</w:t>
      </w:r>
      <w:r>
        <w:rPr>
          <w:rFonts w:hint="eastAsia" w:ascii="KaiTi" w:hAnsi="KaiTi" w:eastAsia="KaiTi"/>
          <w:spacing w:val="-3"/>
        </w:rPr>
        <w:t>,</w:t>
      </w:r>
      <w:r>
        <w:rPr>
          <w:spacing w:val="-3"/>
        </w:rPr>
        <w:t>并以“善来比丘</w:t>
      </w:r>
      <w:r>
        <w:rPr>
          <w:rFonts w:hint="eastAsia" w:ascii="KaiTi" w:hAnsi="KaiTi" w:eastAsia="KaiTi"/>
        </w:rPr>
        <w:t>(Ehi-Bhikkhu)</w:t>
      </w:r>
      <w:r>
        <w:rPr>
          <w:spacing w:val="-3"/>
        </w:rPr>
        <w:t>”之方便言词使他立刻纳受了比丘戒体。尔后，他勇猛精进，灭尽了三界诸烦恼，证得了罗汉果位。</w:t>
      </w:r>
    </w:p>
    <w:p>
      <w:pPr>
        <w:pStyle w:val="2"/>
        <w:spacing w:line="278" w:lineRule="auto"/>
        <w:ind w:right="1682" w:firstLine="422"/>
      </w:pPr>
      <w:r>
        <w:rPr>
          <w:spacing w:val="-3"/>
        </w:rPr>
        <w:t>时诸比丘请问</w:t>
      </w:r>
      <w:r>
        <w:rPr>
          <w:rFonts w:hint="eastAsia" w:ascii="KaiTi" w:hAnsi="KaiTi" w:eastAsia="KaiTi"/>
        </w:rPr>
        <w:t>:</w:t>
      </w:r>
      <w:r>
        <w:rPr>
          <w:spacing w:val="-3"/>
        </w:rPr>
        <w:t>“世尊，以何因缘婆罗门之子初于佛无信心，但后来 依其先父之教导才对世尊生起信心，随佛出家证得罗汉果？唯愿演说前后</w:t>
      </w:r>
      <w:r>
        <w:rPr>
          <w:spacing w:val="-17"/>
        </w:rPr>
        <w:t>因缘。”世尊告曰</w:t>
      </w:r>
      <w:r>
        <w:rPr>
          <w:rFonts w:hint="eastAsia" w:ascii="KaiTi" w:hAnsi="KaiTi" w:eastAsia="KaiTi"/>
        </w:rPr>
        <w:t>:</w:t>
      </w:r>
      <w:r>
        <w:rPr>
          <w:spacing w:val="-3"/>
        </w:rPr>
        <w:t>“不仅是今生婆罗门儿子依其先父的开导对佛生信出  家，往昔也是如此。早在贤劫人寿两万岁时，人天导师、如来、正等觉迦叶佛出世。印度鹿野苑有一婆罗门的儿子对世间的十八明、八观察无所不通晓。而这位婆罗门对迦叶佛具足极大信心，在佛前皈依受戒。死后转升到天界。儿子见亡故的父亲悲痛欲绝，每日哭喊。其父见此</w:t>
      </w:r>
      <w:r>
        <w:rPr>
          <w:rFonts w:hint="eastAsia" w:ascii="KaiTi" w:hAnsi="KaiTi" w:eastAsia="KaiTi"/>
          <w:spacing w:val="-3"/>
        </w:rPr>
        <w:t>,</w:t>
      </w:r>
      <w:r>
        <w:rPr>
          <w:spacing w:val="-3"/>
        </w:rPr>
        <w:t>便显现其前 开导说</w:t>
      </w:r>
      <w:r>
        <w:rPr>
          <w:rFonts w:hint="eastAsia" w:ascii="KaiTi" w:hAnsi="KaiTi" w:eastAsia="KaiTi"/>
        </w:rPr>
        <w:t>:</w:t>
      </w:r>
      <w:r>
        <w:rPr>
          <w:spacing w:val="-3"/>
        </w:rPr>
        <w:t xml:space="preserve">‘你不必如此痛苦，我因于迦叶佛前皈依受戒，死后已转生天界， </w:t>
      </w:r>
      <w:r>
        <w:rPr>
          <w:spacing w:val="-9"/>
        </w:rPr>
        <w:t xml:space="preserve">你也应该皈依迦叶佛，将对你以后有利。’儿子听了，就去迦叶佛前皈依 </w:t>
      </w:r>
      <w:r>
        <w:rPr>
          <w:spacing w:val="-5"/>
        </w:rPr>
        <w:t>出家。在临终时他发愿</w:t>
      </w:r>
      <w:r>
        <w:rPr>
          <w:rFonts w:hint="eastAsia" w:ascii="KaiTi" w:hAnsi="KaiTi" w:eastAsia="KaiTi"/>
          <w:spacing w:val="-3"/>
        </w:rPr>
        <w:t>:</w:t>
      </w:r>
      <w:r>
        <w:rPr>
          <w:spacing w:val="-3"/>
        </w:rPr>
        <w:t xml:space="preserve">‘我在迦叶佛教法下一生出家没有得到什么境界， </w:t>
      </w:r>
      <w:r>
        <w:rPr>
          <w:spacing w:val="-8"/>
        </w:rPr>
        <w:t>愿我将来在释迦牟尼佛的教法下出家，得证罗汉果位。’以他当时的愿力 成熟</w:t>
      </w:r>
      <w:r>
        <w:rPr>
          <w:rFonts w:hint="eastAsia" w:ascii="KaiTi" w:hAnsi="KaiTi" w:eastAsia="KaiTi"/>
          <w:spacing w:val="-3"/>
        </w:rPr>
        <w:t>,</w:t>
      </w:r>
      <w:r>
        <w:rPr>
          <w:spacing w:val="-3"/>
        </w:rPr>
        <w:t>故今生在我的教法下出家证得罗汉果。当时的父子即现在的父子，</w:t>
      </w:r>
    </w:p>
    <w:p>
      <w:pPr>
        <w:spacing w:after="0" w:line="278" w:lineRule="auto"/>
        <w:sectPr>
          <w:pgSz w:w="11910" w:h="16840"/>
          <w:pgMar w:top="1400" w:right="1640" w:bottom="280" w:left="1640" w:header="720" w:footer="720" w:gutter="0"/>
        </w:sectPr>
      </w:pPr>
    </w:p>
    <w:p>
      <w:pPr>
        <w:pStyle w:val="2"/>
        <w:spacing w:before="44" w:line="278" w:lineRule="auto"/>
        <w:ind w:right="1786"/>
      </w:pPr>
      <w:r>
        <w:t>当时的儿子也是依靠其先父的开导而出家的，今生也是依靠其先父的开导及前世愿力的和合，得以出家证罗汉果的。其前后因缘如是也。”</w:t>
      </w:r>
    </w:p>
    <w:p>
      <w:pPr>
        <w:pStyle w:val="2"/>
        <w:ind w:left="0"/>
        <w:rPr>
          <w:sz w:val="20"/>
        </w:rPr>
      </w:pPr>
    </w:p>
    <w:p>
      <w:pPr>
        <w:pStyle w:val="2"/>
        <w:spacing w:before="9"/>
        <w:ind w:left="0"/>
        <w:rPr>
          <w:sz w:val="28"/>
        </w:rPr>
      </w:pPr>
    </w:p>
    <w:p>
      <w:pPr>
        <w:pStyle w:val="7"/>
        <w:numPr>
          <w:ilvl w:val="0"/>
          <w:numId w:val="7"/>
        </w:numPr>
        <w:tabs>
          <w:tab w:val="left" w:pos="536"/>
        </w:tabs>
        <w:spacing w:before="0" w:after="0" w:line="240" w:lineRule="auto"/>
        <w:ind w:left="535" w:right="0" w:hanging="424"/>
        <w:jc w:val="left"/>
        <w:rPr>
          <w:sz w:val="21"/>
        </w:rPr>
      </w:pPr>
      <w:r>
        <w:rPr>
          <w:spacing w:val="-3"/>
          <w:sz w:val="21"/>
        </w:rPr>
        <w:t>果嘎勒嘎比丘</w:t>
      </w:r>
    </w:p>
    <w:p>
      <w:pPr>
        <w:pStyle w:val="2"/>
        <w:tabs>
          <w:tab w:val="left" w:pos="1374"/>
        </w:tabs>
        <w:spacing w:before="43"/>
      </w:pPr>
      <w:r>
        <w:t>—假</w:t>
      </w:r>
      <w:r>
        <w:rPr>
          <w:spacing w:val="-3"/>
        </w:rPr>
        <w:t>因</w:t>
      </w:r>
      <w:r>
        <w:t>谤圣</w:t>
      </w:r>
      <w:r>
        <w:tab/>
      </w:r>
      <w:r>
        <w:rPr>
          <w:spacing w:val="-3"/>
        </w:rPr>
        <w:t>堕</w:t>
      </w:r>
      <w:r>
        <w:t>无</w:t>
      </w:r>
      <w:r>
        <w:rPr>
          <w:spacing w:val="-3"/>
        </w:rPr>
        <w:t>间</w:t>
      </w:r>
      <w:r>
        <w:t>狱</w:t>
      </w:r>
    </w:p>
    <w:p>
      <w:pPr>
        <w:pStyle w:val="2"/>
        <w:spacing w:before="9"/>
        <w:ind w:left="0"/>
        <w:rPr>
          <w:sz w:val="27"/>
        </w:rPr>
      </w:pPr>
    </w:p>
    <w:p>
      <w:pPr>
        <w:pStyle w:val="2"/>
        <w:spacing w:line="278" w:lineRule="auto"/>
        <w:ind w:right="1786" w:firstLine="422"/>
      </w:pPr>
      <w:r>
        <w:rPr>
          <w:spacing w:val="-3"/>
        </w:rPr>
        <w:t>一时，佛在王舍城</w:t>
      </w:r>
      <w:r>
        <w:rPr>
          <w:rFonts w:hint="eastAsia" w:ascii="KaiTi" w:hAnsi="KaiTi" w:eastAsia="KaiTi"/>
        </w:rPr>
        <w:t>(Rajagadha)</w:t>
      </w:r>
      <w:r>
        <w:rPr>
          <w:spacing w:val="-3"/>
        </w:rPr>
        <w:t>。果嘎勒嘎比丘</w:t>
      </w:r>
      <w:r>
        <w:rPr>
          <w:rFonts w:hint="eastAsia" w:ascii="KaiTi" w:hAnsi="KaiTi" w:eastAsia="KaiTi"/>
          <w:spacing w:val="-3"/>
        </w:rPr>
        <w:t>(</w:t>
      </w:r>
      <w:r>
        <w:rPr>
          <w:spacing w:val="-3"/>
        </w:rPr>
        <w:t>提婆达多的眷属之 一</w:t>
      </w:r>
      <w:r>
        <w:rPr>
          <w:rFonts w:hint="eastAsia" w:ascii="KaiTi" w:hAnsi="KaiTi" w:eastAsia="KaiTi"/>
          <w:spacing w:val="-3"/>
        </w:rPr>
        <w:t>)</w:t>
      </w:r>
      <w:r>
        <w:rPr>
          <w:spacing w:val="-3"/>
        </w:rPr>
        <w:t>住在萨呷玛山，此山环境幽美，鸟语花香，十分僻静。附近的施主与婆罗门对果嘎勒嘎比丘十分恭敬，经常对他供衣物药食等。当时，舍利子和目犍连一同游方</w:t>
      </w:r>
      <w:r>
        <w:rPr>
          <w:rFonts w:hint="eastAsia" w:ascii="KaiTi" w:hAnsi="KaiTi" w:eastAsia="KaiTi"/>
          <w:spacing w:val="-3"/>
        </w:rPr>
        <w:t>(</w:t>
      </w:r>
      <w:r>
        <w:rPr>
          <w:spacing w:val="-3"/>
        </w:rPr>
        <w:t>师言：舍利子和目犍连生生世世关系甚密，在释迦牟尼佛的座下也是一对密切的道友，圆寂时也在一起，平时都是形影不离地在一起。</w:t>
      </w:r>
      <w:r>
        <w:rPr>
          <w:rFonts w:hint="eastAsia" w:ascii="KaiTi" w:hAnsi="KaiTi" w:eastAsia="KaiTi"/>
          <w:spacing w:val="-3"/>
        </w:rPr>
        <w:t>)</w:t>
      </w:r>
      <w:r>
        <w:rPr>
          <w:spacing w:val="-3"/>
        </w:rPr>
        <w:t>到萨呷玛山，他们住在一个寂静</w:t>
      </w:r>
      <w:r>
        <w:rPr>
          <w:rFonts w:hint="eastAsia" w:ascii="KaiTi" w:hAnsi="KaiTi" w:eastAsia="KaiTi"/>
        </w:rPr>
        <w:t>(Santi)</w:t>
      </w:r>
      <w:r>
        <w:rPr>
          <w:spacing w:val="-3"/>
        </w:rPr>
        <w:t>的山林中。果嘎勒嘎比丘听说他们二位尊者</w:t>
      </w:r>
      <w:r>
        <w:rPr>
          <w:rFonts w:hint="eastAsia" w:ascii="KaiTi" w:hAnsi="KaiTi" w:eastAsia="KaiTi"/>
        </w:rPr>
        <w:t>(Thera)</w:t>
      </w:r>
      <w:r>
        <w:rPr>
          <w:spacing w:val="-3"/>
        </w:rPr>
        <w:t>到了这个地方，就前往顶礼，迎请二位尊者光临他的住处，并许诺</w:t>
      </w:r>
      <w:r>
        <w:rPr>
          <w:rFonts w:hint="eastAsia" w:ascii="KaiTi" w:hAnsi="KaiTi" w:eastAsia="KaiTi"/>
        </w:rPr>
        <w:t>:</w:t>
      </w:r>
      <w:r>
        <w:rPr>
          <w:spacing w:val="-3"/>
        </w:rPr>
        <w:t>将供养二尊者一切资具。但二尊者因那里人多不易修习，想到附近一个寂静的地方安住，就婉言谢绝了果嘎勒嘎比丘的善意。当时，他也遵从了二位尊者的意见，并说</w:t>
      </w:r>
      <w:r>
        <w:rPr>
          <w:rFonts w:hint="eastAsia" w:ascii="KaiTi" w:hAnsi="KaiTi" w:eastAsia="KaiTi"/>
        </w:rPr>
        <w:t>:</w:t>
      </w:r>
      <w:r>
        <w:rPr>
          <w:spacing w:val="-3"/>
        </w:rPr>
        <w:t>“无论如何二位能在我们附近森林中修习，我本人非常随喜，二位能在这里住多久，我们可以供养</w:t>
      </w:r>
      <w:r>
        <w:rPr>
          <w:spacing w:val="-13"/>
        </w:rPr>
        <w:t>多久。”二位尊者就答应住下来，只对果嘎勒嘎提出一个要求</w:t>
      </w:r>
      <w:r>
        <w:rPr>
          <w:rFonts w:hint="eastAsia" w:ascii="KaiTi" w:hAnsi="KaiTi" w:eastAsia="KaiTi"/>
        </w:rPr>
        <w:t>:</w:t>
      </w:r>
      <w:r>
        <w:rPr>
          <w:spacing w:val="-2"/>
        </w:rPr>
        <w:t xml:space="preserve">“请不要 </w:t>
      </w:r>
      <w:r>
        <w:rPr>
          <w:spacing w:val="-3"/>
        </w:rPr>
        <w:t>告诉任何一个人我们在这里，一旦有许多人来来往往的话，那我们会不辞</w:t>
      </w:r>
      <w:r>
        <w:rPr>
          <w:spacing w:val="-12"/>
        </w:rPr>
        <w:t>而别的。”果嘎勒嘎比丘也答应了。这样一来，二位尊者就安住下来了。</w:t>
      </w:r>
      <w:r>
        <w:rPr>
          <w:spacing w:val="-6"/>
        </w:rPr>
        <w:t>在很长时间里，果嘎勒嘎比丘也一直供养着二位。一晃多年过去了，二位</w:t>
      </w:r>
      <w:r>
        <w:rPr>
          <w:spacing w:val="-4"/>
        </w:rPr>
        <w:t>尊者一直相安无事，没有任何违缘。</w:t>
      </w:r>
    </w:p>
    <w:p>
      <w:pPr>
        <w:pStyle w:val="2"/>
        <w:spacing w:line="278" w:lineRule="auto"/>
        <w:ind w:right="1786" w:firstLine="422"/>
      </w:pPr>
      <w:r>
        <w:rPr>
          <w:spacing w:val="-3"/>
        </w:rPr>
        <w:t>当时，果嘎勒嘎身边有一个对他很好的大施主，家里生了一个孩子， 孩子稍大，便对释迦牟尼佛的教法生起信心，跑到果嘎勒嘎那里皈依受一些戒，并请求出家。当时，果嘎勒嘎问他</w:t>
      </w:r>
      <w:r>
        <w:rPr>
          <w:rFonts w:hint="eastAsia" w:ascii="KaiTi" w:hAnsi="KaiTi" w:eastAsia="KaiTi"/>
        </w:rPr>
        <w:t>:</w:t>
      </w:r>
      <w:r>
        <w:rPr>
          <w:spacing w:val="-3"/>
        </w:rPr>
        <w:t xml:space="preserve">“你有没有通过父母同意？” </w:t>
      </w:r>
      <w:r>
        <w:rPr>
          <w:spacing w:val="-17"/>
          <w:w w:val="100"/>
        </w:rPr>
        <w:t xml:space="preserve">“没有。”“在释迦牟尼佛教法下出家必须通过父母同意，你先回去征求 </w:t>
      </w:r>
      <w:r>
        <w:rPr>
          <w:spacing w:val="-12"/>
        </w:rPr>
        <w:t>父母的意见，若他们不同意，我可是不敢摄受你的。”果嘎勒嘎十分明白</w:t>
      </w:r>
      <w:r>
        <w:rPr>
          <w:spacing w:val="-6"/>
        </w:rPr>
        <w:t>的告诉这个孩子。他回去请求父母</w:t>
      </w:r>
      <w:r>
        <w:rPr>
          <w:rFonts w:hint="eastAsia" w:ascii="KaiTi" w:hAnsi="KaiTi" w:eastAsia="KaiTi"/>
        </w:rPr>
        <w:t>:</w:t>
      </w:r>
      <w:r>
        <w:rPr>
          <w:spacing w:val="-3"/>
        </w:rPr>
        <w:t>“我愿在如来教法下出家，请父母同</w:t>
      </w:r>
      <w:r>
        <w:rPr>
          <w:spacing w:val="-12"/>
        </w:rPr>
        <w:t>意。”他的父母根本不同意，对他说</w:t>
      </w:r>
      <w:r>
        <w:rPr>
          <w:rFonts w:hint="eastAsia" w:ascii="KaiTi" w:hAnsi="KaiTi" w:eastAsia="KaiTi"/>
        </w:rPr>
        <w:t>:</w:t>
      </w:r>
      <w:r>
        <w:rPr>
          <w:spacing w:val="-3"/>
        </w:rPr>
        <w:t xml:space="preserve">“除非我们死了，那是不得不离开 </w:t>
      </w:r>
      <w:r>
        <w:rPr>
          <w:spacing w:val="-9"/>
        </w:rPr>
        <w:t>你，如果我们在世一天，你别想离开我们。”他只好顺从父母，暂时不出家。</w:t>
      </w:r>
    </w:p>
    <w:p>
      <w:pPr>
        <w:pStyle w:val="2"/>
        <w:spacing w:line="278" w:lineRule="auto"/>
        <w:ind w:right="1786" w:firstLine="422"/>
      </w:pPr>
      <w:r>
        <w:rPr>
          <w:spacing w:val="-3"/>
        </w:rPr>
        <w:t>果嘎勒嘎比丘对二位尊者供养了多年，大施主的儿子都长大成人了。一次，果嘎勒嘎比丘准备出游，临行前，他把弟众全交给了舍利子和目犍连二位尊者说</w:t>
      </w:r>
      <w:r>
        <w:rPr>
          <w:rFonts w:hint="eastAsia" w:ascii="KaiTi" w:hAnsi="KaiTi" w:eastAsia="KaiTi"/>
        </w:rPr>
        <w:t>:</w:t>
      </w:r>
      <w:r>
        <w:rPr>
          <w:spacing w:val="-3"/>
        </w:rPr>
        <w:t xml:space="preserve">“二位，我准备出游，请您们为我的弟众传授一些教言， </w:t>
      </w:r>
      <w:r>
        <w:rPr>
          <w:spacing w:val="-12"/>
        </w:rPr>
        <w:t>好好地调化他们。”交咐完毕，他便出门了。二位尊者就观察他弟子们的</w:t>
      </w:r>
      <w:r>
        <w:rPr>
          <w:spacing w:val="-6"/>
        </w:rPr>
        <w:t>根基，觉得堪为法器，并跟二位很有法缘。观察后，二位就显示神变，给</w:t>
      </w:r>
      <w:r>
        <w:rPr>
          <w:spacing w:val="-4"/>
        </w:rPr>
        <w:t>他们传授了一些相应的法，他们都勇猛精进，全部获证了阿罗汉果位。这</w:t>
      </w:r>
      <w:r>
        <w:rPr>
          <w:spacing w:val="-3"/>
        </w:rPr>
        <w:t>时，那位大施主的儿子恳求父母同意后，便来到经堂准备出家。比丘们得知他想出家就告诉他</w:t>
      </w:r>
      <w:r>
        <w:rPr>
          <w:rFonts w:hint="eastAsia" w:ascii="KaiTi" w:hAnsi="KaiTi" w:eastAsia="KaiTi"/>
        </w:rPr>
        <w:t>:</w:t>
      </w:r>
      <w:r>
        <w:rPr>
          <w:spacing w:val="-3"/>
        </w:rPr>
        <w:t>“果嘎勒嘎比丘外出，有舍利子和目犍连二位尊者</w:t>
      </w:r>
      <w:r>
        <w:rPr>
          <w:spacing w:val="-7"/>
        </w:rPr>
        <w:t>在这里住持，带我们闻思修，你若在尊者前得出家，那是很殊胜的。”大</w:t>
      </w:r>
      <w:r>
        <w:rPr>
          <w:spacing w:val="-5"/>
        </w:rPr>
        <w:t>施主的儿子听了很高兴，就在尊者舍利子前出家了。尊者为他传授了一些</w:t>
      </w:r>
      <w:r>
        <w:rPr>
          <w:spacing w:val="-4"/>
        </w:rPr>
        <w:t xml:space="preserve">法要，他证得了预流果，再受比丘戒，更加精进修持，摧毁了三界烦恼， </w:t>
      </w:r>
      <w:r>
        <w:rPr>
          <w:spacing w:val="-3"/>
        </w:rPr>
        <w:t>证得了罗汉果位。得罗汉果后他就对他自己的父母传法，这两位大施主也</w:t>
      </w:r>
    </w:p>
    <w:p>
      <w:pPr>
        <w:spacing w:after="0" w:line="278" w:lineRule="auto"/>
        <w:sectPr>
          <w:pgSz w:w="11910" w:h="16840"/>
          <w:pgMar w:top="1400" w:right="1640" w:bottom="280" w:left="1640" w:header="720" w:footer="720" w:gutter="0"/>
        </w:sectPr>
      </w:pPr>
    </w:p>
    <w:p>
      <w:pPr>
        <w:pStyle w:val="2"/>
        <w:spacing w:before="44"/>
      </w:pPr>
      <w:r>
        <w:t>得了圣果。于是他们做广大的布施来酬报三宝的恩德。</w:t>
      </w:r>
    </w:p>
    <w:p>
      <w:pPr>
        <w:pStyle w:val="2"/>
        <w:spacing w:before="43"/>
        <w:ind w:left="534"/>
      </w:pPr>
      <w:r>
        <w:t>久而久之，二位尊者的德行感动了萨呷玛山的天人，天人就告诉本</w:t>
      </w:r>
    </w:p>
    <w:p>
      <w:pPr>
        <w:pStyle w:val="2"/>
        <w:spacing w:before="43" w:line="278" w:lineRule="auto"/>
        <w:ind w:right="1579"/>
      </w:pPr>
      <w:r>
        <w:rPr>
          <w:spacing w:val="-1"/>
        </w:rPr>
        <w:t>地的居民</w:t>
      </w:r>
      <w:r>
        <w:rPr>
          <w:rFonts w:hint="eastAsia" w:ascii="KaiTi" w:hAnsi="KaiTi" w:eastAsia="KaiTi"/>
        </w:rPr>
        <w:t>:</w:t>
      </w:r>
      <w:r>
        <w:rPr>
          <w:spacing w:val="-3"/>
        </w:rPr>
        <w:t>“现在，我们萨呷玛山上有两位尊者</w:t>
      </w:r>
      <w:r>
        <w:rPr>
          <w:rFonts w:hint="eastAsia" w:ascii="KaiTi" w:hAnsi="KaiTi" w:eastAsia="KaiTi"/>
        </w:rPr>
        <w:t>:</w:t>
      </w:r>
      <w:r>
        <w:rPr>
          <w:spacing w:val="-3"/>
        </w:rPr>
        <w:t>一名目犍连，一名舍利子， 他们二位是真正的善知识，你们为何不去拜见？”天人们这样告知后，前 来拜见者络绎不绝，两位尊者觉得天天很多人来恭敬供养，因琐事虚耗时 光，于自己修习无益，便决定离开此山。他们就告诉那些已得罗汉果的果 嘎勒嘎的弟子们</w:t>
      </w:r>
      <w:r>
        <w:rPr>
          <w:rFonts w:hint="eastAsia" w:ascii="KaiTi" w:hAnsi="KaiTi" w:eastAsia="KaiTi"/>
        </w:rPr>
        <w:t>:</w:t>
      </w:r>
      <w:r>
        <w:rPr>
          <w:spacing w:val="-3"/>
        </w:rPr>
        <w:t>“以前在这幽静的森林中安居非常殊胜，但现在来往的  人太多，我们曾与果嘎勒嘎约定，如果人来得多我们就不辞而别，现在，</w:t>
      </w:r>
    </w:p>
    <w:p>
      <w:pPr>
        <w:pStyle w:val="2"/>
        <w:spacing w:line="278" w:lineRule="auto"/>
        <w:ind w:right="1471"/>
      </w:pPr>
      <w:r>
        <w:rPr>
          <w:spacing w:val="-7"/>
        </w:rPr>
        <w:t xml:space="preserve">我们打算离开此地，你们最好去王舍城，我们大家各奔东西，都好自办道。” </w:t>
      </w:r>
      <w:r>
        <w:rPr>
          <w:spacing w:val="-5"/>
        </w:rPr>
        <w:t xml:space="preserve">依据尊者的教言，寺院里的全部僧众、施主都去了王舍城，二位尊者也另  </w:t>
      </w:r>
      <w:r>
        <w:rPr>
          <w:spacing w:val="-4"/>
        </w:rPr>
        <w:t xml:space="preserve">去他方。路途中，天下雨了，越下越大，二位尊者看见前面有个山洞，想  </w:t>
      </w:r>
      <w:r>
        <w:rPr>
          <w:spacing w:val="-3"/>
        </w:rPr>
        <w:t>进去避一避雨。也看见了先进去了一个牧女又进去一个男人。过一会，那  个男人出来走了。两位尊者未多观察便走进山洞里避雨。</w:t>
      </w:r>
    </w:p>
    <w:p>
      <w:pPr>
        <w:pStyle w:val="2"/>
        <w:spacing w:line="278" w:lineRule="auto"/>
        <w:ind w:right="1682" w:firstLine="422"/>
      </w:pPr>
      <w:r>
        <w:rPr>
          <w:spacing w:val="-3"/>
        </w:rPr>
        <w:t>这时，果嘎勒嘎出游已经回到萨呷玛山，一看森林中的两位尊者没  了，经堂里的弟子也全部没有了，他心中既着急又烦恼，东打西听询问。结果别人告诉他</w:t>
      </w:r>
      <w:r>
        <w:rPr>
          <w:rFonts w:hint="eastAsia" w:ascii="KaiTi" w:hAnsi="KaiTi" w:eastAsia="KaiTi"/>
        </w:rPr>
        <w:t>:</w:t>
      </w:r>
      <w:r>
        <w:rPr>
          <w:spacing w:val="-8"/>
        </w:rPr>
        <w:t xml:space="preserve">“是那两位尊者把你的弟子、施主等全带走了。”他听  </w:t>
      </w:r>
      <w:r>
        <w:rPr>
          <w:spacing w:val="-5"/>
        </w:rPr>
        <w:t>了马上生起了大嗔恨心。又跑到那位大施主家，施主家的儿子也没有，他问施主</w:t>
      </w:r>
      <w:r>
        <w:rPr>
          <w:rFonts w:hint="eastAsia" w:ascii="KaiTi" w:hAnsi="KaiTi" w:eastAsia="KaiTi"/>
        </w:rPr>
        <w:t>:</w:t>
      </w:r>
      <w:r>
        <w:rPr>
          <w:spacing w:val="-3"/>
        </w:rPr>
        <w:t>“您家的儿子哪去了？”施主说</w:t>
      </w:r>
      <w:r>
        <w:rPr>
          <w:rFonts w:hint="eastAsia" w:ascii="KaiTi" w:hAnsi="KaiTi" w:eastAsia="KaiTi"/>
        </w:rPr>
        <w:t>:</w:t>
      </w:r>
      <w:r>
        <w:rPr>
          <w:spacing w:val="-3"/>
        </w:rPr>
        <w:t>“他跟舍利子出家了，现在不知</w:t>
      </w:r>
      <w:r>
        <w:rPr>
          <w:spacing w:val="-12"/>
        </w:rPr>
        <w:t xml:space="preserve">他们一起又跑到哪里去了。”听到后，简直是火上加油：不但把自己的眷 </w:t>
      </w:r>
      <w:r>
        <w:rPr>
          <w:spacing w:val="-6"/>
        </w:rPr>
        <w:t>属带走了，还把施主的儿子也带走了。又有些不明事理的人在旁边添油加</w:t>
      </w:r>
      <w:r>
        <w:rPr>
          <w:spacing w:val="-5"/>
        </w:rPr>
        <w:t>醋地说</w:t>
      </w:r>
      <w:r>
        <w:rPr>
          <w:rFonts w:hint="eastAsia" w:ascii="KaiTi" w:hAnsi="KaiTi" w:eastAsia="KaiTi"/>
        </w:rPr>
        <w:t>:</w:t>
      </w:r>
      <w:r>
        <w:rPr>
          <w:spacing w:val="-3"/>
        </w:rPr>
        <w:t>“当初你倒是对他俩蛮好的，可现在反把你的眷属全带跑了……” 他越听越生气，怒不可遏，一刻也难以平静</w:t>
      </w:r>
      <w:r>
        <w:rPr>
          <w:rFonts w:hint="eastAsia" w:ascii="KaiTi" w:hAnsi="KaiTi" w:eastAsia="KaiTi"/>
          <w:spacing w:val="-3"/>
        </w:rPr>
        <w:t>:</w:t>
      </w:r>
      <w:r>
        <w:rPr>
          <w:spacing w:val="-3"/>
        </w:rPr>
        <w:t>这样太不应理了，无论如何，</w:t>
      </w:r>
    </w:p>
    <w:p>
      <w:pPr>
        <w:pStyle w:val="2"/>
        <w:spacing w:line="278" w:lineRule="auto"/>
        <w:ind w:right="1574"/>
      </w:pPr>
      <w:r>
        <w:rPr>
          <w:spacing w:val="-3"/>
        </w:rPr>
        <w:t>我去把我的弟子眷属带回来。打听两位尊者的去向后，立刻起身追赶他们， 在山洞里追上了，他就强压心中的怒火，在二位尊者前仍然恭敬顶礼，说 了些悦耳的敬语。</w:t>
      </w:r>
    </w:p>
    <w:p>
      <w:pPr>
        <w:pStyle w:val="2"/>
        <w:spacing w:line="278" w:lineRule="auto"/>
        <w:ind w:right="1682" w:firstLine="422"/>
      </w:pPr>
      <w:r>
        <w:rPr>
          <w:spacing w:val="-3"/>
        </w:rPr>
        <w:t xml:space="preserve">先前先进山洞的牧女在里面听到洞里有三位比丘说话的声音，就悄  悄从山洞深处溜了出来。果嘎勒嘎看到一个行为不规的女子从洞深处走  出，心生怀疑，再仔细地观察那个女子是刚做完不净行的眼神，心想 </w:t>
      </w:r>
      <w:r>
        <w:rPr>
          <w:rFonts w:hint="eastAsia" w:ascii="KaiTi" w:eastAsia="KaiTi"/>
          <w:spacing w:val="-3"/>
        </w:rPr>
        <w:t>:</w:t>
      </w:r>
      <w:r>
        <w:t>洞</w:t>
      </w:r>
      <w:r>
        <w:rPr>
          <w:spacing w:val="-3"/>
        </w:rPr>
        <w:t>里只有他们三个人，肯定他们之间有关系</w:t>
      </w:r>
      <w:r>
        <w:rPr>
          <w:rFonts w:hint="eastAsia" w:ascii="KaiTi" w:eastAsia="KaiTi"/>
        </w:rPr>
        <w:t>(</w:t>
      </w:r>
      <w:r>
        <w:rPr>
          <w:spacing w:val="-3"/>
        </w:rPr>
        <w:t>师言：当时，以一般凡夫之见， 好象果嘎勒嘎有一个相似的因，后来对二位作诽谤。以后，我们平时在评论定论一个人、一件事时，千万不要以凡夫之见去洞察断决，一定一定要</w:t>
      </w:r>
      <w:r>
        <w:rPr>
          <w:spacing w:val="-38"/>
        </w:rPr>
        <w:t>谨慎！</w:t>
      </w:r>
      <w:r>
        <w:rPr>
          <w:spacing w:val="-107"/>
        </w:rPr>
        <w:t>）</w:t>
      </w:r>
      <w:r>
        <w:rPr>
          <w:spacing w:val="-3"/>
        </w:rPr>
        <w:t>。他心里生起了邪见</w:t>
      </w:r>
      <w:r>
        <w:rPr>
          <w:rFonts w:hint="eastAsia" w:ascii="KaiTi" w:eastAsia="KaiTi"/>
        </w:rPr>
        <w:t>(Miccha</w:t>
      </w:r>
      <w:r>
        <w:rPr>
          <w:rFonts w:hint="eastAsia" w:ascii="KaiTi" w:eastAsia="KaiTi"/>
          <w:spacing w:val="3"/>
        </w:rPr>
        <w:t xml:space="preserve"> </w:t>
      </w:r>
      <w:r>
        <w:rPr>
          <w:rFonts w:hint="eastAsia" w:ascii="KaiTi" w:eastAsia="KaiTi"/>
        </w:rPr>
        <w:t>Ditthi)</w:t>
      </w:r>
      <w:r>
        <w:rPr>
          <w:spacing w:val="-3"/>
        </w:rPr>
        <w:t>，再加原有的怒火，果嘎</w:t>
      </w:r>
    </w:p>
    <w:p>
      <w:pPr>
        <w:pStyle w:val="2"/>
        <w:spacing w:line="278" w:lineRule="auto"/>
        <w:ind w:right="1891"/>
        <w:jc w:val="both"/>
      </w:pPr>
      <w:r>
        <w:rPr>
          <w:spacing w:val="-7"/>
          <w:w w:val="100"/>
        </w:rPr>
        <w:t>勒嘎再也抑制不住心中的愤恨，当面对二位尊者恶口辱骂：“你们已经犯</w:t>
      </w:r>
      <w:r>
        <w:rPr>
          <w:spacing w:val="-13"/>
        </w:rPr>
        <w:t>了戒，行为不如法……。”说了很多不堪入耳的恶语，两位尊者见他恼羞</w:t>
      </w:r>
      <w:r>
        <w:rPr>
          <w:spacing w:val="-6"/>
        </w:rPr>
        <w:t>成怒，也就无言相对，不再解释。</w:t>
      </w:r>
    </w:p>
    <w:p>
      <w:pPr>
        <w:pStyle w:val="2"/>
        <w:spacing w:line="278" w:lineRule="auto"/>
        <w:ind w:right="1786" w:firstLine="422"/>
      </w:pPr>
      <w:r>
        <w:rPr>
          <w:spacing w:val="-3"/>
        </w:rPr>
        <w:t>然后，果嘎勒嘎就追去了王舍城，凡见到比丘就对他们说舍利子和 目犍连是怎样怎样地与女人有关系，持戒不清净等过失……。</w:t>
      </w:r>
      <w:r>
        <w:rPr>
          <w:rFonts w:hint="eastAsia" w:ascii="KaiTi" w:hAnsi="KaiTi" w:eastAsia="KaiTi"/>
        </w:rPr>
        <w:t>(</w:t>
      </w:r>
      <w:r>
        <w:rPr>
          <w:spacing w:val="-3"/>
        </w:rPr>
        <w:t>师言：我们学院的六千僧众中，若现量见到他人的过失，要再三观察是不是自己的眼根不清净、耳根不清净而看错了听错了。若不是管家负责人在很必要的时候，最好不要举他人之过，否则自背因果。不要说无因诽谤，即便是有因诽谤也要堕入地狱的，佛陀也是无法救度，这里的果嘎勒嘎就是一个强有力的例证。现在，在我们学院所有的人，都是发了菩提心的，可以说都是因地菩萨，若是对菩萨诽谤，其罪是大于诽谤罗汉的，将不知比果嘎勒嘎之苦要长、要重多少倍？所以，各位徒众，你们为了究竟的自利，千万</w:t>
      </w:r>
    </w:p>
    <w:p>
      <w:pPr>
        <w:spacing w:after="0" w:line="278" w:lineRule="auto"/>
        <w:sectPr>
          <w:pgSz w:w="11910" w:h="16840"/>
          <w:pgMar w:top="1400" w:right="1640" w:bottom="280" w:left="1640" w:header="720" w:footer="720" w:gutter="0"/>
        </w:sectPr>
      </w:pPr>
    </w:p>
    <w:p>
      <w:pPr>
        <w:pStyle w:val="2"/>
        <w:spacing w:before="44" w:line="278" w:lineRule="auto"/>
        <w:ind w:right="1680"/>
      </w:pPr>
      <w:r>
        <w:rPr>
          <w:spacing w:val="-3"/>
        </w:rPr>
        <w:t>千万莫察他人之过，多观自心自身自口为要！要‘守身如玉莫妄举，守口</w:t>
      </w:r>
      <w:r>
        <w:rPr>
          <w:spacing w:val="-11"/>
        </w:rPr>
        <w:t>如瓶莫妄言，守意如城莫妄念。’切记！切记！</w:t>
      </w:r>
      <w:r>
        <w:rPr>
          <w:rFonts w:hint="eastAsia" w:ascii="KaiTi" w:hAnsi="KaiTi" w:eastAsia="KaiTi"/>
        </w:rPr>
        <w:t>)</w:t>
      </w:r>
      <w:r>
        <w:rPr>
          <w:spacing w:val="-3"/>
        </w:rPr>
        <w:t>果嘎勒嘎就这样在王舍  城散布着谣言，对二位尊者妄加诽谤。诸比丘闻之就前往佛陀前请问</w:t>
      </w:r>
      <w:r>
        <w:rPr>
          <w:rFonts w:hint="eastAsia" w:ascii="KaiTi" w:hAnsi="KaiTi" w:eastAsia="KaiTi"/>
        </w:rPr>
        <w:t>:</w:t>
      </w:r>
      <w:r>
        <w:t>“世</w:t>
      </w:r>
      <w:r>
        <w:rPr>
          <w:spacing w:val="-3"/>
        </w:rPr>
        <w:t>尊，果嘎勒嘎比丘逢人便说舍利子和目犍连的过失，该怎么办呢？”佛陀就特意找到果嘎勒嘎，语重心长地劝他</w:t>
      </w:r>
      <w:r>
        <w:rPr>
          <w:rFonts w:hint="eastAsia" w:ascii="KaiTi" w:hAnsi="KaiTi" w:eastAsia="KaiTi"/>
        </w:rPr>
        <w:t>:</w:t>
      </w:r>
      <w:r>
        <w:rPr>
          <w:spacing w:val="-3"/>
        </w:rPr>
        <w:t>“果嘎勒嘎，果嘎勒嘎，请不要 诽谤他们两个，他们的戒律是很清净的，不然，你如是诽谤，你自己将来</w:t>
      </w:r>
      <w:r>
        <w:rPr>
          <w:spacing w:val="-12"/>
        </w:rPr>
        <w:t>会恒常遭受大苦报的。”果嘎勒嘎执意对佛陀说</w:t>
      </w:r>
      <w:r>
        <w:rPr>
          <w:rFonts w:hint="eastAsia" w:ascii="KaiTi" w:hAnsi="KaiTi" w:eastAsia="KaiTi"/>
        </w:rPr>
        <w:t>:</w:t>
      </w:r>
      <w:r>
        <w:rPr>
          <w:spacing w:val="-3"/>
        </w:rPr>
        <w:t>“世尊，对您老人家我</w:t>
      </w:r>
    </w:p>
    <w:p>
      <w:pPr>
        <w:pStyle w:val="2"/>
        <w:spacing w:line="278" w:lineRule="auto"/>
        <w:ind w:right="1786"/>
      </w:pPr>
      <w:r>
        <w:rPr>
          <w:spacing w:val="-7"/>
        </w:rPr>
        <w:t>的信心是很大的，舍利子和目犍连确实是恶性比丘，不是清净比丘。”他</w:t>
      </w:r>
      <w:r>
        <w:rPr>
          <w:spacing w:val="-5"/>
        </w:rPr>
        <w:t>仍然继续诽谤。佛陀又二次、三次对他说</w:t>
      </w:r>
      <w:r>
        <w:rPr>
          <w:rFonts w:hint="eastAsia" w:ascii="KaiTi" w:hAnsi="KaiTi" w:eastAsia="KaiTi"/>
        </w:rPr>
        <w:t>:</w:t>
      </w:r>
      <w:r>
        <w:rPr>
          <w:spacing w:val="-3"/>
        </w:rPr>
        <w:t>“果嘎勒嘎，果嘎勒嘎，请不要诽谤舍利子和目犍连，他们的戒律是清净的，若你继续如是诽谤，将来</w:t>
      </w:r>
      <w:r>
        <w:rPr>
          <w:spacing w:val="-12"/>
        </w:rPr>
        <w:t>恒时遭大苦报。”他仍固执己见对世尊说</w:t>
      </w:r>
      <w:r>
        <w:rPr>
          <w:rFonts w:hint="eastAsia" w:ascii="KaiTi" w:hAnsi="KaiTi" w:eastAsia="KaiTi"/>
        </w:rPr>
        <w:t>:</w:t>
      </w:r>
      <w:r>
        <w:rPr>
          <w:spacing w:val="-3"/>
        </w:rPr>
        <w:t xml:space="preserve">“世尊，我对您老人家的信心 </w:t>
      </w:r>
      <w:r>
        <w:rPr>
          <w:spacing w:val="-9"/>
        </w:rPr>
        <w:t>是很大的，但这两位比丘确实是恶性比丘。”仍是照旧诽谤两位尊者。</w:t>
      </w:r>
    </w:p>
    <w:p>
      <w:pPr>
        <w:pStyle w:val="2"/>
        <w:spacing w:line="278" w:lineRule="auto"/>
        <w:ind w:right="1786" w:firstLine="422"/>
      </w:pPr>
      <w:r>
        <w:rPr>
          <w:spacing w:val="-3"/>
        </w:rPr>
        <w:t>后来，果嘎勒嘎生病了，身上有很多小虱子，先是芥子那么大，再 长为芝麻那么大，再长到青稞一样大，再长到豌豆一样大。最后，长遍全</w:t>
      </w:r>
    </w:p>
    <w:p>
      <w:pPr>
        <w:pStyle w:val="2"/>
        <w:spacing w:line="278" w:lineRule="auto"/>
        <w:ind w:right="1577"/>
      </w:pPr>
      <w:r>
        <w:rPr>
          <w:spacing w:val="-3"/>
          <w:w w:val="100"/>
        </w:rPr>
        <w:t>身，口吐鲜血，浑身滚烫，忍不住大喊大叫</w:t>
      </w:r>
      <w:r>
        <w:rPr>
          <w:rFonts w:hint="eastAsia" w:ascii="KaiTi" w:hAnsi="KaiTi" w:eastAsia="KaiTi"/>
          <w:spacing w:val="-3"/>
          <w:w w:val="100"/>
        </w:rPr>
        <w:t>:</w:t>
      </w:r>
      <w:r>
        <w:rPr>
          <w:spacing w:val="-11"/>
          <w:w w:val="100"/>
        </w:rPr>
        <w:t xml:space="preserve">“很烫啊！我的身上很烫啊！” </w:t>
      </w:r>
      <w:r>
        <w:rPr>
          <w:rFonts w:hint="eastAsia" w:ascii="KaiTi" w:hAnsi="KaiTi" w:eastAsia="KaiTi"/>
          <w:spacing w:val="-11"/>
          <w:w w:val="100"/>
        </w:rPr>
        <w:t>(</w:t>
      </w:r>
      <w:r>
        <w:rPr>
          <w:spacing w:val="-18"/>
          <w:w w:val="100"/>
        </w:rPr>
        <w:t>译者：‘很烫’藏文是‘阿察察’。记得小时候，我们那里一个老乡在</w:t>
      </w:r>
    </w:p>
    <w:p>
      <w:pPr>
        <w:pStyle w:val="2"/>
        <w:spacing w:line="278" w:lineRule="auto"/>
        <w:ind w:right="1786"/>
        <w:rPr>
          <w:rFonts w:hint="eastAsia" w:ascii="KaiTi" w:hAnsi="KaiTi" w:eastAsia="KaiTi"/>
        </w:rPr>
      </w:pPr>
      <w:r>
        <w:rPr>
          <w:spacing w:val="-3"/>
        </w:rPr>
        <w:t>文革时期当民兵排长。当时，多芒寺经堂里面全都毁完了，剩下一个好好的空房子，里面放一些牦牛冬天吃的饲料。一天，他悄悄地去把饲料点燃了，整个经堂都烧成了灰烬。过了五六年，那个老乡浑身发烫，烫得他受</w:t>
      </w:r>
      <w:r>
        <w:rPr>
          <w:spacing w:val="-8"/>
          <w:w w:val="100"/>
        </w:rPr>
        <w:t>不了，翻来滚去地，几十人个都压不住，大哭大叫：‘阿察察！阿察察</w:t>
      </w:r>
      <w:r>
        <w:rPr>
          <w:rFonts w:hint="eastAsia" w:ascii="KaiTi" w:hAnsi="KaiTi" w:eastAsia="KaiTi"/>
          <w:spacing w:val="-3"/>
          <w:w w:val="100"/>
        </w:rPr>
        <w:t>!</w:t>
      </w:r>
      <w:r>
        <w:rPr>
          <w:w w:val="100"/>
        </w:rPr>
        <w:t>’</w:t>
      </w:r>
      <w:r>
        <w:rPr>
          <w:spacing w:val="-3"/>
        </w:rPr>
        <w:t>就这样痛死掉了。他就是这样现世造业现世受报。</w:t>
      </w:r>
      <w:r>
        <w:rPr>
          <w:rFonts w:hint="eastAsia" w:ascii="KaiTi" w:hAnsi="KaiTi" w:eastAsia="KaiTi"/>
        </w:rPr>
        <w:t>)</w:t>
      </w:r>
      <w:r>
        <w:rPr>
          <w:spacing w:val="-3"/>
        </w:rPr>
        <w:t>他一边叫很烫，一边身上流下脓血，在很大的痛苦中去世了。去世后，马上堕入最底层地狱— 裂如大红莲地狱⑴</w:t>
      </w:r>
      <w:r>
        <w:rPr>
          <w:rFonts w:hint="eastAsia" w:ascii="KaiTi" w:hAnsi="KaiTi" w:eastAsia="KaiTi"/>
        </w:rPr>
        <w:t>(Maha Padma)</w:t>
      </w:r>
      <w:r>
        <w:rPr>
          <w:spacing w:val="-3"/>
        </w:rPr>
        <w:t>中，身长一由旬，业力显现的狱卒们拉出他的舌头当作大地，地上五百农夫拿着燃烧的犁锄铁耙等农具在上面耕 犁，整个舌头上燃火，使他痛苦得无法忍受。农夫和耕牛的脚每踏一处都立即燃起火焰，令他整个身体成为一个燃烧的火团，一个身体烧尽了另一个马上又复活，又受新的痛苦</w:t>
      </w:r>
      <w:r>
        <w:rPr>
          <w:rFonts w:hint="eastAsia" w:ascii="KaiTi" w:hAnsi="KaiTi" w:eastAsia="KaiTi"/>
          <w:spacing w:val="-3"/>
        </w:rPr>
        <w:t>;</w:t>
      </w:r>
      <w:r>
        <w:rPr>
          <w:spacing w:val="-3"/>
        </w:rPr>
        <w:t>业力显现的铁嘴大狮子、恶狗、大熊、豹子等大口大口地撕咬他，吃他的肉，还有铁嘴的老鹰、鸱枭、乌鸦啄食着他，他浑身痛得无法忍受，大哭大叫。</w:t>
      </w:r>
      <w:r>
        <w:rPr>
          <w:rFonts w:hint="eastAsia" w:ascii="KaiTi" w:hAnsi="KaiTi" w:eastAsia="KaiTi"/>
          <w:spacing w:val="-3"/>
        </w:rPr>
        <w:t>(</w:t>
      </w:r>
      <w:r>
        <w:rPr>
          <w:spacing w:val="-3"/>
        </w:rPr>
        <w:t>译者：这里大家想一想，果嘎勒嘎现在还在地狱受苦，何时他才能解脱？这是他诽谤二位尊者的果报。所以，若对因果有诚信的人，从现在开始忏悔以前所造的业，注意以后不要再造业。否则，一旦业果成熟，那将会后悔莫及。</w:t>
      </w:r>
      <w:r>
        <w:rPr>
          <w:rFonts w:hint="eastAsia" w:ascii="KaiTi" w:hAnsi="KaiTi" w:eastAsia="KaiTi"/>
        </w:rPr>
        <w:t>)</w:t>
      </w:r>
    </w:p>
    <w:p>
      <w:pPr>
        <w:pStyle w:val="2"/>
        <w:spacing w:line="278" w:lineRule="auto"/>
        <w:ind w:right="1680" w:firstLine="422"/>
      </w:pPr>
      <w:r>
        <w:rPr>
          <w:spacing w:val="-3"/>
        </w:rPr>
        <w:t>时有三色三天子一起飞来佛前对佛恭敬顶礼，一位天子禀白</w:t>
      </w:r>
      <w:r>
        <w:rPr>
          <w:rFonts w:hint="eastAsia" w:ascii="KaiTi" w:hAnsi="KaiTi" w:eastAsia="KaiTi"/>
        </w:rPr>
        <w:t>:</w:t>
      </w:r>
      <w:r>
        <w:rPr>
          <w:spacing w:val="-2"/>
        </w:rPr>
        <w:t xml:space="preserve">“世尊， </w:t>
      </w:r>
      <w:r>
        <w:rPr>
          <w:spacing w:val="-10"/>
        </w:rPr>
        <w:t>提婆达多的眷属果嘎勒嘎已病故。”一位白曰</w:t>
      </w:r>
      <w:r>
        <w:rPr>
          <w:rFonts w:hint="eastAsia" w:ascii="KaiTi" w:hAnsi="KaiTi" w:eastAsia="KaiTi"/>
        </w:rPr>
        <w:t>:</w:t>
      </w:r>
      <w:r>
        <w:rPr>
          <w:spacing w:val="-3"/>
        </w:rPr>
        <w:t xml:space="preserve">“世尊，果嘎勒嘎已堕入  </w:t>
      </w:r>
      <w:r>
        <w:rPr>
          <w:spacing w:val="-10"/>
        </w:rPr>
        <w:t>裂如大红莲地狱，因诽谤二尊者之故。”最后一位以偈白佛言</w:t>
      </w:r>
      <w:r>
        <w:rPr>
          <w:rFonts w:hint="eastAsia" w:ascii="KaiTi" w:hAnsi="KaiTi" w:eastAsia="KaiTi"/>
        </w:rPr>
        <w:t>:</w:t>
      </w:r>
      <w:r>
        <w:rPr>
          <w:spacing w:val="-2"/>
        </w:rPr>
        <w:t>“无论是</w:t>
      </w:r>
    </w:p>
    <w:p>
      <w:pPr>
        <w:pStyle w:val="2"/>
        <w:spacing w:line="278" w:lineRule="auto"/>
        <w:ind w:right="1785"/>
      </w:pPr>
      <w:r>
        <w:rPr>
          <w:spacing w:val="-8"/>
        </w:rPr>
        <w:t>何人，说过毁己因，勿赞恶人德，不讥毁正士。”</w:t>
      </w:r>
      <w:r>
        <w:rPr>
          <w:rFonts w:hint="eastAsia" w:ascii="KaiTi" w:hAnsi="KaiTi" w:eastAsia="KaiTi"/>
        </w:rPr>
        <w:t>(</w:t>
      </w:r>
      <w:r>
        <w:t>译者</w:t>
      </w:r>
      <w:r>
        <w:rPr>
          <w:rFonts w:hint="eastAsia" w:ascii="KaiTi" w:hAnsi="KaiTi" w:eastAsia="KaiTi"/>
          <w:spacing w:val="-3"/>
        </w:rPr>
        <w:t>:</w:t>
      </w:r>
      <w:r>
        <w:rPr>
          <w:spacing w:val="-3"/>
        </w:rPr>
        <w:t>本来佛陀具足智慧与神通，无所不知，但为了利益众生，需要这样的缘起，不请而说的极少。象我们的上师如意宝</w:t>
      </w:r>
      <w:r>
        <w:rPr>
          <w:rFonts w:hint="eastAsia" w:ascii="KaiTi" w:hAnsi="KaiTi" w:eastAsia="KaiTi"/>
        </w:rPr>
        <w:t>(Cinta Mani)</w:t>
      </w:r>
      <w:r>
        <w:rPr>
          <w:spacing w:val="-3"/>
        </w:rPr>
        <w:t>对我们学院的一切了如指掌，但为了利益众生，有人向他老人家反映后，才对众人宣说。</w:t>
      </w:r>
      <w:r>
        <w:rPr>
          <w:rFonts w:hint="eastAsia" w:ascii="KaiTi" w:hAnsi="KaiTi" w:eastAsia="KaiTi"/>
        </w:rPr>
        <w:t>)(</w:t>
      </w:r>
      <w:r>
        <w:rPr>
          <w:spacing w:val="-3"/>
        </w:rPr>
        <w:t>师言：对恶人不要赞叹或者不是大德而奉称大德。对大德不应讥毁或者以凡夫之心去妄加推测而诽谤，经中有明确的宣讲。我的上师托嘎如意宝自我亲近他老人家</w:t>
      </w:r>
      <w:r>
        <w:rPr>
          <w:spacing w:val="-7"/>
          <w:w w:val="100"/>
        </w:rPr>
        <w:t>起，无论任何人对他说功德或过失，他仅仅是应一声“哦呀，哦呀！”从</w:t>
      </w:r>
      <w:r>
        <w:rPr>
          <w:spacing w:val="-5"/>
        </w:rPr>
        <w:t>来没有随人而去讥毁他人。我的上师人格是如此的稳重，但为什么他老人</w:t>
      </w:r>
      <w:r>
        <w:rPr>
          <w:spacing w:val="-4"/>
        </w:rPr>
        <w:t>家的传承弟子中竟出现你们中有些没有主见的人？简直象水上的浮萍、墙</w:t>
      </w:r>
    </w:p>
    <w:p>
      <w:pPr>
        <w:spacing w:after="0" w:line="278" w:lineRule="auto"/>
        <w:sectPr>
          <w:pgSz w:w="11910" w:h="16840"/>
          <w:pgMar w:top="1400" w:right="1640" w:bottom="280" w:left="1640" w:header="720" w:footer="720" w:gutter="0"/>
        </w:sectPr>
      </w:pPr>
    </w:p>
    <w:p>
      <w:pPr>
        <w:pStyle w:val="2"/>
        <w:spacing w:before="44" w:line="278" w:lineRule="auto"/>
        <w:ind w:right="1680"/>
      </w:pPr>
      <w:r>
        <w:rPr>
          <w:spacing w:val="-3"/>
        </w:rPr>
        <w:t>上的草，随风飘动随风倒，无论新来一个什么样的人马上围过去摸顶什么的，这是哪位上师给你们传下的规矩？你们有没有头脑和智慧？我本人于石渠求学六年，除了托嘎如意宝、诺巴上师和观音上师以外，再没有依止过任何一个人。我的托嘎如意宝</w:t>
      </w:r>
      <w:r>
        <w:rPr>
          <w:rFonts w:hint="eastAsia" w:ascii="KaiTi" w:hAnsi="KaiTi" w:eastAsia="KaiTi"/>
        </w:rPr>
        <w:t>(Cinta</w:t>
      </w:r>
      <w:r>
        <w:rPr>
          <w:rFonts w:hint="eastAsia" w:ascii="KaiTi" w:hAnsi="KaiTi" w:eastAsia="KaiTi"/>
          <w:spacing w:val="13"/>
        </w:rPr>
        <w:t xml:space="preserve"> </w:t>
      </w:r>
      <w:r>
        <w:rPr>
          <w:rFonts w:hint="eastAsia" w:ascii="KaiTi" w:hAnsi="KaiTi" w:eastAsia="KaiTi"/>
        </w:rPr>
        <w:t>Mani)</w:t>
      </w:r>
      <w:r>
        <w:rPr>
          <w:spacing w:val="-3"/>
        </w:rPr>
        <w:t>对待大成就者心存恭敬，一般也不轻意表态的。一次，一个成就者的儿子在石渠学院附近打獐子开了一枪，按学院的规矩敲锣打鼓集众，对杀生者念经降伏。当时，那个成就者的儿子很害怕，就到上师前忏悔。我心想看看上师对大成就者的儿子是什么态度。就去偷听，上师只是说</w:t>
      </w:r>
      <w:r>
        <w:rPr>
          <w:rFonts w:hint="eastAsia" w:ascii="KaiTi" w:hAnsi="KaiTi" w:eastAsia="KaiTi"/>
          <w:spacing w:val="-3"/>
        </w:rPr>
        <w:t>:</w:t>
      </w:r>
      <w:r>
        <w:rPr>
          <w:spacing w:val="-3"/>
        </w:rPr>
        <w:t>如果你是成就者，我也不敢说不让你 打猎，但若是一个凡夫，杀生没有意义吧。仅此而已。</w:t>
      </w:r>
      <w:r>
        <w:rPr>
          <w:rFonts w:hint="eastAsia" w:ascii="KaiTi" w:hAnsi="KaiTi" w:eastAsia="KaiTi"/>
        </w:rPr>
        <w:t>)(</w:t>
      </w:r>
      <w:r>
        <w:rPr>
          <w:spacing w:val="-2"/>
        </w:rPr>
        <w:t>译者</w:t>
      </w:r>
      <w:r>
        <w:rPr>
          <w:rFonts w:hint="eastAsia" w:ascii="KaiTi" w:hAnsi="KaiTi" w:eastAsia="KaiTi"/>
        </w:rPr>
        <w:t>:</w:t>
      </w:r>
      <w:r>
        <w:rPr>
          <w:spacing w:val="-3"/>
        </w:rPr>
        <w:t>在汉族四 众弟子</w:t>
      </w:r>
      <w:r>
        <w:rPr>
          <w:rFonts w:hint="eastAsia" w:ascii="KaiTi" w:hAnsi="KaiTi" w:eastAsia="KaiTi"/>
        </w:rPr>
        <w:t>(Catu</w:t>
      </w:r>
      <w:r>
        <w:rPr>
          <w:rFonts w:hint="eastAsia" w:ascii="KaiTi" w:hAnsi="KaiTi" w:eastAsia="KaiTi"/>
          <w:spacing w:val="8"/>
        </w:rPr>
        <w:t xml:space="preserve"> </w:t>
      </w:r>
      <w:r>
        <w:rPr>
          <w:rFonts w:hint="eastAsia" w:ascii="KaiTi" w:hAnsi="KaiTi" w:eastAsia="KaiTi"/>
        </w:rPr>
        <w:t>Parisa)</w:t>
      </w:r>
      <w:r>
        <w:rPr>
          <w:spacing w:val="-3"/>
        </w:rPr>
        <w:t>中，有些人头脑和智慧好象没有，经常口中轻意奉</w:t>
      </w:r>
      <w:r>
        <w:rPr>
          <w:w w:val="100"/>
        </w:rPr>
        <w:t>称</w:t>
      </w:r>
      <w:r>
        <w:rPr>
          <w:spacing w:val="-7"/>
          <w:w w:val="100"/>
        </w:rPr>
        <w:t>赞叹恶人、讥毁正士，身更是不稳重，这个上师今天依止得‘好好的’，</w:t>
      </w:r>
      <w:r>
        <w:t>明</w:t>
      </w:r>
      <w:r>
        <w:rPr>
          <w:spacing w:val="-7"/>
        </w:rPr>
        <w:t>天丢掉他，又找另一个依止，真象大熊猫抱竹子，抱一个丢一个。《二 规</w:t>
      </w:r>
      <w:r>
        <w:rPr>
          <w:spacing w:val="-11"/>
        </w:rPr>
        <w:t>教言论》中是教我们应如何的稳重，《格言宝藏论》是教我们怎样观察</w:t>
      </w:r>
    </w:p>
    <w:p>
      <w:pPr>
        <w:pStyle w:val="2"/>
        <w:spacing w:line="278" w:lineRule="auto"/>
        <w:ind w:right="1574"/>
      </w:pPr>
      <w:r>
        <w:rPr>
          <w:spacing w:val="-3"/>
        </w:rPr>
        <w:t xml:space="preserve">善恶的？真正的圣者教言。但依此奉行者极少，随他人凡夫见而行者反多， </w:t>
      </w:r>
      <w:r>
        <w:rPr>
          <w:spacing w:val="-12"/>
          <w:w w:val="100"/>
        </w:rPr>
        <w:t>就象全知麦彭仁波切⑴说：“于此浊世末法时，若说真实语则无人听，若</w:t>
      </w:r>
    </w:p>
    <w:p>
      <w:pPr>
        <w:pStyle w:val="2"/>
        <w:spacing w:line="278" w:lineRule="auto"/>
        <w:ind w:right="1680"/>
      </w:pPr>
      <w:r>
        <w:rPr>
          <w:spacing w:val="-11"/>
        </w:rPr>
        <w:t xml:space="preserve">说诳语，则反以为真实……。”希望大家平时多用圣者的教言来熏习自己 </w:t>
      </w:r>
      <w:r>
        <w:rPr>
          <w:spacing w:val="-6"/>
        </w:rPr>
        <w:t>的三业，不要轻举妄动，不要人云亦云，要三思而后行。对上师三宝要用</w:t>
      </w:r>
      <w:r>
        <w:rPr>
          <w:spacing w:val="-4"/>
        </w:rPr>
        <w:t>心去恒时依止。不但是今日、今生，而是生生世世依止一位上师。</w:t>
      </w:r>
      <w:r>
        <w:rPr>
          <w:rFonts w:hint="eastAsia" w:ascii="KaiTi" w:hAnsi="KaiTi" w:eastAsia="KaiTi"/>
        </w:rPr>
        <w:t>)</w:t>
      </w:r>
      <w:r>
        <w:rPr>
          <w:spacing w:val="-3"/>
        </w:rPr>
        <w:t>倘若 如是行，唯口徒造业，永离于安乐，尤其于圣者，若生嗔恨心，百千万劫</w:t>
      </w:r>
      <w:r>
        <w:rPr>
          <w:spacing w:val="-12"/>
        </w:rPr>
        <w:t>中，地狱受痛苦。”即说偈毕，三天子都不见了。次日，世尊告之于大众</w:t>
      </w:r>
      <w:r>
        <w:rPr>
          <w:rFonts w:hint="eastAsia" w:ascii="KaiTi" w:hAnsi="KaiTi" w:eastAsia="KaiTi"/>
        </w:rPr>
        <w:t xml:space="preserve">: </w:t>
      </w:r>
      <w:r>
        <w:rPr>
          <w:spacing w:val="-3"/>
        </w:rPr>
        <w:t>“昨晚来了三位天子分别告诉我</w:t>
      </w:r>
      <w:r>
        <w:rPr>
          <w:rFonts w:hint="eastAsia" w:ascii="KaiTi" w:hAnsi="KaiTi" w:eastAsia="KaiTi"/>
        </w:rPr>
        <w:t>:</w:t>
      </w:r>
      <w:r>
        <w:rPr>
          <w:spacing w:val="-3"/>
        </w:rPr>
        <w:t>‘提婆达多的眷属果嘎勒嘎已病故，他 已堕入裂如大红莲地狱，因诽谤舍利子和目犍连之故。另一个以偈曰</w:t>
      </w:r>
      <w:r>
        <w:rPr>
          <w:rFonts w:hint="eastAsia" w:ascii="KaiTi" w:hAnsi="KaiTi" w:eastAsia="KaiTi"/>
        </w:rPr>
        <w:t>:</w:t>
      </w:r>
      <w:r>
        <w:t>‘无</w:t>
      </w:r>
      <w:r>
        <w:rPr>
          <w:spacing w:val="-3"/>
        </w:rPr>
        <w:t>论是何人，说过毁己因，勿赞恶人德，不讥毁正士，倘若如是行，唯口徒</w:t>
      </w:r>
    </w:p>
    <w:p>
      <w:pPr>
        <w:pStyle w:val="2"/>
        <w:spacing w:line="278" w:lineRule="auto"/>
        <w:ind w:right="1471"/>
      </w:pPr>
      <w:r>
        <w:rPr>
          <w:spacing w:val="-7"/>
        </w:rPr>
        <w:t xml:space="preserve">造业，永离诸安乐，尤其于圣者，若生嗔恨心，百千万劫中，地狱受痛苦。” </w:t>
      </w:r>
      <w:r>
        <w:rPr>
          <w:spacing w:val="-5"/>
        </w:rPr>
        <w:t xml:space="preserve">“现在，你们要知道果嘎勒嘎已堕入地狱受大痛苦，如果你们愿意听的话， </w:t>
      </w:r>
      <w:r>
        <w:rPr>
          <w:spacing w:val="-4"/>
        </w:rPr>
        <w:t>我给你们讲一下寒地狱之苦，如‘果萨拉’</w:t>
      </w:r>
      <w:r>
        <w:rPr>
          <w:rFonts w:hint="eastAsia" w:ascii="KaiTi" w:hAnsi="KaiTi" w:eastAsia="KaiTi"/>
        </w:rPr>
        <w:t>(</w:t>
      </w:r>
      <w:r>
        <w:rPr>
          <w:spacing w:val="-3"/>
        </w:rPr>
        <w:t>印度市名</w:t>
      </w:r>
      <w:r>
        <w:rPr>
          <w:rFonts w:hint="eastAsia" w:ascii="KaiTi" w:hAnsi="KaiTi" w:eastAsia="KaiTi"/>
        </w:rPr>
        <w:t>)</w:t>
      </w:r>
      <w:r>
        <w:rPr>
          <w:spacing w:val="-3"/>
        </w:rPr>
        <w:t>地方全遍满芝麻，  百年出一粒，取完全部芝麻的时间是最上层具疱地狱的时间，这样每下一  层将增加二十倍，依次类推，到最下一层是裂如大红莲地狱，果嘎勒嘎就  是堕在这裂如大红莲地狱中受大痛苦，若未得如我之境界，则难以了知别  人的根基等。所以，大家不要说人过失，如果真正想了知一个人，要通过  八种观察</w:t>
      </w:r>
      <w:r>
        <w:rPr>
          <w:rFonts w:hint="eastAsia" w:ascii="KaiTi" w:hAnsi="KaiTi" w:eastAsia="KaiTi"/>
          <w:spacing w:val="-3"/>
        </w:rPr>
        <w:t>:</w:t>
      </w:r>
      <w:r>
        <w:rPr>
          <w:spacing w:val="-3"/>
        </w:rPr>
        <w:t>观察行为、行境、道友、生活、听闻、身业和口业。从多方面</w:t>
      </w:r>
    </w:p>
    <w:p>
      <w:pPr>
        <w:pStyle w:val="2"/>
        <w:spacing w:line="278" w:lineRule="auto"/>
        <w:ind w:right="1682"/>
      </w:pPr>
      <w:r>
        <w:rPr>
          <w:spacing w:val="-3"/>
        </w:rPr>
        <w:t>综合观察才能真正了知一个人，切莫以偏概全，轻断善恶。诸比丘，对一般的木头也不能生嗔恨心，何况对有情众生。以后，要多注意这方面，精</w:t>
      </w:r>
      <w:r>
        <w:rPr>
          <w:spacing w:val="-12"/>
        </w:rPr>
        <w:t xml:space="preserve">进修行。”舍利子和目犍连听到后，就到地狱里，想救那个诽谤他们的果 </w:t>
      </w:r>
      <w:r>
        <w:rPr>
          <w:spacing w:val="-6"/>
        </w:rPr>
        <w:t>嘎勒嘎。在距裂如大红莲地狱很远的地方，就见到他正在受极大苦，当果</w:t>
      </w:r>
      <w:r>
        <w:rPr>
          <w:spacing w:val="-4"/>
        </w:rPr>
        <w:t>嘎勒嘎看到他们二位时，还是生大嗔恨心</w:t>
      </w:r>
      <w:r>
        <w:rPr>
          <w:rFonts w:hint="eastAsia" w:ascii="KaiTi" w:hAnsi="KaiTi" w:eastAsia="KaiTi"/>
        </w:rPr>
        <w:t>:</w:t>
      </w:r>
      <w:r>
        <w:rPr>
          <w:spacing w:val="-3"/>
        </w:rPr>
        <w:t>“你们两个，在人间加害于我， 现在，我在地狱里你俩还不放过我，还想对我再做什么？”因他嗔恨心又加强了，所以，所遭的苦就更加猛烈，身上的火更加炽燃。他们两位见无法救他，就回到王舍城来了。</w:t>
      </w:r>
      <w:r>
        <w:rPr>
          <w:rFonts w:hint="eastAsia" w:ascii="KaiTi" w:hAnsi="KaiTi" w:eastAsia="KaiTi"/>
          <w:spacing w:val="-3"/>
        </w:rPr>
        <w:t>(</w:t>
      </w:r>
      <w:r>
        <w:t>译者</w:t>
      </w:r>
      <w:r>
        <w:rPr>
          <w:rFonts w:hint="eastAsia" w:ascii="KaiTi" w:hAnsi="KaiTi" w:eastAsia="KaiTi"/>
          <w:spacing w:val="-3"/>
        </w:rPr>
        <w:t>:</w:t>
      </w:r>
      <w:r>
        <w:rPr>
          <w:spacing w:val="-3"/>
        </w:rPr>
        <w:t>大家知道众生业力成熟受报时，圣者也是无法救度的，太可怕了！有的人在依止恩师的过程中，由于自己的业障所碍，当时，不能对恩师生起信心，不知忏悔自己的业障，反而对恩师无因诽谤。后来，再求恩师原谅。当然，作为一位善知识肯定是不会计较的。但是，以后的因果会不会原谅，那很难说。</w:t>
      </w:r>
      <w:r>
        <w:rPr>
          <w:rFonts w:hint="eastAsia" w:ascii="KaiTi" w:hAnsi="KaiTi" w:eastAsia="KaiTi"/>
          <w:spacing w:val="-3"/>
        </w:rPr>
        <w:t>)</w:t>
      </w:r>
      <w:r>
        <w:rPr>
          <w:spacing w:val="-3"/>
        </w:rPr>
        <w:t>到王舍城后，他们对众 人如实地宣讲了现量见闻到的正在受苦的果嘎勒嘎，人们听后对因果不虚</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生起了诚信心，对轮回生起了厌离心，已堪为法器。舍利子给他们传了相应的法，他们有些得了加行道的暖、顶、忍、世第一位</w:t>
      </w:r>
      <w:r>
        <w:rPr>
          <w:rFonts w:hint="eastAsia" w:ascii="KaiTi" w:eastAsia="KaiTi"/>
          <w:spacing w:val="-3"/>
        </w:rPr>
        <w:t>;</w:t>
      </w:r>
      <w:r>
        <w:rPr>
          <w:spacing w:val="-3"/>
        </w:rPr>
        <w:t>有些得预流果、一来果、不来果、罗汉果</w:t>
      </w:r>
      <w:r>
        <w:rPr>
          <w:rFonts w:hint="eastAsia" w:ascii="KaiTi" w:eastAsia="KaiTi"/>
          <w:spacing w:val="-3"/>
        </w:rPr>
        <w:t>;</w:t>
      </w:r>
      <w:r>
        <w:rPr>
          <w:spacing w:val="-3"/>
        </w:rPr>
        <w:t>有些得梵天、帝释天</w:t>
      </w:r>
      <w:r>
        <w:rPr>
          <w:rFonts w:hint="eastAsia" w:ascii="KaiTi" w:eastAsia="KaiTi"/>
        </w:rPr>
        <w:t>;</w:t>
      </w:r>
      <w:r>
        <w:rPr>
          <w:spacing w:val="-3"/>
        </w:rPr>
        <w:t>有些得独觉、辟支佛位</w:t>
      </w:r>
      <w:r>
        <w:rPr>
          <w:rFonts w:hint="eastAsia" w:ascii="KaiTi" w:eastAsia="KaiTi"/>
        </w:rPr>
        <w:t xml:space="preserve">; </w:t>
      </w:r>
      <w:r>
        <w:rPr>
          <w:spacing w:val="-3"/>
        </w:rPr>
        <w:t>有些得金轮王位</w:t>
      </w:r>
      <w:r>
        <w:rPr>
          <w:rFonts w:hint="eastAsia" w:ascii="KaiTi" w:eastAsia="KaiTi"/>
        </w:rPr>
        <w:t>;</w:t>
      </w:r>
      <w:r>
        <w:rPr>
          <w:spacing w:val="-3"/>
        </w:rPr>
        <w:t>有些种下了无上菩提的因</w:t>
      </w:r>
      <w:r>
        <w:rPr>
          <w:rFonts w:hint="eastAsia" w:ascii="KaiTi" w:eastAsia="KaiTi"/>
        </w:rPr>
        <w:t>;</w:t>
      </w:r>
      <w:r>
        <w:rPr>
          <w:spacing w:val="-3"/>
        </w:rPr>
        <w:t>多数对佛法生起了诚信并皈依了佛门。</w:t>
      </w:r>
    </w:p>
    <w:p>
      <w:pPr>
        <w:pStyle w:val="2"/>
        <w:spacing w:line="278" w:lineRule="auto"/>
        <w:ind w:right="1786" w:firstLine="422"/>
      </w:pPr>
      <w:r>
        <w:rPr>
          <w:spacing w:val="-3"/>
        </w:rPr>
        <w:t>时诸比丘请问</w:t>
      </w:r>
      <w:r>
        <w:rPr>
          <w:rFonts w:hint="eastAsia" w:ascii="KaiTi" w:hAnsi="KaiTi" w:eastAsia="KaiTi"/>
        </w:rPr>
        <w:t>:</w:t>
      </w:r>
      <w:r>
        <w:rPr>
          <w:spacing w:val="-3"/>
        </w:rPr>
        <w:t>“世尊，以何因缘果嘎勒嘎比丘对二尊者生嗔心作诽</w:t>
      </w:r>
      <w:r>
        <w:rPr>
          <w:spacing w:val="-9"/>
        </w:rPr>
        <w:t>谤，死后即堕地狱？唯愿开示，吾等欲闻。”世尊告诸比丘</w:t>
      </w:r>
      <w:r>
        <w:rPr>
          <w:rFonts w:hint="eastAsia" w:ascii="KaiTi" w:hAnsi="KaiTi" w:eastAsia="KaiTi"/>
        </w:rPr>
        <w:t>:</w:t>
      </w:r>
      <w:r>
        <w:rPr>
          <w:spacing w:val="-1"/>
        </w:rPr>
        <w:t xml:space="preserve">“不仅是现 </w:t>
      </w:r>
      <w:r>
        <w:rPr>
          <w:spacing w:val="-3"/>
        </w:rPr>
        <w:t>在，以前也有对他们诽谤</w:t>
      </w:r>
      <w:r>
        <w:rPr>
          <w:rFonts w:hint="eastAsia" w:ascii="KaiTi" w:hAnsi="KaiTi" w:eastAsia="KaiTi"/>
        </w:rPr>
        <w:t>(Pisuna)</w:t>
      </w:r>
      <w:r>
        <w:rPr>
          <w:spacing w:val="-3"/>
        </w:rPr>
        <w:t>堕入地狱的因缘。那是很早以前，在无争城市里有一位大自在部国王，他手下有一位婆罗门大臣，精通世间一切学问，人人对他象罗汉一样地恭敬。为时不久，在一个森林中，居住着一位有五百眷属的仙人，精通一切学问，因在森林中生活不太方便，就迁到了无争城近郊结茅安住，很多人对他们很恭敬。久而久之，国王、大臣和施主们全跑到仙人前供养恭敬。婆罗门大臣得不到以前那样的名闻利养， 也不象以前那样受人尊重，就生一个恶心，想办法来害五百仙人。当时， 仙人座下有两大弟子，也精通一切学问，守持净戒。婆罗门大臣就开始到</w:t>
      </w:r>
    </w:p>
    <w:p>
      <w:pPr>
        <w:pStyle w:val="2"/>
        <w:spacing w:line="278" w:lineRule="auto"/>
        <w:ind w:right="1471"/>
      </w:pPr>
      <w:r>
        <w:t>处造谣说</w:t>
      </w:r>
      <w:r>
        <w:rPr>
          <w:rFonts w:hint="eastAsia" w:ascii="KaiTi" w:hAnsi="KaiTi" w:eastAsia="KaiTi"/>
        </w:rPr>
        <w:t>:</w:t>
      </w:r>
      <w:r>
        <w:t>“那两位婆罗门持戒不清净，作不净行，不是梵净行者等等……” 害得他们也得不到供养。后来，那位仙人去劝婆罗门大臣</w:t>
      </w:r>
      <w:r>
        <w:rPr>
          <w:rFonts w:hint="eastAsia" w:ascii="KaiTi" w:hAnsi="KaiTi" w:eastAsia="KaiTi"/>
        </w:rPr>
        <w:t>:</w:t>
      </w:r>
      <w:r>
        <w:t>‘你不要诽谤</w:t>
      </w:r>
    </w:p>
    <w:p>
      <w:pPr>
        <w:pStyle w:val="2"/>
        <w:spacing w:line="278" w:lineRule="auto"/>
        <w:ind w:right="1891"/>
      </w:pPr>
      <w:r>
        <w:rPr>
          <w:spacing w:val="-10"/>
        </w:rPr>
        <w:t>我的那两位弟子，他们的戒行很清净。’这样三番五次地劝诫他，他还是</w:t>
      </w:r>
      <w:r>
        <w:rPr>
          <w:spacing w:val="-5"/>
          <w:w w:val="100"/>
        </w:rPr>
        <w:t>不听，仙人就警告</w:t>
      </w:r>
      <w:r>
        <w:rPr>
          <w:rFonts w:hint="eastAsia" w:ascii="KaiTi" w:hAnsi="KaiTi" w:eastAsia="KaiTi"/>
          <w:spacing w:val="-3"/>
          <w:w w:val="100"/>
        </w:rPr>
        <w:t>:</w:t>
      </w:r>
      <w:r>
        <w:rPr>
          <w:spacing w:val="-8"/>
          <w:w w:val="100"/>
        </w:rPr>
        <w:t>‘你还这样下去，以后要堕入地狱受极大痛苦的！’</w:t>
      </w:r>
    </w:p>
    <w:p>
      <w:pPr>
        <w:pStyle w:val="2"/>
        <w:spacing w:line="278" w:lineRule="auto"/>
        <w:ind w:right="1574"/>
      </w:pPr>
      <w:r>
        <w:rPr>
          <w:spacing w:val="-3"/>
        </w:rPr>
        <w:t>大臣还是不在乎。这样，婆罗门大臣死后就堕入地狱受了很多苦。诸比丘， 当时的那位老仙人就是现在现前菩提的我，两位弟子就是舍利子和目犍</w:t>
      </w:r>
    </w:p>
    <w:p>
      <w:pPr>
        <w:pStyle w:val="2"/>
        <w:spacing w:line="278" w:lineRule="auto"/>
        <w:ind w:right="1786"/>
      </w:pPr>
      <w:r>
        <w:t>连，当时的婆罗门大臣就是现在的果嘎勒嘎比丘。当时他是因为无因诽谤而堕入地狱的，现在亦如此。”</w:t>
      </w:r>
    </w:p>
    <w:p>
      <w:pPr>
        <w:pStyle w:val="2"/>
        <w:spacing w:line="278" w:lineRule="auto"/>
        <w:ind w:right="1786" w:firstLine="422"/>
      </w:pPr>
      <w:r>
        <w:rPr>
          <w:spacing w:val="-3"/>
        </w:rPr>
        <w:t>复次，众比丘请问</w:t>
      </w:r>
      <w:r>
        <w:rPr>
          <w:rFonts w:hint="eastAsia" w:ascii="KaiTi" w:hAnsi="KaiTi" w:eastAsia="KaiTi"/>
          <w:spacing w:val="-3"/>
        </w:rPr>
        <w:t>:</w:t>
      </w:r>
      <w:r>
        <w:rPr>
          <w:spacing w:val="-3"/>
        </w:rPr>
        <w:t>“世尊，以何因缘舍利子、目犍连已是罗汉仍受</w:t>
      </w:r>
      <w:r>
        <w:rPr>
          <w:spacing w:val="-12"/>
        </w:rPr>
        <w:t>如是诽谤？再愿为说。”世尊复告曰</w:t>
      </w:r>
      <w:r>
        <w:rPr>
          <w:rFonts w:hint="eastAsia" w:ascii="KaiTi" w:hAnsi="KaiTi" w:eastAsia="KaiTi"/>
        </w:rPr>
        <w:t>:</w:t>
      </w:r>
      <w:r>
        <w:rPr>
          <w:spacing w:val="-3"/>
        </w:rPr>
        <w:t>“诸比丘，一切众生的业不会成熟 于外面的地水火风，而是成熟于自己的界蕴处，所谓</w:t>
      </w:r>
      <w:r>
        <w:rPr>
          <w:rFonts w:hint="eastAsia" w:ascii="KaiTi" w:hAnsi="KaiTi" w:eastAsia="KaiTi"/>
        </w:rPr>
        <w:t>:</w:t>
      </w:r>
      <w:r>
        <w:rPr>
          <w:spacing w:val="-3"/>
        </w:rPr>
        <w:t>‘纵经百千劫，所</w:t>
      </w:r>
      <w:r>
        <w:rPr>
          <w:spacing w:val="-10"/>
        </w:rPr>
        <w:t>作业不亡，因缘会遇时，果报还自受’。还是在很早以前，俱尘城中住着</w:t>
      </w:r>
      <w:r>
        <w:rPr>
          <w:spacing w:val="-5"/>
        </w:rPr>
        <w:t>两位苦行者，各有五百眷属，当地居民对他们很是恭敬。距城较远的森林</w:t>
      </w:r>
    </w:p>
    <w:p>
      <w:pPr>
        <w:pStyle w:val="2"/>
        <w:spacing w:line="278" w:lineRule="auto"/>
        <w:ind w:right="1574"/>
      </w:pPr>
      <w:r>
        <w:rPr>
          <w:spacing w:val="-3"/>
        </w:rPr>
        <w:t xml:space="preserve">中居住一位具足五神通慈悲的婆罗门，带着五百眷属。林中生活不太方便， 就迁居到城郊，时城民们多转依这位婆罗门，在他前出家并得了一些神通。此时，苦行者觉得自婆罗门来后，供养各方面都不如以前了，二位苦行者 为了得到供养就开始无因诽谤他们，他俩还令弟众一起去城市路口经常对 人散布谣言。婆罗门自己觉得此处不是久留之地，就返回森林去了。走后， 苦行者的供养又恢复如初。当时的这两位苦行者就是现在的舍利子和目犍 连。因当时说别人的过失，死后堕入地狱千百万劫，从地狱得到解脱后， </w:t>
      </w:r>
      <w:r>
        <w:rPr>
          <w:spacing w:val="-7"/>
        </w:rPr>
        <w:t>生生世世都遭人诽谤，以至得罗汉果位，仍受果嘎勒嘎的诽谤。”</w:t>
      </w:r>
    </w:p>
    <w:p>
      <w:pPr>
        <w:pStyle w:val="2"/>
        <w:spacing w:line="278" w:lineRule="auto"/>
        <w:ind w:right="1577" w:firstLine="422"/>
      </w:pPr>
      <w:r>
        <w:rPr>
          <w:spacing w:val="-3"/>
        </w:rPr>
        <w:t>诸比丘请问</w:t>
      </w:r>
      <w:r>
        <w:rPr>
          <w:rFonts w:hint="eastAsia" w:ascii="KaiTi" w:hAnsi="KaiTi" w:eastAsia="KaiTi"/>
        </w:rPr>
        <w:t>:</w:t>
      </w:r>
      <w:r>
        <w:rPr>
          <w:spacing w:val="-3"/>
        </w:rPr>
        <w:t>“世尊，果嘎勒嘎在地狱中受种种的痛苦，被铁嘴乌鸦、</w:t>
      </w:r>
      <w:r>
        <w:rPr>
          <w:spacing w:val="-14"/>
          <w:w w:val="100"/>
        </w:rPr>
        <w:t>狮子等啄食，此因从何而来？”“此是他亲口诽谤舍利子和目犍连的果报。”</w:t>
      </w:r>
      <w:r>
        <w:rPr>
          <w:spacing w:val="-7"/>
        </w:rPr>
        <w:t>世尊如是宣说竟。</w:t>
      </w:r>
    </w:p>
    <w:p>
      <w:pPr>
        <w:pStyle w:val="2"/>
        <w:spacing w:before="2"/>
        <w:ind w:left="0"/>
        <w:rPr>
          <w:sz w:val="24"/>
        </w:rPr>
      </w:pPr>
    </w:p>
    <w:p>
      <w:pPr>
        <w:pStyle w:val="7"/>
        <w:numPr>
          <w:ilvl w:val="0"/>
          <w:numId w:val="7"/>
        </w:numPr>
        <w:tabs>
          <w:tab w:val="left" w:pos="536"/>
        </w:tabs>
        <w:spacing w:before="0" w:after="0" w:line="240" w:lineRule="auto"/>
        <w:ind w:left="535" w:right="0" w:hanging="424"/>
        <w:jc w:val="left"/>
        <w:rPr>
          <w:sz w:val="21"/>
        </w:rPr>
      </w:pPr>
      <w:r>
        <w:rPr>
          <w:spacing w:val="-3"/>
          <w:sz w:val="21"/>
        </w:rPr>
        <w:t>三藏法师</w:t>
      </w:r>
    </w:p>
    <w:p>
      <w:pPr>
        <w:pStyle w:val="2"/>
        <w:tabs>
          <w:tab w:val="left" w:pos="1374"/>
        </w:tabs>
        <w:spacing w:before="43"/>
      </w:pPr>
      <w:r>
        <w:t>—无</w:t>
      </w:r>
      <w:r>
        <w:rPr>
          <w:spacing w:val="-3"/>
        </w:rPr>
        <w:t>因</w:t>
      </w:r>
      <w:r>
        <w:t>诽谤</w:t>
      </w:r>
      <w:r>
        <w:tab/>
      </w:r>
      <w:r>
        <w:rPr>
          <w:spacing w:val="-3"/>
        </w:rPr>
        <w:t>堕</w:t>
      </w:r>
      <w:r>
        <w:t>无</w:t>
      </w:r>
      <w:r>
        <w:rPr>
          <w:spacing w:val="-3"/>
        </w:rPr>
        <w:t>间</w:t>
      </w:r>
      <w:r>
        <w:t>狱</w:t>
      </w:r>
    </w:p>
    <w:p>
      <w:pPr>
        <w:pStyle w:val="2"/>
        <w:spacing w:before="9"/>
        <w:ind w:left="0"/>
        <w:rPr>
          <w:sz w:val="27"/>
        </w:rPr>
      </w:pPr>
    </w:p>
    <w:p>
      <w:pPr>
        <w:pStyle w:val="2"/>
        <w:ind w:left="534"/>
      </w:pPr>
      <w:r>
        <w:t>一时，佛住舍卫城。目犍连经常到地狱、饿鬼、傍生、人间、天界</w:t>
      </w:r>
    </w:p>
    <w:p>
      <w:pPr>
        <w:spacing w:after="0"/>
        <w:sectPr>
          <w:pgSz w:w="11910" w:h="16840"/>
          <w:pgMar w:top="1400" w:right="1640" w:bottom="280" w:left="1640" w:header="720" w:footer="720" w:gutter="0"/>
        </w:sectPr>
      </w:pPr>
    </w:p>
    <w:p>
      <w:pPr>
        <w:pStyle w:val="2"/>
        <w:spacing w:before="44" w:line="278" w:lineRule="auto"/>
        <w:ind w:right="1786"/>
        <w:jc w:val="both"/>
      </w:pPr>
      <w:r>
        <w:t>道分别观察他们不共的痛苦，见到地狱众生的寒热杀戮之苦，饿鬼众生饥渴燃烧之苦，傍生的互相啖食役使之苦，人道有情的求不得、怨憎会、生老病死之苦，天界天人的下堕之苦，把这些现量见闻的痛苦如实对众人宣说，凡闻者皆对轮回生起厌离心。</w:t>
      </w:r>
    </w:p>
    <w:p>
      <w:pPr>
        <w:pStyle w:val="2"/>
        <w:spacing w:line="278" w:lineRule="auto"/>
        <w:ind w:right="1785" w:firstLine="422"/>
      </w:pPr>
      <w:r>
        <w:rPr>
          <w:spacing w:val="-3"/>
        </w:rPr>
        <w:t>一次，他又以神通去地狱了，见一众生身长几由旬，正在无间地狱 中受苦。以其业力显现，有很多人把他的舌头拉出来铺在大地上，大地变成燃烧通红的钢板，众人就把他的舌头钉在上面，上面有许多农夫驱牛耕犁，有时火焰炽燃，整个舌头与身体被一团火燃烧烬尽</w:t>
      </w:r>
      <w:r>
        <w:rPr>
          <w:rFonts w:hint="eastAsia" w:ascii="KaiTi" w:hAnsi="KaiTi" w:eastAsia="KaiTi"/>
          <w:spacing w:val="-3"/>
        </w:rPr>
        <w:t>;</w:t>
      </w:r>
      <w:r>
        <w:rPr>
          <w:spacing w:val="-3"/>
        </w:rPr>
        <w:t>一会儿又复活， 又有许多农夫耕地，耕牛与农夫的脚踏下去，抬起来每步都有一个兵器出来，把舌头割成一块块的碎肉，他痛苦难忍，辗转翻滚，大喊大叫。目犍连看到这个罪苦的众生，就用自己的声闻智慧入定观察，他前世究竟造了如何的恶业以致于今天在无间地狱受苦？结果观察到自己的声闻智慧无法观察到的生生世世，他一直都在无间地狱受苦，且此狱尽时转生它狱，这样无有出期。他觉得只有遍知智释迦牟尼佛才能彻见究竟。于是刹那间又回到舍卫城，见世尊正为众眷属传法，就上前对世尊恭敬顶礼请问</w:t>
      </w:r>
      <w:r>
        <w:rPr>
          <w:rFonts w:hint="eastAsia" w:ascii="KaiTi" w:hAnsi="KaiTi" w:eastAsia="KaiTi"/>
        </w:rPr>
        <w:t>:</w:t>
      </w:r>
      <w:r>
        <w:rPr>
          <w:spacing w:val="-2"/>
        </w:rPr>
        <w:t>“世</w:t>
      </w:r>
      <w:r>
        <w:rPr>
          <w:spacing w:val="-3"/>
        </w:rPr>
        <w:t>尊，我经常到地狱、饿鬼、傍生、人间、天界观察各道不共的痛苦，回来如实地告诉人们，使他们对轮回生起厌离心。这次我去了地狱，见到一个</w:t>
      </w:r>
    </w:p>
    <w:p>
      <w:pPr>
        <w:pStyle w:val="2"/>
        <w:spacing w:line="278" w:lineRule="auto"/>
        <w:ind w:right="1574"/>
      </w:pPr>
      <w:r>
        <w:rPr>
          <w:spacing w:val="-3"/>
        </w:rPr>
        <w:t xml:space="preserve">众生身长几由旬，以其业力所现，有很多人把他的舌头拉出来铺在大地上， 大地马上变成了燃烧的钢板，再把舌头钉在钢板上，许多农夫在舌头上驱 牛耕犁，农夫与耕牛的脚每踏一处，便立刻显出宝剑，把他的舌头一块块 地割下来，这个众生非常痛苦，辗转反侧、大喊大叫，不知他是因何恶业 </w:t>
      </w:r>
      <w:r>
        <w:rPr>
          <w:spacing w:val="-9"/>
        </w:rPr>
        <w:t>而遭受此报？唯祈世尊为我等演说前后因缘。”</w:t>
      </w:r>
    </w:p>
    <w:p>
      <w:pPr>
        <w:pStyle w:val="2"/>
        <w:spacing w:line="278" w:lineRule="auto"/>
        <w:ind w:right="1682" w:firstLine="422"/>
      </w:pPr>
      <w:r>
        <w:rPr>
          <w:spacing w:val="-3"/>
        </w:rPr>
        <w:t>世尊告曰</w:t>
      </w:r>
      <w:r>
        <w:rPr>
          <w:rFonts w:hint="eastAsia" w:ascii="KaiTi" w:hAnsi="KaiTi" w:eastAsia="KaiTi"/>
        </w:rPr>
        <w:t>:</w:t>
      </w:r>
      <w:r>
        <w:rPr>
          <w:spacing w:val="-3"/>
        </w:rPr>
        <w:t>“这个众生曾造了极大的恶业。很早以前，人天导师、如 来、正等觉无失心如来出世。当时王宫里住着一位三藏法师，王宫上下及内外城民都对他恭敬供养承侍，他的衣食药物非常富足。另外又来了位三藏法师是罗汉比丘，带五百个眷属先在王宫住了一段时间后，又到宫外安住。他相貌庄严，具圣者之德行，很多人对这位三藏法师越来越起信心， 对他恭敬供养承侍。而那位皇宫里的三藏法师原来的名闻全得不到了，心里很苦恼</w:t>
      </w:r>
      <w:r>
        <w:rPr>
          <w:rFonts w:hint="eastAsia" w:ascii="KaiTi" w:hAnsi="KaiTi" w:eastAsia="KaiTi"/>
          <w:spacing w:val="-3"/>
        </w:rPr>
        <w:t>:</w:t>
      </w:r>
      <w:r>
        <w:rPr>
          <w:spacing w:val="-3"/>
        </w:rPr>
        <w:t>这位法师没来之前，很多人对我恭敬供养承侍，自从他来了以 后，我什么都得不到了，我应该想个办法。于是，他就到城市各个地方在很多人面前对三藏法师作无因诽谤</w:t>
      </w:r>
      <w:r>
        <w:rPr>
          <w:rFonts w:hint="eastAsia" w:ascii="KaiTi" w:hAnsi="KaiTi" w:eastAsia="KaiTi"/>
        </w:rPr>
        <w:t>:</w:t>
      </w:r>
      <w:r>
        <w:rPr>
          <w:spacing w:val="-3"/>
        </w:rPr>
        <w:t>‘那位三藏法师已破了根本戒，他行 持的不是佛法，是外道，邪知邪见，大家最好不要依止他，否则恭敬供养</w:t>
      </w:r>
      <w:r>
        <w:rPr>
          <w:spacing w:val="-12"/>
        </w:rPr>
        <w:t>也没有什么实际利益……。’听到这些诽谤的人居然毫无理据地听信了他。</w:t>
      </w:r>
    </w:p>
    <w:p>
      <w:pPr>
        <w:pStyle w:val="2"/>
        <w:spacing w:line="278" w:lineRule="auto"/>
        <w:ind w:right="1786"/>
      </w:pPr>
      <w:r>
        <w:t>（</w:t>
      </w:r>
      <w:r>
        <w:rPr>
          <w:spacing w:val="-3"/>
        </w:rPr>
        <w:t>师言：有智慧的人会通过长时间的仔细观察而取舍，绝不会轻易地随行和妄言。我们要常以佛及圣者的教言熏习自己，用闻思的智慧去据教据理</w:t>
      </w:r>
      <w:r>
        <w:rPr>
          <w:spacing w:val="-7"/>
          <w:w w:val="100"/>
        </w:rPr>
        <w:t>地判断一个人、一件事，不要以俗人凡夫之见，轻随他人，他人说：“某</w:t>
      </w:r>
      <w:r>
        <w:rPr>
          <w:spacing w:val="-17"/>
          <w:w w:val="100"/>
        </w:rPr>
        <w:t>某犯戒了”，你马上信口随和：“是，是，某某犯戒了”等等类似生活中</w:t>
      </w:r>
    </w:p>
    <w:p>
      <w:pPr>
        <w:pStyle w:val="2"/>
        <w:spacing w:line="278" w:lineRule="auto"/>
        <w:ind w:right="1574"/>
      </w:pPr>
      <w:r>
        <w:t>大小事情都不要这样随便。希望你们以后：第一身心要稳重，第二口要稳， 不妄加评论好坏。）以后，很多人就不再恭敬供养那位罗汉三藏法师了，</w:t>
      </w:r>
    </w:p>
    <w:p>
      <w:pPr>
        <w:pStyle w:val="2"/>
        <w:spacing w:line="278" w:lineRule="auto"/>
        <w:ind w:right="1786"/>
      </w:pPr>
      <w:r>
        <w:rPr>
          <w:spacing w:val="-3"/>
        </w:rPr>
        <w:t>那位三藏法师自己也明白其中的原因所在，觉得</w:t>
      </w:r>
      <w:r>
        <w:rPr>
          <w:rFonts w:hint="eastAsia" w:ascii="KaiTi" w:eastAsia="KaiTi"/>
          <w:spacing w:val="-3"/>
        </w:rPr>
        <w:t>:</w:t>
      </w:r>
      <w:r>
        <w:rPr>
          <w:spacing w:val="-3"/>
        </w:rPr>
        <w:t>该离开此地回到原来的地方去了，如果让他这样无因诽谤，会因为我而造更多恶业的。就理智地</w:t>
      </w:r>
      <w:r>
        <w:rPr>
          <w:spacing w:val="-9"/>
        </w:rPr>
        <w:t>离开了，原来的那位三藏法师自然很高兴。</w:t>
      </w:r>
      <w:r>
        <w:rPr>
          <w:spacing w:val="-3"/>
        </w:rPr>
        <w:t>（译者：现在，有些地方是这样的，若一位清净戒律的法师来了，当地的人马上生个嫉妒心诽谤排挤别人。所以，在听诽谤时自己一定要用头脑</w:t>
      </w:r>
      <w:r>
        <w:rPr>
          <w:rFonts w:hint="eastAsia" w:ascii="KaiTi" w:eastAsia="KaiTi"/>
        </w:rPr>
        <w:t>,</w:t>
      </w:r>
      <w:r>
        <w:rPr>
          <w:spacing w:val="-3"/>
        </w:rPr>
        <w:t>一般来说如不是一个成就者</w:t>
      </w:r>
      <w:r>
        <w:rPr>
          <w:rFonts w:hint="eastAsia" w:ascii="KaiTi" w:eastAsia="KaiTi"/>
          <w:spacing w:val="-3"/>
        </w:rPr>
        <w:t>,</w:t>
      </w:r>
      <w:r>
        <w:t>说</w:t>
      </w:r>
    </w:p>
    <w:p>
      <w:pPr>
        <w:spacing w:after="0" w:line="278" w:lineRule="auto"/>
        <w:sectPr>
          <w:pgSz w:w="11910" w:h="16840"/>
          <w:pgMar w:top="1400" w:right="1640" w:bottom="280" w:left="1640" w:header="720" w:footer="720" w:gutter="0"/>
        </w:sectPr>
      </w:pPr>
    </w:p>
    <w:p>
      <w:pPr>
        <w:pStyle w:val="2"/>
        <w:spacing w:before="44" w:line="278" w:lineRule="auto"/>
        <w:ind w:right="1786"/>
        <w:rPr>
          <w:rFonts w:hint="eastAsia" w:ascii="KaiTi" w:hAnsi="KaiTi" w:eastAsia="KaiTi"/>
        </w:rPr>
      </w:pPr>
      <w:r>
        <w:rPr>
          <w:spacing w:val="-3"/>
        </w:rPr>
        <w:t>别人过失本身就是一个过失。以前藏地寺院有一位严持净戒律、相貌非凡</w:t>
      </w:r>
      <w:r>
        <w:rPr>
          <w:spacing w:val="-9"/>
          <w:w w:val="100"/>
        </w:rPr>
        <w:t>的比丘尼，有个男人追不上她就造谣言：‘我与她有什么什么关系……’</w:t>
      </w:r>
      <w:r>
        <w:rPr>
          <w:spacing w:val="-5"/>
        </w:rPr>
        <w:t>后来，寺院里也没观察就把她开除了，她只好悄悄去了一个山洞里修。这</w:t>
      </w:r>
      <w:r>
        <w:rPr>
          <w:spacing w:val="-8"/>
        </w:rPr>
        <w:t>样造恶业的人将来肯定会受果报的。所以，大家要善于观察。</w:t>
      </w:r>
      <w:r>
        <w:t>）</w:t>
      </w:r>
      <w:r>
        <w:rPr>
          <w:spacing w:val="-3"/>
        </w:rPr>
        <w:t>也恢复如前的名闻利养，可死后却堕入了无间地狱。诸比丘，当时的那位三藏法师就是现在地狱里正受无间痛苦的众生。因他当时无因诽谤罗汉比丘，自无</w:t>
      </w:r>
      <w:r>
        <w:rPr>
          <w:spacing w:val="-14"/>
          <w:w w:val="100"/>
        </w:rPr>
        <w:t>失心如来至现在我的教法下仍没得到解脱。”</w:t>
      </w:r>
      <w:r>
        <w:rPr>
          <w:spacing w:val="-3"/>
          <w:w w:val="100"/>
        </w:rPr>
        <w:t xml:space="preserve">（译者：大家想一想：自己 </w:t>
      </w:r>
      <w:r>
        <w:rPr>
          <w:spacing w:val="-3"/>
        </w:rPr>
        <w:t>曾经无因诽谤他人的人，以后受果报时有没有出期？</w:t>
      </w:r>
      <w:r>
        <w:rPr>
          <w:rFonts w:hint="eastAsia" w:ascii="KaiTi" w:hAnsi="KaiTi" w:eastAsia="KaiTi"/>
        </w:rPr>
        <w:t>)</w:t>
      </w:r>
    </w:p>
    <w:p>
      <w:pPr>
        <w:pStyle w:val="2"/>
        <w:spacing w:line="278" w:lineRule="auto"/>
        <w:ind w:right="1786" w:firstLine="422"/>
      </w:pPr>
      <w:r>
        <w:rPr>
          <w:spacing w:val="-3"/>
        </w:rPr>
        <w:t>目犍连又问</w:t>
      </w:r>
      <w:r>
        <w:rPr>
          <w:rFonts w:hint="eastAsia" w:ascii="KaiTi" w:hAnsi="KaiTi" w:eastAsia="KaiTi"/>
        </w:rPr>
        <w:t>:</w:t>
      </w:r>
      <w:r>
        <w:rPr>
          <w:spacing w:val="-3"/>
        </w:rPr>
        <w:t>“世尊，这个众生到何时方得解脱？”世尊曰</w:t>
      </w:r>
      <w:r>
        <w:rPr>
          <w:rFonts w:hint="eastAsia" w:ascii="KaiTi" w:hAnsi="KaiTi" w:eastAsia="KaiTi"/>
        </w:rPr>
        <w:t>:</w:t>
      </w:r>
      <w:r>
        <w:rPr>
          <w:spacing w:val="-1"/>
        </w:rPr>
        <w:t>“将来正</w:t>
      </w:r>
      <w:r>
        <w:rPr>
          <w:spacing w:val="-3"/>
        </w:rPr>
        <w:t>觉师如来出世时，他才能得到人身，在其教法下出家，证得罗汉果位。得到罗汉果位时，也是受很多人诽谤，以他无因谤三藏法师故，以后的生生</w:t>
      </w:r>
      <w:r>
        <w:rPr>
          <w:spacing w:val="-23"/>
          <w:w w:val="100"/>
        </w:rPr>
        <w:t>世世会受很多人诽谤。”</w:t>
      </w:r>
      <w:r>
        <w:rPr>
          <w:spacing w:val="-3"/>
          <w:w w:val="100"/>
        </w:rPr>
        <w:t>（</w:t>
      </w:r>
      <w:r>
        <w:rPr>
          <w:w w:val="100"/>
        </w:rPr>
        <w:t>译者</w:t>
      </w:r>
      <w:r>
        <w:rPr>
          <w:rFonts w:hint="eastAsia" w:ascii="KaiTi" w:hAnsi="KaiTi" w:eastAsia="KaiTi"/>
          <w:spacing w:val="-3"/>
          <w:w w:val="100"/>
        </w:rPr>
        <w:t>:</w:t>
      </w:r>
      <w:r>
        <w:rPr>
          <w:spacing w:val="-3"/>
          <w:w w:val="100"/>
        </w:rPr>
        <w:t xml:space="preserve">有些被诽谤者，也自己常存忏悔，现在  </w:t>
      </w:r>
      <w:r>
        <w:rPr>
          <w:spacing w:val="-9"/>
        </w:rPr>
        <w:t>之所以被谤，肯定是自己前世的业还没消尽。</w:t>
      </w:r>
      <w:r>
        <w:t>）</w:t>
      </w:r>
    </w:p>
    <w:p>
      <w:pPr>
        <w:pStyle w:val="2"/>
        <w:spacing w:line="278" w:lineRule="auto"/>
        <w:ind w:right="1680" w:firstLine="422"/>
      </w:pPr>
      <w:r>
        <w:rPr>
          <w:spacing w:val="-3"/>
        </w:rPr>
        <w:t>当时，听闻的眷属谛听世尊如是演说了这个众生的前后因缘，都对  轮回之苦生起了厌离心，对因果生起诚信。世尊见彼等已堪为法器，就传了相应的法。闻法后，其中有些人得到了加行道的暖、顶、忍、世第一位</w:t>
      </w:r>
      <w:r>
        <w:rPr>
          <w:rFonts w:hint="eastAsia" w:ascii="KaiTi" w:eastAsia="KaiTi"/>
        </w:rPr>
        <w:t xml:space="preserve">; </w:t>
      </w:r>
      <w:r>
        <w:rPr>
          <w:spacing w:val="-3"/>
        </w:rPr>
        <w:t>有些得到了预流果、一来果、不来果、罗汉果</w:t>
      </w:r>
      <w:r>
        <w:rPr>
          <w:rFonts w:hint="eastAsia" w:ascii="KaiTi" w:eastAsia="KaiTi"/>
        </w:rPr>
        <w:t>;</w:t>
      </w:r>
      <w:r>
        <w:rPr>
          <w:spacing w:val="-3"/>
        </w:rPr>
        <w:t>有些得了金轮王位</w:t>
      </w:r>
      <w:r>
        <w:rPr>
          <w:rFonts w:hint="eastAsia" w:ascii="KaiTi" w:eastAsia="KaiTi"/>
          <w:spacing w:val="-3"/>
        </w:rPr>
        <w:t>;</w:t>
      </w:r>
      <w:r>
        <w:rPr>
          <w:spacing w:val="-2"/>
        </w:rPr>
        <w:t>有些得</w:t>
      </w:r>
      <w:r>
        <w:rPr>
          <w:spacing w:val="-3"/>
        </w:rPr>
        <w:t>了梵天、帝释天、辟支佛位</w:t>
      </w:r>
      <w:r>
        <w:rPr>
          <w:rFonts w:hint="eastAsia" w:ascii="KaiTi" w:eastAsia="KaiTi"/>
        </w:rPr>
        <w:t>;</w:t>
      </w:r>
      <w:r>
        <w:rPr>
          <w:spacing w:val="-3"/>
        </w:rPr>
        <w:t>有些种下了无上菩提的因</w:t>
      </w:r>
      <w:r>
        <w:rPr>
          <w:rFonts w:hint="eastAsia" w:ascii="KaiTi" w:eastAsia="KaiTi"/>
        </w:rPr>
        <w:t>;</w:t>
      </w:r>
      <w:r>
        <w:rPr>
          <w:spacing w:val="-3"/>
        </w:rPr>
        <w:t>有些不信佛法的也生起信心而皈依了佛门。</w:t>
      </w:r>
    </w:p>
    <w:p>
      <w:pPr>
        <w:pStyle w:val="2"/>
        <w:ind w:left="0"/>
        <w:rPr>
          <w:sz w:val="20"/>
        </w:rPr>
      </w:pPr>
    </w:p>
    <w:p>
      <w:pPr>
        <w:pStyle w:val="2"/>
        <w:ind w:left="0"/>
        <w:rPr>
          <w:sz w:val="20"/>
        </w:rPr>
      </w:pPr>
    </w:p>
    <w:p>
      <w:pPr>
        <w:pStyle w:val="2"/>
        <w:ind w:left="0"/>
        <w:rPr>
          <w:sz w:val="20"/>
        </w:rPr>
      </w:pPr>
    </w:p>
    <w:p>
      <w:pPr>
        <w:pStyle w:val="2"/>
        <w:spacing w:before="166"/>
      </w:pPr>
      <w:r>
        <w:t>（</w:t>
      </w:r>
      <w:r>
        <w:rPr>
          <w:rFonts w:hint="eastAsia" w:ascii="KaiTi" w:eastAsia="KaiTi"/>
        </w:rPr>
        <w:t>47</w:t>
      </w:r>
      <w:r>
        <w:t>）月光国王</w:t>
      </w:r>
    </w:p>
    <w:p>
      <w:pPr>
        <w:pStyle w:val="2"/>
        <w:tabs>
          <w:tab w:val="left" w:pos="1374"/>
        </w:tabs>
        <w:spacing w:before="43"/>
      </w:pPr>
      <w:r>
        <w:t>—因</w:t>
      </w:r>
      <w:r>
        <w:rPr>
          <w:spacing w:val="-3"/>
        </w:rPr>
        <w:t>地</w:t>
      </w:r>
      <w:r>
        <w:t>果时</w:t>
      </w:r>
      <w:r>
        <w:tab/>
      </w:r>
      <w:r>
        <w:rPr>
          <w:spacing w:val="-3"/>
        </w:rPr>
        <w:t>同</w:t>
      </w:r>
      <w:r>
        <w:t>赞</w:t>
      </w:r>
      <w:r>
        <w:rPr>
          <w:spacing w:val="-3"/>
        </w:rPr>
        <w:t>布</w:t>
      </w:r>
      <w:r>
        <w:t>施</w:t>
      </w:r>
    </w:p>
    <w:p>
      <w:pPr>
        <w:pStyle w:val="2"/>
        <w:spacing w:before="9"/>
        <w:ind w:left="0"/>
        <w:rPr>
          <w:sz w:val="27"/>
        </w:rPr>
      </w:pPr>
    </w:p>
    <w:p>
      <w:pPr>
        <w:pStyle w:val="2"/>
        <w:spacing w:before="1" w:line="278" w:lineRule="auto"/>
        <w:ind w:right="1786" w:firstLine="422"/>
      </w:pPr>
      <w:r>
        <w:rPr>
          <w:spacing w:val="-3"/>
        </w:rPr>
        <w:t>一时，佛在舍卫城，对众比丘赞叹布施的功德说</w:t>
      </w:r>
      <w:r>
        <w:rPr>
          <w:rFonts w:hint="eastAsia" w:ascii="KaiTi" w:hAnsi="KaiTi" w:eastAsia="KaiTi"/>
        </w:rPr>
        <w:t>:</w:t>
      </w:r>
      <w:r>
        <w:rPr>
          <w:spacing w:val="-3"/>
        </w:rPr>
        <w:t>“诸比丘，我了知布施的圆满功德和少分功德，若欲界</w:t>
      </w:r>
      <w:r>
        <w:rPr>
          <w:rFonts w:hint="eastAsia" w:ascii="KaiTi" w:hAnsi="KaiTi" w:eastAsia="KaiTi"/>
        </w:rPr>
        <w:t>(Kama Loka)</w:t>
      </w:r>
      <w:r>
        <w:rPr>
          <w:spacing w:val="-3"/>
        </w:rPr>
        <w:t>众生能象我一样，悉知布施的圆满功德和少分功德，则他们自己所拥有的一切，都不愿享用的， 即便是一口饭，也愿意布施的。只可惜众生不象我那样了知这些功德</w:t>
      </w:r>
      <w:r>
        <w:rPr>
          <w:rFonts w:hint="eastAsia" w:ascii="KaiTi" w:hAnsi="KaiTi" w:eastAsia="KaiTi"/>
          <w:spacing w:val="-3"/>
        </w:rPr>
        <w:t>(Punna)</w:t>
      </w:r>
      <w:r>
        <w:rPr>
          <w:spacing w:val="-106"/>
        </w:rPr>
        <w:t>。</w:t>
      </w:r>
      <w:r>
        <w:rPr>
          <w:spacing w:val="-3"/>
        </w:rPr>
        <w:t>（</w:t>
      </w:r>
      <w:r>
        <w:rPr>
          <w:spacing w:val="-2"/>
        </w:rPr>
        <w:t>译者</w:t>
      </w:r>
      <w:r>
        <w:rPr>
          <w:rFonts w:hint="eastAsia" w:ascii="KaiTi" w:hAnsi="KaiTi" w:eastAsia="KaiTi"/>
        </w:rPr>
        <w:t>:</w:t>
      </w:r>
      <w:r>
        <w:rPr>
          <w:spacing w:val="-3"/>
        </w:rPr>
        <w:t>如果我们能象佛陀那样了知前世后世，就不会造恶业。现在那些高消费、养尊处优者，若能知道自己前世做了什么而报今生，今生何所作而报后世，则肯定不会再造恶业的。但可惜的是很多愚蠢的人自己不见便不承认，昨天的看不见，明日的想不出，只承认眼前的今日。所以，众生造的业以胎障所迷，不知前后，就不诚信罪业与功德，不能如理</w:t>
      </w:r>
      <w:r>
        <w:rPr>
          <w:spacing w:val="-10"/>
        </w:rPr>
        <w:t>地取舍，而多是造恶，少是培福。</w:t>
      </w:r>
      <w:r>
        <w:t>）</w:t>
      </w:r>
    </w:p>
    <w:p>
      <w:pPr>
        <w:pStyle w:val="2"/>
        <w:spacing w:line="278" w:lineRule="auto"/>
        <w:ind w:right="1892" w:firstLine="422"/>
      </w:pPr>
      <w:r>
        <w:t>时诸比丘请问</w:t>
      </w:r>
      <w:r>
        <w:rPr>
          <w:rFonts w:hint="eastAsia" w:ascii="KaiTi" w:hAnsi="KaiTi" w:eastAsia="KaiTi"/>
        </w:rPr>
        <w:t>:</w:t>
      </w:r>
      <w:r>
        <w:t>“世尊，以何因缘今对我等赞叹布施的圆满功德与少分功德？唯为我等宣讲。”世尊谓诸比丘</w:t>
      </w:r>
      <w:r>
        <w:rPr>
          <w:rFonts w:hint="eastAsia" w:ascii="KaiTi" w:hAnsi="KaiTi" w:eastAsia="KaiTi"/>
        </w:rPr>
        <w:t>:</w:t>
      </w:r>
      <w:r>
        <w:t>“诸位，我不仅是今生赞叹，</w:t>
      </w:r>
    </w:p>
    <w:p>
      <w:pPr>
        <w:pStyle w:val="2"/>
        <w:spacing w:line="278" w:lineRule="auto"/>
        <w:ind w:right="1680"/>
        <w:rPr>
          <w:rFonts w:hint="eastAsia" w:ascii="KaiTi" w:eastAsia="KaiTi"/>
        </w:rPr>
      </w:pPr>
      <w:r>
        <w:rPr>
          <w:spacing w:val="-3"/>
        </w:rPr>
        <w:t>而且前世我也曾赞叹布施的圆满功德和少分功德。汝等当谛听</w:t>
      </w:r>
      <w:r>
        <w:rPr>
          <w:rFonts w:hint="eastAsia" w:ascii="KaiTi" w:eastAsia="KaiTi"/>
        </w:rPr>
        <w:t>:</w:t>
      </w:r>
      <w:r>
        <w:rPr>
          <w:spacing w:val="-3"/>
        </w:rPr>
        <w:t>很早以前， 在印度鹿野苑有一位月光国王，其治政年间，政通人和，百业兴盛，用佛法持国，各方面非常圆满。这位具大慈大悲</w:t>
      </w:r>
      <w:r>
        <w:rPr>
          <w:rFonts w:hint="eastAsia" w:ascii="KaiTi" w:eastAsia="KaiTi"/>
        </w:rPr>
        <w:t xml:space="preserve">(Maha Metta, Maha Karuna) </w:t>
      </w:r>
      <w:r>
        <w:rPr>
          <w:spacing w:val="-3"/>
        </w:rPr>
        <w:t>心的月光国王，常行布施，无论谁人来取衣索食他都满其所愿，还常医众生的病，解除其病苦。后来，一位观察天文的婆罗门，观察到这个国家将在以后的十二年中不下雨，整个国家将面临着很大的旱灾。了知后就请问国王该如何是好？国王就召集所有的大臣和黎民百姓，如实地对他们宣说</w:t>
      </w:r>
      <w:r>
        <w:rPr>
          <w:rFonts w:hint="eastAsia" w:ascii="KaiTi" w:eastAsia="KaiTi"/>
        </w:rPr>
        <w:t>:</w:t>
      </w:r>
    </w:p>
    <w:p>
      <w:pPr>
        <w:spacing w:after="0" w:line="278" w:lineRule="auto"/>
        <w:rPr>
          <w:rFonts w:hint="eastAsia" w:ascii="KaiTi" w:eastAsia="KaiTi"/>
        </w:rPr>
        <w:sectPr>
          <w:pgSz w:w="11910" w:h="16840"/>
          <w:pgMar w:top="1400" w:right="1640" w:bottom="280" w:left="1640" w:header="720" w:footer="720" w:gutter="0"/>
        </w:sectPr>
      </w:pPr>
    </w:p>
    <w:p>
      <w:pPr>
        <w:pStyle w:val="2"/>
        <w:spacing w:before="44" w:line="278" w:lineRule="auto"/>
        <w:ind w:right="1579"/>
      </w:pPr>
      <w:r>
        <w:rPr>
          <w:spacing w:val="-3"/>
        </w:rPr>
        <w:t>“据天文观察，推知本国将在今后的十二年中，滴雨不下，面临着一场极 大的旱灾。你们中间若是财富足以维持十二年生活的话，仍可安住在本国 内</w:t>
      </w:r>
      <w:r>
        <w:rPr>
          <w:rFonts w:hint="eastAsia" w:ascii="KaiTi" w:hAnsi="KaiTi" w:eastAsia="KaiTi"/>
          <w:spacing w:val="-3"/>
        </w:rPr>
        <w:t>;</w:t>
      </w:r>
      <w:r>
        <w:rPr>
          <w:spacing w:val="-3"/>
        </w:rPr>
        <w:t>如果不能如是，则可以去异国他乡去谋生，否则，生命也是很危险的。外出谋生者，若客死在异国他乡就不必回葬在本国</w:t>
      </w:r>
      <w:r>
        <w:rPr>
          <w:rFonts w:hint="eastAsia" w:ascii="KaiTi" w:hAnsi="KaiTi" w:eastAsia="KaiTi"/>
        </w:rPr>
        <w:t>;</w:t>
      </w:r>
      <w:r>
        <w:rPr>
          <w:spacing w:val="-3"/>
        </w:rPr>
        <w:t xml:space="preserve">若能幸存，十二年后  </w:t>
      </w:r>
      <w:r>
        <w:rPr>
          <w:spacing w:val="-12"/>
        </w:rPr>
        <w:t xml:space="preserve">地盘仍在，可以返回故里。”这样宣告后，有一部分人就离家外出谋生了， </w:t>
      </w:r>
      <w:r>
        <w:rPr>
          <w:spacing w:val="-6"/>
        </w:rPr>
        <w:t xml:space="preserve">一部分因舍不得自己仁慈的君主，就留在自己的国土上。后来，果真受到 </w:t>
      </w:r>
      <w:r>
        <w:rPr>
          <w:spacing w:val="-4"/>
        </w:rPr>
        <w:t>了未曾有过的大旱灾，滴雨未下，很多人生活很困难，就去祈求国王</w:t>
      </w:r>
      <w:r>
        <w:rPr>
          <w:rFonts w:hint="eastAsia" w:ascii="KaiTi" w:hAnsi="KaiTi" w:eastAsia="KaiTi"/>
        </w:rPr>
        <w:t>:</w:t>
      </w:r>
      <w:r>
        <w:t>‘我</w:t>
      </w:r>
      <w:r>
        <w:rPr>
          <w:spacing w:val="-3"/>
        </w:rPr>
        <w:t>们该如何生活下去？’国王就命令掌管国库的人去统计现有的全部财富， 计算一下，十二年中人均每日的饭食合多少，做好准备。计算的结果是十 二年中，人均每日合一口饭，国王每天两口饭。这样基本能维持生命不致 于饿死。这样，国王仍坚持为他们宣说佛法，人民行持佛法，以行持善法 故，很多人死后都转生天界，天人就越来越多。帝释天知道天人增多的原 因有两个</w:t>
      </w:r>
      <w:r>
        <w:rPr>
          <w:rFonts w:hint="eastAsia" w:ascii="KaiTi" w:hAnsi="KaiTi" w:eastAsia="KaiTi"/>
          <w:spacing w:val="-3"/>
        </w:rPr>
        <w:t>:</w:t>
      </w:r>
      <w:r>
        <w:rPr>
          <w:spacing w:val="-3"/>
        </w:rPr>
        <w:t>一是佛出世，世间人民行善</w:t>
      </w:r>
      <w:r>
        <w:rPr>
          <w:rFonts w:hint="eastAsia" w:ascii="KaiTi" w:hAnsi="KaiTi" w:eastAsia="KaiTi"/>
        </w:rPr>
        <w:t>;</w:t>
      </w:r>
      <w:r>
        <w:rPr>
          <w:spacing w:val="-3"/>
        </w:rPr>
        <w:t>二是人间有转轮王。他就依此观察， 人间是有转轮王还是有佛出世？观察的结果既不是有转轮王，也不是有佛 出世，而是有位行持佛法的月光国王，教人们行善，因此天人越来越多。 帝释天观察后，就想</w:t>
      </w:r>
      <w:r>
        <w:rPr>
          <w:rFonts w:hint="eastAsia" w:ascii="KaiTi" w:hAnsi="KaiTi" w:eastAsia="KaiTi"/>
        </w:rPr>
        <w:t>:</w:t>
      </w:r>
      <w:r>
        <w:rPr>
          <w:spacing w:val="-3"/>
        </w:rPr>
        <w:t>月光国王的发心若真的清净，则应该随喜</w:t>
      </w:r>
      <w:r>
        <w:rPr>
          <w:rFonts w:hint="eastAsia" w:ascii="KaiTi" w:hAnsi="KaiTi" w:eastAsia="KaiTi"/>
        </w:rPr>
        <w:t xml:space="preserve">(Amodana); </w:t>
      </w:r>
      <w:r>
        <w:rPr>
          <w:spacing w:val="-3"/>
        </w:rPr>
        <w:t>如果不是这样，则应该安慰他。于是，他就变成一婆罗门的形象到月光国 王前乞食，国王自己有两口饭，他觉得</w:t>
      </w:r>
      <w:r>
        <w:rPr>
          <w:rFonts w:hint="eastAsia" w:ascii="KaiTi" w:hAnsi="KaiTi" w:eastAsia="KaiTi"/>
          <w:spacing w:val="-3"/>
        </w:rPr>
        <w:t>:</w:t>
      </w:r>
      <w:r>
        <w:rPr>
          <w:spacing w:val="-3"/>
        </w:rPr>
        <w:t>给他一口，自己留一口比较合理。就发心给‘婆罗门’一口饭，但婆罗门仍不满足，要求道</w:t>
      </w:r>
      <w:r>
        <w:rPr>
          <w:rFonts w:hint="eastAsia" w:ascii="KaiTi" w:hAnsi="KaiTi" w:eastAsia="KaiTi"/>
        </w:rPr>
        <w:t>:</w:t>
      </w:r>
      <w:r>
        <w:rPr>
          <w:spacing w:val="-2"/>
        </w:rPr>
        <w:t xml:space="preserve">‘国王，您能  </w:t>
      </w:r>
      <w:r>
        <w:rPr>
          <w:spacing w:val="-3"/>
        </w:rPr>
        <w:t>不能把那一口也给我？国王心想</w:t>
      </w:r>
      <w:r>
        <w:rPr>
          <w:rFonts w:hint="eastAsia" w:ascii="KaiTi" w:hAnsi="KaiTi" w:eastAsia="KaiTi"/>
        </w:rPr>
        <w:t>:</w:t>
      </w:r>
      <w:r>
        <w:rPr>
          <w:spacing w:val="-3"/>
        </w:rPr>
        <w:t>如果两口饭都给‘婆罗门’吃的话，我  自己肯定会饿死的，但不管怎样，他毕竟是个众生</w:t>
      </w:r>
      <w:r>
        <w:t>（</w:t>
      </w:r>
      <w:r>
        <w:rPr>
          <w:spacing w:val="-3"/>
        </w:rPr>
        <w:t>在《本师传》布施中</w:t>
      </w:r>
      <w:r>
        <w:rPr>
          <w:w w:val="100"/>
        </w:rPr>
        <w:t>讲过</w:t>
      </w:r>
      <w:r>
        <w:rPr>
          <w:spacing w:val="-108"/>
          <w:w w:val="100"/>
        </w:rPr>
        <w:t>）</w:t>
      </w:r>
      <w:r>
        <w:rPr>
          <w:spacing w:val="-3"/>
          <w:w w:val="100"/>
        </w:rPr>
        <w:t>，为了众生我应该发心。他一边发愿心</w:t>
      </w:r>
      <w:r>
        <w:rPr>
          <w:rFonts w:hint="eastAsia" w:ascii="KaiTi" w:hAnsi="KaiTi" w:eastAsia="KaiTi"/>
          <w:spacing w:val="-3"/>
          <w:w w:val="100"/>
        </w:rPr>
        <w:t>:</w:t>
      </w:r>
      <w:r>
        <w:rPr>
          <w:spacing w:val="-3"/>
          <w:w w:val="100"/>
        </w:rPr>
        <w:t>‘以我布施之善根愿我将</w:t>
      </w:r>
    </w:p>
    <w:p>
      <w:pPr>
        <w:pStyle w:val="2"/>
        <w:spacing w:line="278" w:lineRule="auto"/>
        <w:ind w:right="1891"/>
      </w:pPr>
      <w:r>
        <w:rPr>
          <w:spacing w:val="-11"/>
        </w:rPr>
        <w:t>来成就如来、正等觉的果位。’一边把自己仅有的另一口饭布施给‘婆罗</w:t>
      </w:r>
      <w:r>
        <w:rPr>
          <w:spacing w:val="-13"/>
        </w:rPr>
        <w:t>门’。这时，帝释天非常高兴，觉得月光国王是真的发心。就显出帝释天</w:t>
      </w:r>
      <w:r>
        <w:rPr>
          <w:spacing w:val="-6"/>
        </w:rPr>
        <w:t>的身相，对月光国王请求道</w:t>
      </w:r>
      <w:r>
        <w:rPr>
          <w:rFonts w:hint="eastAsia" w:ascii="KaiTi" w:hAnsi="KaiTi" w:eastAsia="KaiTi"/>
        </w:rPr>
        <w:t>:</w:t>
      </w:r>
      <w:r>
        <w:rPr>
          <w:spacing w:val="-3"/>
        </w:rPr>
        <w:t>‘您将来成就如来、正等觉时，一定记得摄</w:t>
      </w:r>
      <w:r>
        <w:rPr>
          <w:spacing w:val="-12"/>
        </w:rPr>
        <w:t>受我们。’说毕就不见了。诸比丘，当时的月光国王就是现在现前菩提证</w:t>
      </w:r>
      <w:r>
        <w:rPr>
          <w:spacing w:val="-6"/>
        </w:rPr>
        <w:t>果的我，当时我也是赞叹布施的功德，并行持布施波罗蜜多</w:t>
      </w:r>
      <w:r>
        <w:rPr>
          <w:rFonts w:hint="eastAsia" w:ascii="KaiTi" w:hAnsi="KaiTi" w:eastAsia="KaiTi"/>
        </w:rPr>
        <w:t xml:space="preserve">(Dana </w:t>
      </w:r>
      <w:r>
        <w:rPr>
          <w:rFonts w:hint="eastAsia" w:ascii="KaiTi" w:hAnsi="KaiTi" w:eastAsia="KaiTi"/>
          <w:w w:val="100"/>
        </w:rPr>
        <w:t>Param</w:t>
      </w:r>
      <w:r>
        <w:rPr>
          <w:rFonts w:hint="eastAsia" w:ascii="KaiTi" w:hAnsi="KaiTi" w:eastAsia="KaiTi"/>
          <w:spacing w:val="-3"/>
          <w:w w:val="100"/>
        </w:rPr>
        <w:t>i</w:t>
      </w:r>
      <w:r>
        <w:rPr>
          <w:rFonts w:hint="eastAsia" w:ascii="KaiTi" w:hAnsi="KaiTi" w:eastAsia="KaiTi"/>
          <w:w w:val="100"/>
        </w:rPr>
        <w:t>ta</w:t>
      </w:r>
      <w:r>
        <w:rPr>
          <w:rFonts w:hint="eastAsia" w:ascii="KaiTi" w:hAnsi="KaiTi" w:eastAsia="KaiTi"/>
          <w:spacing w:val="-3"/>
          <w:w w:val="100"/>
        </w:rPr>
        <w:t>)</w:t>
      </w:r>
      <w:r>
        <w:rPr>
          <w:spacing w:val="-12"/>
          <w:w w:val="100"/>
        </w:rPr>
        <w:t>。所以，现在我仍是如此！”</w:t>
      </w:r>
    </w:p>
    <w:p>
      <w:pPr>
        <w:pStyle w:val="2"/>
        <w:ind w:left="0"/>
        <w:rPr>
          <w:sz w:val="20"/>
        </w:rPr>
      </w:pPr>
    </w:p>
    <w:p>
      <w:pPr>
        <w:pStyle w:val="2"/>
        <w:spacing w:before="7"/>
        <w:ind w:left="0"/>
        <w:rPr>
          <w:sz w:val="28"/>
        </w:rPr>
      </w:pPr>
    </w:p>
    <w:p>
      <w:pPr>
        <w:pStyle w:val="2"/>
      </w:pPr>
      <w:r>
        <w:rPr>
          <w:rFonts w:hint="eastAsia" w:ascii="KaiTi" w:eastAsia="KaiTi"/>
        </w:rPr>
        <w:t>(48)</w:t>
      </w:r>
      <w:r>
        <w:t>慈力国王</w:t>
      </w:r>
    </w:p>
    <w:p>
      <w:pPr>
        <w:pStyle w:val="2"/>
        <w:tabs>
          <w:tab w:val="left" w:pos="1374"/>
        </w:tabs>
        <w:spacing w:before="43"/>
      </w:pPr>
      <w:r>
        <w:t>—以</w:t>
      </w:r>
      <w:r>
        <w:rPr>
          <w:spacing w:val="-3"/>
        </w:rPr>
        <w:t>己</w:t>
      </w:r>
      <w:r>
        <w:t>鲜血</w:t>
      </w:r>
      <w:r>
        <w:tab/>
      </w:r>
      <w:r>
        <w:rPr>
          <w:spacing w:val="-3"/>
        </w:rPr>
        <w:t>满</w:t>
      </w:r>
      <w:r>
        <w:t>夜</w:t>
      </w:r>
      <w:r>
        <w:rPr>
          <w:spacing w:val="-3"/>
        </w:rPr>
        <w:t>叉</w:t>
      </w:r>
      <w:r>
        <w:t>愿</w:t>
      </w:r>
    </w:p>
    <w:p>
      <w:pPr>
        <w:pStyle w:val="2"/>
        <w:spacing w:before="9"/>
        <w:ind w:left="0"/>
        <w:rPr>
          <w:sz w:val="27"/>
        </w:rPr>
      </w:pPr>
    </w:p>
    <w:p>
      <w:pPr>
        <w:pStyle w:val="2"/>
        <w:tabs>
          <w:tab w:val="left" w:pos="5998"/>
        </w:tabs>
        <w:spacing w:line="278" w:lineRule="auto"/>
        <w:ind w:right="1685" w:firstLine="422"/>
      </w:pPr>
      <w:r>
        <w:rPr>
          <w:spacing w:val="-3"/>
        </w:rPr>
        <w:t>尔</w:t>
      </w:r>
      <w:r>
        <w:t>时</w:t>
      </w:r>
      <w:r>
        <w:rPr>
          <w:spacing w:val="-3"/>
        </w:rPr>
        <w:t>，</w:t>
      </w:r>
      <w:r>
        <w:t>世</w:t>
      </w:r>
      <w:r>
        <w:rPr>
          <w:spacing w:val="-3"/>
        </w:rPr>
        <w:t>尊</w:t>
      </w:r>
      <w:r>
        <w:t>从</w:t>
      </w:r>
      <w:r>
        <w:rPr>
          <w:spacing w:val="-3"/>
        </w:rPr>
        <w:t>嘎</w:t>
      </w:r>
      <w:r>
        <w:t>西</w:t>
      </w:r>
      <w:r>
        <w:rPr>
          <w:spacing w:val="-3"/>
        </w:rPr>
        <w:t>城</w:t>
      </w:r>
      <w:r>
        <w:t>出游</w:t>
      </w:r>
      <w:r>
        <w:rPr>
          <w:spacing w:val="-3"/>
        </w:rPr>
        <w:t>到</w:t>
      </w:r>
      <w:r>
        <w:t>鹿</w:t>
      </w:r>
      <w:r>
        <w:rPr>
          <w:spacing w:val="-3"/>
        </w:rPr>
        <w:t>野</w:t>
      </w:r>
      <w:r>
        <w:t>苑</w:t>
      </w:r>
      <w:r>
        <w:rPr>
          <w:spacing w:val="-3"/>
        </w:rPr>
        <w:t>，</w:t>
      </w:r>
      <w:r>
        <w:t>在</w:t>
      </w:r>
      <w:r>
        <w:rPr>
          <w:spacing w:val="-3"/>
        </w:rPr>
        <w:t>鹿</w:t>
      </w:r>
      <w:r>
        <w:t>野</w:t>
      </w:r>
      <w:r>
        <w:rPr>
          <w:spacing w:val="-3"/>
        </w:rPr>
        <w:t>苑</w:t>
      </w:r>
      <w:r>
        <w:t>的森</w:t>
      </w:r>
      <w:r>
        <w:rPr>
          <w:spacing w:val="-3"/>
        </w:rPr>
        <w:t>林</w:t>
      </w:r>
      <w:r>
        <w:t>中有</w:t>
      </w:r>
      <w:r>
        <w:tab/>
      </w:r>
      <w:r>
        <w:rPr>
          <w:spacing w:val="-3"/>
        </w:rPr>
        <w:t>陈如</w:t>
      </w:r>
      <w:r>
        <w:rPr>
          <w:rFonts w:hint="eastAsia" w:ascii="KaiTi" w:hAnsi="KaiTi" w:eastAsia="KaiTi"/>
        </w:rPr>
        <w:t>(Kodanna)</w:t>
      </w:r>
      <w:r>
        <w:t>等</w:t>
      </w:r>
      <w:r>
        <w:rPr>
          <w:spacing w:val="-3"/>
        </w:rPr>
        <w:t>五</w:t>
      </w:r>
      <w:r>
        <w:t>比丘</w:t>
      </w:r>
      <w:r>
        <w:rPr>
          <w:rFonts w:hint="eastAsia" w:ascii="KaiTi" w:hAnsi="KaiTi" w:eastAsia="KaiTi"/>
        </w:rPr>
        <w:t>(Panca</w:t>
      </w:r>
      <w:r>
        <w:rPr>
          <w:rFonts w:hint="eastAsia" w:ascii="KaiTi" w:hAnsi="KaiTi" w:eastAsia="KaiTi"/>
          <w:spacing w:val="6"/>
        </w:rPr>
        <w:t xml:space="preserve"> </w:t>
      </w:r>
      <w:r>
        <w:rPr>
          <w:rFonts w:hint="eastAsia" w:ascii="KaiTi" w:hAnsi="KaiTi" w:eastAsia="KaiTi"/>
        </w:rPr>
        <w:t>Bhikkhu)</w:t>
      </w:r>
      <w:r>
        <w:t>在</w:t>
      </w:r>
      <w:r>
        <w:rPr>
          <w:spacing w:val="-3"/>
        </w:rPr>
        <w:t>苦</w:t>
      </w:r>
      <w:r>
        <w:t>行</w:t>
      </w:r>
      <w:r>
        <w:rPr>
          <w:spacing w:val="-3"/>
        </w:rPr>
        <w:t>，</w:t>
      </w:r>
      <w:r>
        <w:t>他</w:t>
      </w:r>
      <w:r>
        <w:rPr>
          <w:spacing w:val="-3"/>
        </w:rPr>
        <w:t>们看</w:t>
      </w:r>
      <w:r>
        <w:t>见世</w:t>
      </w:r>
      <w:r>
        <w:rPr>
          <w:spacing w:val="-3"/>
        </w:rPr>
        <w:t>尊</w:t>
      </w:r>
      <w:r>
        <w:t>远</w:t>
      </w:r>
      <w:r>
        <w:rPr>
          <w:spacing w:val="-3"/>
        </w:rPr>
        <w:t>远</w:t>
      </w:r>
      <w:r>
        <w:t>地</w:t>
      </w:r>
      <w:r>
        <w:rPr>
          <w:spacing w:val="-3"/>
        </w:rPr>
        <w:t>向</w:t>
      </w:r>
      <w:r>
        <w:t>他们走来</w:t>
      </w:r>
      <w:r>
        <w:rPr>
          <w:spacing w:val="-3"/>
        </w:rPr>
        <w:t>，</w:t>
      </w:r>
      <w:r>
        <w:t>就</w:t>
      </w:r>
      <w:r>
        <w:rPr>
          <w:spacing w:val="-3"/>
        </w:rPr>
        <w:t>共</w:t>
      </w:r>
      <w:r>
        <w:t>同</w:t>
      </w:r>
      <w:r>
        <w:rPr>
          <w:spacing w:val="-3"/>
        </w:rPr>
        <w:t>商</w:t>
      </w:r>
      <w:r>
        <w:t>定</w:t>
      </w:r>
      <w:r>
        <w:rPr>
          <w:rFonts w:hint="eastAsia" w:ascii="KaiTi" w:hAnsi="KaiTi" w:eastAsia="KaiTi"/>
        </w:rPr>
        <w:t>:</w:t>
      </w:r>
      <w:r>
        <w:t>“</w:t>
      </w:r>
      <w:r>
        <w:rPr>
          <w:spacing w:val="-3"/>
        </w:rPr>
        <w:t>沙门</w:t>
      </w:r>
      <w:r>
        <w:t>果达</w:t>
      </w:r>
      <w:r>
        <w:rPr>
          <w:spacing w:val="-3"/>
        </w:rPr>
        <w:t>玛</w:t>
      </w:r>
      <w:r>
        <w:t>今</w:t>
      </w:r>
      <w:r>
        <w:rPr>
          <w:spacing w:val="-3"/>
        </w:rPr>
        <w:t>天</w:t>
      </w:r>
      <w:r>
        <w:t>到</w:t>
      </w:r>
      <w:r>
        <w:rPr>
          <w:spacing w:val="-3"/>
        </w:rPr>
        <w:t>我</w:t>
      </w:r>
      <w:r>
        <w:t>们</w:t>
      </w:r>
      <w:r>
        <w:rPr>
          <w:spacing w:val="-3"/>
        </w:rPr>
        <w:t>这</w:t>
      </w:r>
      <w:r>
        <w:t>里</w:t>
      </w:r>
      <w:r>
        <w:rPr>
          <w:spacing w:val="-3"/>
        </w:rPr>
        <w:t>来</w:t>
      </w:r>
      <w:r>
        <w:t>了，</w:t>
      </w:r>
      <w:r>
        <w:rPr>
          <w:spacing w:val="-3"/>
        </w:rPr>
        <w:t>我</w:t>
      </w:r>
      <w:r>
        <w:t>们</w:t>
      </w:r>
      <w:r>
        <w:rPr>
          <w:spacing w:val="-3"/>
        </w:rPr>
        <w:t>一</w:t>
      </w:r>
      <w:r>
        <w:t>刹</w:t>
      </w:r>
      <w:r>
        <w:rPr>
          <w:spacing w:val="-3"/>
        </w:rPr>
        <w:t>那</w:t>
      </w:r>
      <w:r>
        <w:t>都不</w:t>
      </w:r>
      <w:r>
        <w:rPr>
          <w:w w:val="100"/>
        </w:rPr>
        <w:t>应对</w:t>
      </w:r>
      <w:r>
        <w:rPr>
          <w:spacing w:val="-3"/>
          <w:w w:val="100"/>
        </w:rPr>
        <w:t>他</w:t>
      </w:r>
      <w:r>
        <w:rPr>
          <w:w w:val="100"/>
        </w:rPr>
        <w:t>恭</w:t>
      </w:r>
      <w:r>
        <w:rPr>
          <w:spacing w:val="-3"/>
          <w:w w:val="100"/>
        </w:rPr>
        <w:t>敬</w:t>
      </w:r>
      <w:r>
        <w:rPr>
          <w:w w:val="100"/>
        </w:rPr>
        <w:t>，</w:t>
      </w:r>
      <w:r>
        <w:rPr>
          <w:spacing w:val="-3"/>
          <w:w w:val="100"/>
        </w:rPr>
        <w:t>不</w:t>
      </w:r>
      <w:r>
        <w:rPr>
          <w:w w:val="100"/>
        </w:rPr>
        <w:t>得</w:t>
      </w:r>
      <w:r>
        <w:rPr>
          <w:spacing w:val="-3"/>
          <w:w w:val="100"/>
        </w:rPr>
        <w:t>起</w:t>
      </w:r>
      <w:r>
        <w:rPr>
          <w:w w:val="100"/>
        </w:rPr>
        <w:t>身</w:t>
      </w:r>
      <w:r>
        <w:rPr>
          <w:spacing w:val="-3"/>
          <w:w w:val="100"/>
        </w:rPr>
        <w:t>迎</w:t>
      </w:r>
      <w:r>
        <w:rPr>
          <w:w w:val="100"/>
        </w:rPr>
        <w:t>接礼</w:t>
      </w:r>
      <w:r>
        <w:rPr>
          <w:spacing w:val="-3"/>
          <w:w w:val="100"/>
        </w:rPr>
        <w:t>拜</w:t>
      </w:r>
      <w:r>
        <w:rPr>
          <w:w w:val="100"/>
        </w:rPr>
        <w:t>，</w:t>
      </w:r>
      <w:r>
        <w:rPr>
          <w:spacing w:val="-3"/>
          <w:w w:val="100"/>
        </w:rPr>
        <w:t>只</w:t>
      </w:r>
      <w:r>
        <w:rPr>
          <w:w w:val="100"/>
        </w:rPr>
        <w:t>是</w:t>
      </w:r>
      <w:r>
        <w:rPr>
          <w:spacing w:val="-3"/>
          <w:w w:val="100"/>
        </w:rPr>
        <w:t>坐</w:t>
      </w:r>
      <w:r>
        <w:rPr>
          <w:w w:val="100"/>
        </w:rPr>
        <w:t>着</w:t>
      </w:r>
      <w:r>
        <w:rPr>
          <w:spacing w:val="-3"/>
          <w:w w:val="100"/>
        </w:rPr>
        <w:t>招</w:t>
      </w:r>
      <w:r>
        <w:rPr>
          <w:w w:val="100"/>
        </w:rPr>
        <w:t>呼</w:t>
      </w:r>
      <w:r>
        <w:rPr>
          <w:spacing w:val="-3"/>
          <w:w w:val="100"/>
        </w:rPr>
        <w:t>一</w:t>
      </w:r>
      <w:r>
        <w:rPr>
          <w:w w:val="100"/>
        </w:rPr>
        <w:t>声</w:t>
      </w:r>
      <w:r>
        <w:rPr>
          <w:rFonts w:hint="eastAsia" w:ascii="KaiTi" w:hAnsi="KaiTi" w:eastAsia="KaiTi"/>
          <w:w w:val="100"/>
        </w:rPr>
        <w:t>:</w:t>
      </w:r>
      <w:r>
        <w:rPr>
          <w:spacing w:val="-3"/>
          <w:w w:val="100"/>
        </w:rPr>
        <w:t>‘</w:t>
      </w:r>
      <w:r>
        <w:rPr>
          <w:w w:val="100"/>
        </w:rPr>
        <w:t>你</w:t>
      </w:r>
      <w:r>
        <w:rPr>
          <w:spacing w:val="-3"/>
          <w:w w:val="100"/>
        </w:rPr>
        <w:t>来</w:t>
      </w:r>
      <w:r>
        <w:rPr>
          <w:w w:val="100"/>
        </w:rPr>
        <w:t>了</w:t>
      </w:r>
      <w:r>
        <w:rPr>
          <w:spacing w:val="-3"/>
          <w:w w:val="100"/>
        </w:rPr>
        <w:t>，</w:t>
      </w:r>
      <w:r>
        <w:rPr>
          <w:w w:val="100"/>
        </w:rPr>
        <w:t>请坐</w:t>
      </w:r>
      <w:r>
        <w:rPr>
          <w:spacing w:val="-108"/>
          <w:w w:val="100"/>
        </w:rPr>
        <w:t>！</w:t>
      </w:r>
      <w:r>
        <w:rPr>
          <w:w w:val="100"/>
        </w:rPr>
        <w:t>’</w:t>
      </w:r>
      <w:r>
        <w:t>就可</w:t>
      </w:r>
      <w:r>
        <w:rPr>
          <w:spacing w:val="-3"/>
        </w:rPr>
        <w:t>以</w:t>
      </w:r>
      <w:r>
        <w:t>了</w:t>
      </w:r>
      <w:r>
        <w:rPr>
          <w:spacing w:val="-3"/>
        </w:rPr>
        <w:t>。</w:t>
      </w:r>
      <w:r>
        <w:t>因</w:t>
      </w:r>
      <w:r>
        <w:rPr>
          <w:spacing w:val="-3"/>
        </w:rPr>
        <w:t>为</w:t>
      </w:r>
      <w:r>
        <w:t>原</w:t>
      </w:r>
      <w:r>
        <w:rPr>
          <w:spacing w:val="-3"/>
        </w:rPr>
        <w:t>来</w:t>
      </w:r>
      <w:r>
        <w:t>我</w:t>
      </w:r>
      <w:r>
        <w:rPr>
          <w:spacing w:val="-3"/>
        </w:rPr>
        <w:t>们</w:t>
      </w:r>
      <w:r>
        <w:t>一起</w:t>
      </w:r>
      <w:r>
        <w:rPr>
          <w:spacing w:val="-3"/>
        </w:rPr>
        <w:t>苦</w:t>
      </w:r>
      <w:r>
        <w:t>行</w:t>
      </w:r>
      <w:r>
        <w:rPr>
          <w:spacing w:val="-3"/>
        </w:rPr>
        <w:t>，</w:t>
      </w:r>
      <w:r>
        <w:t>后</w:t>
      </w:r>
      <w:r>
        <w:rPr>
          <w:spacing w:val="-3"/>
        </w:rPr>
        <w:t>来</w:t>
      </w:r>
      <w:r>
        <w:t>，</w:t>
      </w:r>
      <w:r>
        <w:rPr>
          <w:spacing w:val="-3"/>
        </w:rPr>
        <w:t>他</w:t>
      </w:r>
      <w:r>
        <w:t>就</w:t>
      </w:r>
      <w:r>
        <w:rPr>
          <w:spacing w:val="-3"/>
        </w:rPr>
        <w:t>不</w:t>
      </w:r>
      <w:r>
        <w:t>少欲</w:t>
      </w:r>
      <w:r>
        <w:rPr>
          <w:spacing w:val="-3"/>
        </w:rPr>
        <w:t>知</w:t>
      </w:r>
      <w:r>
        <w:t>足</w:t>
      </w:r>
      <w:r>
        <w:rPr>
          <w:spacing w:val="-3"/>
        </w:rPr>
        <w:t>了</w:t>
      </w:r>
      <w:r>
        <w:t>，</w:t>
      </w:r>
      <w:r>
        <w:rPr>
          <w:spacing w:val="-3"/>
        </w:rPr>
        <w:t>每</w:t>
      </w:r>
      <w:r>
        <w:t>天</w:t>
      </w:r>
      <w:r>
        <w:rPr>
          <w:spacing w:val="-3"/>
        </w:rPr>
        <w:t>吃</w:t>
      </w:r>
      <w:r>
        <w:t>的是饭</w:t>
      </w:r>
      <w:r>
        <w:rPr>
          <w:spacing w:val="-3"/>
        </w:rPr>
        <w:t>菜</w:t>
      </w:r>
      <w:r>
        <w:t>、</w:t>
      </w:r>
      <w:r>
        <w:rPr>
          <w:spacing w:val="-3"/>
        </w:rPr>
        <w:t>酥</w:t>
      </w:r>
      <w:r>
        <w:t>果</w:t>
      </w:r>
      <w:r>
        <w:rPr>
          <w:spacing w:val="-3"/>
        </w:rPr>
        <w:t>、</w:t>
      </w:r>
      <w:r>
        <w:t>芝</w:t>
      </w:r>
      <w:r>
        <w:rPr>
          <w:spacing w:val="-3"/>
        </w:rPr>
        <w:t>麻</w:t>
      </w:r>
      <w:r>
        <w:t>等</w:t>
      </w:r>
      <w:r>
        <w:rPr>
          <w:spacing w:val="-3"/>
        </w:rPr>
        <w:t>许</w:t>
      </w:r>
      <w:r>
        <w:t>多甘</w:t>
      </w:r>
      <w:r>
        <w:rPr>
          <w:spacing w:val="-3"/>
        </w:rPr>
        <w:t>美</w:t>
      </w:r>
      <w:r>
        <w:t>丰</w:t>
      </w:r>
      <w:r>
        <w:rPr>
          <w:spacing w:val="-3"/>
        </w:rPr>
        <w:t>盛</w:t>
      </w:r>
      <w:r>
        <w:t>的</w:t>
      </w:r>
      <w:r>
        <w:rPr>
          <w:spacing w:val="-3"/>
        </w:rPr>
        <w:t>食</w:t>
      </w:r>
      <w:r>
        <w:t>物</w:t>
      </w:r>
      <w:r>
        <w:rPr>
          <w:spacing w:val="-3"/>
        </w:rPr>
        <w:t>，</w:t>
      </w:r>
      <w:r>
        <w:t>还</w:t>
      </w:r>
      <w:r>
        <w:rPr>
          <w:spacing w:val="-3"/>
        </w:rPr>
        <w:t>用</w:t>
      </w:r>
      <w:r>
        <w:t>热水</w:t>
      </w:r>
      <w:r>
        <w:rPr>
          <w:spacing w:val="-3"/>
        </w:rPr>
        <w:t>沐</w:t>
      </w:r>
      <w:r>
        <w:t>浴</w:t>
      </w:r>
      <w:r>
        <w:rPr>
          <w:spacing w:val="-3"/>
        </w:rPr>
        <w:t>，</w:t>
      </w:r>
      <w:r>
        <w:t>这</w:t>
      </w:r>
      <w:r>
        <w:rPr>
          <w:spacing w:val="-3"/>
        </w:rPr>
        <w:t>些</w:t>
      </w:r>
      <w:r>
        <w:t>行</w:t>
      </w:r>
      <w:r>
        <w:rPr>
          <w:spacing w:val="-3"/>
        </w:rPr>
        <w:t>为</w:t>
      </w:r>
      <w:r>
        <w:t>很不如</w:t>
      </w:r>
      <w:r>
        <w:rPr>
          <w:spacing w:val="-3"/>
        </w:rPr>
        <w:t>法</w:t>
      </w:r>
      <w:r>
        <w:t>。</w:t>
      </w:r>
      <w:r>
        <w:rPr>
          <w:spacing w:val="-3"/>
        </w:rPr>
        <w:t>他</w:t>
      </w:r>
      <w:r>
        <w:t>今</w:t>
      </w:r>
      <w:r>
        <w:rPr>
          <w:spacing w:val="-3"/>
        </w:rPr>
        <w:t>天</w:t>
      </w:r>
      <w:r>
        <w:t>来</w:t>
      </w:r>
      <w:r>
        <w:rPr>
          <w:spacing w:val="-3"/>
        </w:rPr>
        <w:t>是</w:t>
      </w:r>
      <w:r>
        <w:t>可</w:t>
      </w:r>
      <w:r>
        <w:rPr>
          <w:spacing w:val="-3"/>
        </w:rPr>
        <w:t>以</w:t>
      </w:r>
      <w:r>
        <w:t>，不</w:t>
      </w:r>
      <w:r>
        <w:rPr>
          <w:spacing w:val="-3"/>
        </w:rPr>
        <w:t>要</w:t>
      </w:r>
      <w:r>
        <w:t>对</w:t>
      </w:r>
      <w:r>
        <w:rPr>
          <w:spacing w:val="-3"/>
        </w:rPr>
        <w:t>他</w:t>
      </w:r>
      <w:r>
        <w:t>多</w:t>
      </w:r>
      <w:r>
        <w:rPr>
          <w:spacing w:val="-3"/>
        </w:rPr>
        <w:t>做</w:t>
      </w:r>
      <w:r>
        <w:t>其</w:t>
      </w:r>
      <w:r>
        <w:rPr>
          <w:spacing w:val="-3"/>
        </w:rPr>
        <w:t>它</w:t>
      </w:r>
      <w:r>
        <w:t>的</w:t>
      </w:r>
      <w:r>
        <w:rPr>
          <w:spacing w:val="-3"/>
        </w:rPr>
        <w:t>侍</w:t>
      </w:r>
      <w:r>
        <w:t>奉</w:t>
      </w:r>
      <w:r>
        <w:rPr>
          <w:spacing w:val="-106"/>
        </w:rPr>
        <w:t>。</w:t>
      </w:r>
      <w:r>
        <w:rPr>
          <w:spacing w:val="-3"/>
        </w:rPr>
        <w:t>”</w:t>
      </w:r>
      <w:r>
        <w:t>渐</w:t>
      </w:r>
      <w:r>
        <w:rPr>
          <w:spacing w:val="-3"/>
        </w:rPr>
        <w:t>渐</w:t>
      </w:r>
      <w:r>
        <w:t>地</w:t>
      </w:r>
      <w:r>
        <w:rPr>
          <w:spacing w:val="-3"/>
        </w:rPr>
        <w:t>世</w:t>
      </w:r>
      <w:r>
        <w:t>尊</w:t>
      </w:r>
      <w:r>
        <w:rPr>
          <w:spacing w:val="-3"/>
        </w:rPr>
        <w:t>已</w:t>
      </w:r>
      <w:r>
        <w:t>经 临近</w:t>
      </w:r>
      <w:r>
        <w:rPr>
          <w:spacing w:val="-3"/>
        </w:rPr>
        <w:t>了</w:t>
      </w:r>
      <w:r>
        <w:t>，</w:t>
      </w:r>
      <w:r>
        <w:rPr>
          <w:spacing w:val="-3"/>
        </w:rPr>
        <w:t>以</w:t>
      </w:r>
      <w:r>
        <w:t>其</w:t>
      </w:r>
      <w:r>
        <w:rPr>
          <w:spacing w:val="-3"/>
        </w:rPr>
        <w:t>内</w:t>
      </w:r>
      <w:r>
        <w:t>在</w:t>
      </w:r>
      <w:r>
        <w:rPr>
          <w:spacing w:val="-3"/>
        </w:rPr>
        <w:t>的</w:t>
      </w:r>
      <w:r>
        <w:t>威</w:t>
      </w:r>
      <w:r>
        <w:rPr>
          <w:spacing w:val="-3"/>
        </w:rPr>
        <w:t>德</w:t>
      </w:r>
      <w:r>
        <w:t>力，</w:t>
      </w:r>
      <w:r>
        <w:rPr>
          <w:spacing w:val="-3"/>
        </w:rPr>
        <w:t>五</w:t>
      </w:r>
      <w:r>
        <w:t>比</w:t>
      </w:r>
      <w:r>
        <w:rPr>
          <w:spacing w:val="-3"/>
        </w:rPr>
        <w:t>丘</w:t>
      </w:r>
      <w:r>
        <w:t>都</w:t>
      </w:r>
      <w:r>
        <w:rPr>
          <w:spacing w:val="-3"/>
        </w:rPr>
        <w:t>不</w:t>
      </w:r>
      <w:r>
        <w:t>由</w:t>
      </w:r>
      <w:r>
        <w:rPr>
          <w:spacing w:val="-3"/>
        </w:rPr>
        <w:t>自</w:t>
      </w:r>
      <w:r>
        <w:t>主</w:t>
      </w:r>
      <w:r>
        <w:rPr>
          <w:spacing w:val="-3"/>
        </w:rPr>
        <w:t>地</w:t>
      </w:r>
      <w:r>
        <w:t>有的</w:t>
      </w:r>
      <w:r>
        <w:rPr>
          <w:spacing w:val="-3"/>
        </w:rPr>
        <w:t>敷</w:t>
      </w:r>
      <w:r>
        <w:t>座</w:t>
      </w:r>
      <w:r>
        <w:rPr>
          <w:spacing w:val="-3"/>
        </w:rPr>
        <w:t>，</w:t>
      </w:r>
      <w:r>
        <w:t>请</w:t>
      </w:r>
      <w:r>
        <w:rPr>
          <w:spacing w:val="-3"/>
        </w:rPr>
        <w:t>佛</w:t>
      </w:r>
      <w:r>
        <w:t>入</w:t>
      </w:r>
      <w:r>
        <w:rPr>
          <w:spacing w:val="-3"/>
        </w:rPr>
        <w:t>座</w:t>
      </w:r>
      <w:r>
        <w:rPr>
          <w:rFonts w:hint="eastAsia" w:ascii="KaiTi" w:hAnsi="KaiTi" w:eastAsia="KaiTi"/>
        </w:rPr>
        <w:t xml:space="preserve">; </w:t>
      </w:r>
      <w:r>
        <w:t>有的</w:t>
      </w:r>
      <w:r>
        <w:rPr>
          <w:spacing w:val="-3"/>
        </w:rPr>
        <w:t>端</w:t>
      </w:r>
      <w:r>
        <w:t>来</w:t>
      </w:r>
      <w:r>
        <w:rPr>
          <w:spacing w:val="-3"/>
        </w:rPr>
        <w:t>温</w:t>
      </w:r>
      <w:r>
        <w:t>水</w:t>
      </w:r>
      <w:r>
        <w:rPr>
          <w:spacing w:val="-3"/>
        </w:rPr>
        <w:t>，</w:t>
      </w:r>
      <w:r>
        <w:t>请</w:t>
      </w:r>
      <w:r>
        <w:rPr>
          <w:spacing w:val="-3"/>
        </w:rPr>
        <w:t>佛</w:t>
      </w:r>
      <w:r>
        <w:t>洗</w:t>
      </w:r>
      <w:r>
        <w:rPr>
          <w:spacing w:val="-3"/>
        </w:rPr>
        <w:t>足</w:t>
      </w:r>
      <w:r>
        <w:rPr>
          <w:rFonts w:hint="eastAsia" w:ascii="KaiTi" w:hAnsi="KaiTi" w:eastAsia="KaiTi"/>
          <w:spacing w:val="-3"/>
        </w:rPr>
        <w:t>;</w:t>
      </w:r>
      <w:r>
        <w:t>有的</w:t>
      </w:r>
      <w:r>
        <w:rPr>
          <w:spacing w:val="-3"/>
        </w:rPr>
        <w:t>接</w:t>
      </w:r>
      <w:r>
        <w:t>过</w:t>
      </w:r>
      <w:r>
        <w:rPr>
          <w:spacing w:val="-3"/>
        </w:rPr>
        <w:t>袈</w:t>
      </w:r>
      <w:r>
        <w:t>裟</w:t>
      </w:r>
      <w:r>
        <w:rPr>
          <w:rFonts w:hint="eastAsia" w:ascii="KaiTi" w:hAnsi="KaiTi" w:eastAsia="KaiTi"/>
          <w:spacing w:val="-3"/>
        </w:rPr>
        <w:t>;</w:t>
      </w:r>
      <w:r>
        <w:t>有</w:t>
      </w:r>
      <w:r>
        <w:rPr>
          <w:spacing w:val="-3"/>
        </w:rPr>
        <w:t>的</w:t>
      </w:r>
      <w:r>
        <w:t>接</w:t>
      </w:r>
      <w:r>
        <w:rPr>
          <w:spacing w:val="-3"/>
        </w:rPr>
        <w:t>过手</w:t>
      </w:r>
      <w:r>
        <w:t>杖、</w:t>
      </w:r>
      <w:r>
        <w:rPr>
          <w:spacing w:val="-3"/>
        </w:rPr>
        <w:t>钵</w:t>
      </w:r>
      <w:r>
        <w:t>盂</w:t>
      </w:r>
      <w:r>
        <w:rPr>
          <w:spacing w:val="-3"/>
        </w:rPr>
        <w:t>并</w:t>
      </w:r>
      <w:r>
        <w:t>热</w:t>
      </w:r>
      <w:r>
        <w:rPr>
          <w:spacing w:val="-3"/>
        </w:rPr>
        <w:t>情</w:t>
      </w:r>
      <w:r>
        <w:t>地</w:t>
      </w:r>
      <w:r>
        <w:rPr>
          <w:spacing w:val="-3"/>
        </w:rPr>
        <w:t>说</w:t>
      </w:r>
      <w:r>
        <w:rPr>
          <w:rFonts w:hint="eastAsia" w:ascii="KaiTi" w:hAnsi="KaiTi" w:eastAsia="KaiTi"/>
        </w:rPr>
        <w:t xml:space="preserve">: </w:t>
      </w:r>
      <w:r>
        <w:rPr>
          <w:w w:val="100"/>
        </w:rPr>
        <w:t>“果</w:t>
      </w:r>
      <w:r>
        <w:rPr>
          <w:spacing w:val="-3"/>
          <w:w w:val="100"/>
        </w:rPr>
        <w:t>达</w:t>
      </w:r>
      <w:r>
        <w:rPr>
          <w:w w:val="100"/>
        </w:rPr>
        <w:t>玛</w:t>
      </w:r>
      <w:r>
        <w:rPr>
          <w:spacing w:val="-3"/>
          <w:w w:val="100"/>
        </w:rPr>
        <w:t>，</w:t>
      </w:r>
      <w:r>
        <w:rPr>
          <w:w w:val="100"/>
        </w:rPr>
        <w:t>您</w:t>
      </w:r>
      <w:r>
        <w:rPr>
          <w:spacing w:val="-3"/>
          <w:w w:val="100"/>
        </w:rPr>
        <w:t>来</w:t>
      </w:r>
      <w:r>
        <w:rPr>
          <w:w w:val="100"/>
        </w:rPr>
        <w:t>了</w:t>
      </w:r>
      <w:r>
        <w:rPr>
          <w:spacing w:val="-3"/>
          <w:w w:val="100"/>
        </w:rPr>
        <w:t>，</w:t>
      </w:r>
      <w:r>
        <w:rPr>
          <w:w w:val="100"/>
        </w:rPr>
        <w:t>请</w:t>
      </w:r>
      <w:r>
        <w:rPr>
          <w:spacing w:val="-3"/>
          <w:w w:val="100"/>
        </w:rPr>
        <w:t>入</w:t>
      </w:r>
      <w:r>
        <w:rPr>
          <w:w w:val="100"/>
        </w:rPr>
        <w:t>坐</w:t>
      </w:r>
      <w:r>
        <w:rPr>
          <w:spacing w:val="-106"/>
          <w:w w:val="100"/>
        </w:rPr>
        <w:t>！</w:t>
      </w:r>
      <w:r>
        <w:rPr>
          <w:spacing w:val="-3"/>
          <w:w w:val="100"/>
        </w:rPr>
        <w:t>”</w:t>
      </w:r>
      <w:r>
        <w:rPr>
          <w:w w:val="100"/>
        </w:rPr>
        <w:t>世</w:t>
      </w:r>
      <w:r>
        <w:rPr>
          <w:spacing w:val="-3"/>
          <w:w w:val="100"/>
        </w:rPr>
        <w:t>尊</w:t>
      </w:r>
      <w:r>
        <w:rPr>
          <w:w w:val="100"/>
        </w:rPr>
        <w:t>这</w:t>
      </w:r>
      <w:r>
        <w:rPr>
          <w:spacing w:val="-3"/>
          <w:w w:val="100"/>
        </w:rPr>
        <w:t>时</w:t>
      </w:r>
      <w:r>
        <w:rPr>
          <w:w w:val="100"/>
        </w:rPr>
        <w:t>心</w:t>
      </w:r>
      <w:r>
        <w:rPr>
          <w:spacing w:val="-3"/>
          <w:w w:val="100"/>
        </w:rPr>
        <w:t>里</w:t>
      </w:r>
      <w:r>
        <w:rPr>
          <w:w w:val="100"/>
        </w:rPr>
        <w:t>明</w:t>
      </w:r>
      <w:r>
        <w:rPr>
          <w:spacing w:val="-3"/>
          <w:w w:val="100"/>
        </w:rPr>
        <w:t>白他</w:t>
      </w:r>
      <w:r>
        <w:rPr>
          <w:w w:val="100"/>
        </w:rPr>
        <w:t>们都</w:t>
      </w:r>
      <w:r>
        <w:rPr>
          <w:spacing w:val="-3"/>
          <w:w w:val="100"/>
        </w:rPr>
        <w:t>违</w:t>
      </w:r>
      <w:r>
        <w:rPr>
          <w:w w:val="100"/>
        </w:rPr>
        <w:t>背</w:t>
      </w:r>
      <w:r>
        <w:rPr>
          <w:spacing w:val="-3"/>
          <w:w w:val="100"/>
        </w:rPr>
        <w:t>了</w:t>
      </w:r>
      <w:r>
        <w:rPr>
          <w:w w:val="100"/>
        </w:rPr>
        <w:t>自</w:t>
      </w:r>
      <w:r>
        <w:rPr>
          <w:spacing w:val="-3"/>
          <w:w w:val="100"/>
        </w:rPr>
        <w:t>己</w:t>
      </w:r>
      <w:r>
        <w:rPr>
          <w:w w:val="100"/>
        </w:rPr>
        <w:t xml:space="preserve">内部 </w:t>
      </w:r>
      <w:r>
        <w:t>的誓</w:t>
      </w:r>
      <w:r>
        <w:rPr>
          <w:spacing w:val="-3"/>
        </w:rPr>
        <w:t>言</w:t>
      </w:r>
      <w:r>
        <w:t>，</w:t>
      </w:r>
      <w:r>
        <w:rPr>
          <w:spacing w:val="-3"/>
        </w:rPr>
        <w:t>还</w:t>
      </w:r>
      <w:r>
        <w:t>是</w:t>
      </w:r>
      <w:r>
        <w:rPr>
          <w:spacing w:val="-3"/>
        </w:rPr>
        <w:t>缄</w:t>
      </w:r>
      <w:r>
        <w:t>默</w:t>
      </w:r>
      <w:r>
        <w:rPr>
          <w:spacing w:val="-3"/>
        </w:rPr>
        <w:t>不</w:t>
      </w:r>
      <w:r>
        <w:t>语</w:t>
      </w:r>
      <w:r>
        <w:rPr>
          <w:spacing w:val="-3"/>
        </w:rPr>
        <w:t>。</w:t>
      </w:r>
      <w:r>
        <w:t>入座</w:t>
      </w:r>
      <w:r>
        <w:rPr>
          <w:spacing w:val="-3"/>
        </w:rPr>
        <w:t>后</w:t>
      </w:r>
      <w:r>
        <w:t>，</w:t>
      </w:r>
      <w:r>
        <w:rPr>
          <w:spacing w:val="-3"/>
        </w:rPr>
        <w:t>五</w:t>
      </w:r>
      <w:r>
        <w:t>比</w:t>
      </w:r>
      <w:r>
        <w:rPr>
          <w:spacing w:val="-3"/>
        </w:rPr>
        <w:t>丘</w:t>
      </w:r>
      <w:r>
        <w:t>直</w:t>
      </w:r>
      <w:r>
        <w:rPr>
          <w:spacing w:val="-3"/>
        </w:rPr>
        <w:t>接</w:t>
      </w:r>
      <w:r>
        <w:t>呼</w:t>
      </w:r>
      <w:r>
        <w:rPr>
          <w:spacing w:val="-3"/>
        </w:rPr>
        <w:t>其</w:t>
      </w:r>
      <w:r>
        <w:t>名，</w:t>
      </w:r>
      <w:r>
        <w:rPr>
          <w:spacing w:val="-3"/>
        </w:rPr>
        <w:t>直</w:t>
      </w:r>
      <w:r>
        <w:t>接</w:t>
      </w:r>
      <w:r>
        <w:rPr>
          <w:spacing w:val="-3"/>
        </w:rPr>
        <w:t>叫</w:t>
      </w:r>
      <w:r>
        <w:t>种</w:t>
      </w:r>
      <w:r>
        <w:rPr>
          <w:spacing w:val="-3"/>
        </w:rPr>
        <w:t>姓</w:t>
      </w:r>
      <w:r>
        <w:t>，</w:t>
      </w:r>
      <w:r>
        <w:rPr>
          <w:spacing w:val="-3"/>
        </w:rPr>
        <w:t>语</w:t>
      </w:r>
      <w:r>
        <w:t>气</w:t>
      </w:r>
    </w:p>
    <w:p>
      <w:pPr>
        <w:spacing w:after="0" w:line="278" w:lineRule="auto"/>
        <w:sectPr>
          <w:pgSz w:w="11910" w:h="16840"/>
          <w:pgMar w:top="1400" w:right="1640" w:bottom="280" w:left="1640" w:header="720" w:footer="720" w:gutter="0"/>
        </w:sectPr>
      </w:pPr>
    </w:p>
    <w:p>
      <w:pPr>
        <w:pStyle w:val="2"/>
        <w:spacing w:before="44"/>
      </w:pPr>
      <w:r>
        <w:t>态度仍是有失恭敬。</w:t>
      </w:r>
    </w:p>
    <w:p>
      <w:pPr>
        <w:pStyle w:val="2"/>
        <w:spacing w:before="43" w:line="278" w:lineRule="auto"/>
        <w:ind w:right="1682" w:firstLine="422"/>
      </w:pPr>
      <w:r>
        <w:rPr>
          <w:spacing w:val="-3"/>
        </w:rPr>
        <w:t>五比丘总是直呼世尊之名不存恭敬，这时释迦牟尼佛对他们说</w:t>
      </w:r>
      <w:r>
        <w:rPr>
          <w:rFonts w:hint="eastAsia" w:ascii="KaiTi" w:hAnsi="KaiTi" w:eastAsia="KaiTi"/>
        </w:rPr>
        <w:t>:</w:t>
      </w:r>
      <w:r>
        <w:rPr>
          <w:spacing w:val="-2"/>
        </w:rPr>
        <w:t xml:space="preserve">“你 </w:t>
      </w:r>
      <w:r>
        <w:rPr>
          <w:spacing w:val="-3"/>
        </w:rPr>
        <w:t>们不应该对我如此称呼，这样你们自己将在轮回中恒时受苦，因为对圆满</w:t>
      </w:r>
      <w:r>
        <w:rPr>
          <w:spacing w:val="-8"/>
        </w:rPr>
        <w:t xml:space="preserve">一切功德的如来、正等觉必须有相应的恭敬称呼。”听了世尊的这些话， </w:t>
      </w:r>
      <w:r>
        <w:rPr>
          <w:spacing w:val="-5"/>
        </w:rPr>
        <w:t>他们也就直言不讳地说</w:t>
      </w:r>
      <w:r>
        <w:rPr>
          <w:rFonts w:hint="eastAsia" w:ascii="KaiTi" w:hAnsi="KaiTi" w:eastAsia="KaiTi"/>
          <w:spacing w:val="-3"/>
        </w:rPr>
        <w:t>:</w:t>
      </w:r>
      <w:r>
        <w:rPr>
          <w:spacing w:val="-3"/>
        </w:rPr>
        <w:t>“以前你和我们一起苦行，你没有得到圣者的一 些功德</w:t>
      </w:r>
      <w:r>
        <w:rPr>
          <w:rFonts w:hint="eastAsia" w:ascii="KaiTi" w:hAnsi="KaiTi" w:eastAsia="KaiTi"/>
        </w:rPr>
        <w:t>;</w:t>
      </w:r>
      <w:r>
        <w:rPr>
          <w:spacing w:val="-3"/>
        </w:rPr>
        <w:t>现在，从功德和智慧方面好象你也没有什么增长，不同的是</w:t>
      </w:r>
      <w:r>
        <w:rPr>
          <w:rFonts w:hint="eastAsia" w:ascii="KaiTi" w:hAnsi="KaiTi" w:eastAsia="KaiTi"/>
        </w:rPr>
        <w:t>:</w:t>
      </w:r>
      <w:r>
        <w:rPr>
          <w:spacing w:val="-3"/>
        </w:rPr>
        <w:t>你求</w:t>
      </w:r>
      <w:r>
        <w:rPr>
          <w:spacing w:val="-8"/>
        </w:rPr>
        <w:t>名利、不知足、不少欲，多贪食物，享用热水沐浴……。”世尊就问五比 丘</w:t>
      </w:r>
      <w:r>
        <w:rPr>
          <w:rFonts w:hint="eastAsia" w:ascii="KaiTi" w:hAnsi="KaiTi" w:eastAsia="KaiTi"/>
          <w:spacing w:val="-8"/>
        </w:rPr>
        <w:t>:</w:t>
      </w:r>
      <w:r>
        <w:rPr>
          <w:spacing w:val="-5"/>
        </w:rPr>
        <w:t xml:space="preserve">“现在，我身色金黄，诸根调伏，你们没有现量见到吗？”五比丘异 </w:t>
      </w:r>
      <w:r>
        <w:rPr>
          <w:spacing w:val="-4"/>
        </w:rPr>
        <w:t>口同声地答世尊曰</w:t>
      </w:r>
      <w:r>
        <w:rPr>
          <w:rFonts w:hint="eastAsia" w:ascii="KaiTi" w:hAnsi="KaiTi" w:eastAsia="KaiTi"/>
        </w:rPr>
        <w:t>:</w:t>
      </w:r>
      <w:r>
        <w:rPr>
          <w:spacing w:val="-12"/>
        </w:rPr>
        <w:t>“见到了，见到了。”然后世尊慈祥地对他们讲</w:t>
      </w:r>
      <w:r>
        <w:rPr>
          <w:rFonts w:hint="eastAsia" w:ascii="KaiTi" w:hAnsi="KaiTi" w:eastAsia="KaiTi"/>
        </w:rPr>
        <w:t>:</w:t>
      </w:r>
      <w:r>
        <w:t xml:space="preserve">“我 </w:t>
      </w:r>
      <w:r>
        <w:rPr>
          <w:spacing w:val="-3"/>
        </w:rPr>
        <w:t>们修道要想得成就，就不能堕入二边</w:t>
      </w:r>
      <w:r>
        <w:rPr>
          <w:rFonts w:hint="eastAsia" w:ascii="KaiTi" w:hAnsi="KaiTi" w:eastAsia="KaiTi"/>
        </w:rPr>
        <w:t>:</w:t>
      </w:r>
      <w:r>
        <w:rPr>
          <w:spacing w:val="-3"/>
        </w:rPr>
        <w:t>一是不能过于耽著世间的享受</w:t>
      </w:r>
      <w:r>
        <w:rPr>
          <w:rFonts w:hint="eastAsia" w:ascii="KaiTi" w:hAnsi="KaiTi" w:eastAsia="KaiTi"/>
        </w:rPr>
        <w:t>;</w:t>
      </w:r>
      <w:r>
        <w:rPr>
          <w:spacing w:val="-3"/>
        </w:rPr>
        <w:t>二是不能使五蕴过于受苦，无衣无食，因为毕竟是欲界众生，堕入任何一边都</w:t>
      </w:r>
      <w:r>
        <w:rPr>
          <w:spacing w:val="-8"/>
        </w:rPr>
        <w:t xml:space="preserve">不易成就。远离二边，当依现前菩提的中观道。”五比丘听了世尊的开示 </w:t>
      </w:r>
      <w:r>
        <w:rPr>
          <w:spacing w:val="-5"/>
        </w:rPr>
        <w:t>后，态度迥然不同，对世尊生起了恭敬心，祈求传法。于是，我等大师、</w:t>
      </w:r>
      <w:r>
        <w:rPr>
          <w:spacing w:val="-3"/>
        </w:rPr>
        <w:t>如来、正等觉释迦牟尼佛便为五比丘传授四谛法</w:t>
      </w:r>
      <w:r>
        <w:rPr>
          <w:rFonts w:hint="eastAsia" w:ascii="KaiTi" w:hAnsi="KaiTi" w:eastAsia="KaiTi"/>
        </w:rPr>
        <w:t>(Dhammaca-kkappavattana Sutta):</w:t>
      </w:r>
      <w:r>
        <w:rPr>
          <w:spacing w:val="-2"/>
        </w:rPr>
        <w:t>苦谛</w:t>
      </w:r>
      <w:r>
        <w:rPr>
          <w:rFonts w:hint="eastAsia" w:ascii="KaiTi" w:hAnsi="KaiTi" w:eastAsia="KaiTi"/>
        </w:rPr>
        <w:t>(Dukkha</w:t>
      </w:r>
      <w:r>
        <w:rPr>
          <w:rFonts w:hint="eastAsia" w:ascii="KaiTi" w:hAnsi="KaiTi" w:eastAsia="KaiTi"/>
          <w:spacing w:val="-2"/>
        </w:rPr>
        <w:t xml:space="preserve"> </w:t>
      </w:r>
      <w:r>
        <w:rPr>
          <w:rFonts w:hint="eastAsia" w:ascii="KaiTi" w:hAnsi="KaiTi" w:eastAsia="KaiTi"/>
        </w:rPr>
        <w:t>Sacca)</w:t>
      </w:r>
      <w:r>
        <w:rPr>
          <w:spacing w:val="-2"/>
        </w:rPr>
        <w:t>、集谛</w:t>
      </w:r>
      <w:r>
        <w:rPr>
          <w:rFonts w:hint="eastAsia" w:ascii="KaiTi" w:hAnsi="KaiTi" w:eastAsia="KaiTi"/>
        </w:rPr>
        <w:t>(Samudaya</w:t>
      </w:r>
      <w:r>
        <w:rPr>
          <w:rFonts w:hint="eastAsia" w:ascii="KaiTi" w:hAnsi="KaiTi" w:eastAsia="KaiTi"/>
          <w:spacing w:val="-2"/>
        </w:rPr>
        <w:t xml:space="preserve"> </w:t>
      </w:r>
      <w:r>
        <w:rPr>
          <w:rFonts w:hint="eastAsia" w:ascii="KaiTi" w:hAnsi="KaiTi" w:eastAsia="KaiTi"/>
        </w:rPr>
        <w:t>Sacca)</w:t>
      </w:r>
      <w:r>
        <w:rPr>
          <w:spacing w:val="-2"/>
        </w:rPr>
        <w:t>、灭谛</w:t>
      </w:r>
      <w:r>
        <w:rPr>
          <w:rFonts w:hint="eastAsia" w:ascii="KaiTi" w:hAnsi="KaiTi" w:eastAsia="KaiTi"/>
        </w:rPr>
        <w:t>(Nirodha Sacca)</w:t>
      </w:r>
      <w:r>
        <w:rPr>
          <w:spacing w:val="-2"/>
        </w:rPr>
        <w:t>、道谛</w:t>
      </w:r>
      <w:r>
        <w:rPr>
          <w:rFonts w:hint="eastAsia" w:ascii="KaiTi" w:hAnsi="KaiTi" w:eastAsia="KaiTi"/>
        </w:rPr>
        <w:t>(Magga</w:t>
      </w:r>
      <w:r>
        <w:rPr>
          <w:rFonts w:hint="eastAsia" w:ascii="KaiTi" w:hAnsi="KaiTi" w:eastAsia="KaiTi"/>
          <w:spacing w:val="38"/>
        </w:rPr>
        <w:t xml:space="preserve"> </w:t>
      </w:r>
      <w:r>
        <w:rPr>
          <w:rFonts w:hint="eastAsia" w:ascii="KaiTi" w:hAnsi="KaiTi" w:eastAsia="KaiTi"/>
        </w:rPr>
        <w:t>Sacca)</w:t>
      </w:r>
      <w:r>
        <w:rPr>
          <w:spacing w:val="-3"/>
        </w:rPr>
        <w:t>，应知苦而断集，灭苦集而修道。此五大比丘听受四谛法后，都摧毁了三界烦恼，获证阿罗汉果位。而欲界</w:t>
      </w:r>
      <w:r>
        <w:rPr>
          <w:rFonts w:hint="eastAsia" w:ascii="KaiTi" w:hAnsi="KaiTi" w:eastAsia="KaiTi"/>
        </w:rPr>
        <w:t>(Kama Dhatu)</w:t>
      </w:r>
      <w:r>
        <w:rPr>
          <w:spacing w:val="-2"/>
        </w:rPr>
        <w:t>、色界</w:t>
      </w:r>
      <w:r>
        <w:rPr>
          <w:rFonts w:hint="eastAsia" w:ascii="KaiTi" w:hAnsi="KaiTi" w:eastAsia="KaiTi"/>
        </w:rPr>
        <w:t>(Rupa</w:t>
      </w:r>
      <w:r>
        <w:rPr>
          <w:rFonts w:hint="eastAsia" w:ascii="KaiTi" w:hAnsi="KaiTi" w:eastAsia="KaiTi"/>
          <w:spacing w:val="26"/>
        </w:rPr>
        <w:t xml:space="preserve"> </w:t>
      </w:r>
      <w:r>
        <w:rPr>
          <w:rFonts w:hint="eastAsia" w:ascii="KaiTi" w:hAnsi="KaiTi" w:eastAsia="KaiTi"/>
        </w:rPr>
        <w:t>Dhatu)</w:t>
      </w:r>
      <w:r>
        <w:t>、人</w:t>
      </w:r>
      <w:r>
        <w:rPr>
          <w:rFonts w:hint="eastAsia" w:ascii="KaiTi" w:hAnsi="KaiTi" w:eastAsia="KaiTi"/>
        </w:rPr>
        <w:t>(Manussa)</w:t>
      </w:r>
      <w:r>
        <w:rPr>
          <w:spacing w:val="-2"/>
        </w:rPr>
        <w:t>、天人</w:t>
      </w:r>
      <w:r>
        <w:rPr>
          <w:rFonts w:hint="eastAsia" w:ascii="KaiTi" w:hAnsi="KaiTi" w:eastAsia="KaiTi"/>
        </w:rPr>
        <w:t>(Deva)</w:t>
      </w:r>
      <w:r>
        <w:rPr>
          <w:spacing w:val="-3"/>
        </w:rPr>
        <w:t>等得知世尊在鹿野苑转四谛法轮也都议论纷纷。</w:t>
      </w:r>
    </w:p>
    <w:p>
      <w:pPr>
        <w:pStyle w:val="2"/>
        <w:tabs>
          <w:tab w:val="left" w:pos="1163"/>
        </w:tabs>
        <w:spacing w:line="278" w:lineRule="auto"/>
        <w:ind w:right="1891" w:firstLine="422"/>
      </w:pPr>
      <w:r>
        <w:rPr>
          <w:spacing w:val="-3"/>
        </w:rPr>
        <w:t>此</w:t>
      </w:r>
      <w:r>
        <w:t>时</w:t>
      </w:r>
      <w:r>
        <w:rPr>
          <w:spacing w:val="-3"/>
        </w:rPr>
        <w:t>，</w:t>
      </w:r>
      <w:r>
        <w:t>许</w:t>
      </w:r>
      <w:r>
        <w:rPr>
          <w:spacing w:val="-3"/>
        </w:rPr>
        <w:t>多</w:t>
      </w:r>
      <w:r>
        <w:t>众</w:t>
      </w:r>
      <w:r>
        <w:rPr>
          <w:spacing w:val="-3"/>
        </w:rPr>
        <w:t>生</w:t>
      </w:r>
      <w:r>
        <w:t>赞</w:t>
      </w:r>
      <w:r>
        <w:rPr>
          <w:spacing w:val="-3"/>
        </w:rPr>
        <w:t>叹</w:t>
      </w:r>
      <w:r>
        <w:t>世尊</w:t>
      </w:r>
      <w:r>
        <w:rPr>
          <w:spacing w:val="-3"/>
        </w:rPr>
        <w:t>说</w:t>
      </w:r>
      <w:r>
        <w:rPr>
          <w:rFonts w:hint="eastAsia" w:ascii="KaiTi" w:hAnsi="KaiTi" w:eastAsia="KaiTi"/>
        </w:rPr>
        <w:t>:</w:t>
      </w:r>
      <w:r>
        <w:t>“佛</w:t>
      </w:r>
      <w:r>
        <w:rPr>
          <w:spacing w:val="-3"/>
        </w:rPr>
        <w:t>陀</w:t>
      </w:r>
      <w:r>
        <w:t>为</w:t>
      </w:r>
      <w:r>
        <w:rPr>
          <w:spacing w:val="-3"/>
        </w:rPr>
        <w:t>五</w:t>
      </w:r>
      <w:r>
        <w:t>比</w:t>
      </w:r>
      <w:r>
        <w:rPr>
          <w:spacing w:val="-3"/>
        </w:rPr>
        <w:t>丘传</w:t>
      </w:r>
      <w:r>
        <w:t>付妙</w:t>
      </w:r>
      <w:r>
        <w:rPr>
          <w:spacing w:val="-3"/>
        </w:rPr>
        <w:t>法</w:t>
      </w:r>
      <w:r>
        <w:t>，</w:t>
      </w:r>
      <w:r>
        <w:rPr>
          <w:spacing w:val="-3"/>
        </w:rPr>
        <w:t>他</w:t>
      </w:r>
      <w:r>
        <w:t>们</w:t>
      </w:r>
      <w:r>
        <w:rPr>
          <w:spacing w:val="-3"/>
        </w:rPr>
        <w:t>都</w:t>
      </w:r>
      <w:r>
        <w:t>得到</w:t>
      </w:r>
      <w:r>
        <w:rPr>
          <w:w w:val="100"/>
        </w:rPr>
        <w:t>了究</w:t>
      </w:r>
      <w:r>
        <w:rPr>
          <w:spacing w:val="-3"/>
          <w:w w:val="100"/>
        </w:rPr>
        <w:t>竟</w:t>
      </w:r>
      <w:r>
        <w:rPr>
          <w:w w:val="100"/>
        </w:rPr>
        <w:t>涅</w:t>
      </w:r>
      <w:r>
        <w:tab/>
      </w:r>
      <w:r>
        <w:rPr>
          <w:rFonts w:hint="eastAsia" w:ascii="KaiTi" w:hAnsi="KaiTi" w:eastAsia="KaiTi"/>
          <w:w w:val="100"/>
        </w:rPr>
        <w:t>(Ni</w:t>
      </w:r>
      <w:r>
        <w:rPr>
          <w:rFonts w:hint="eastAsia" w:ascii="KaiTi" w:hAnsi="KaiTi" w:eastAsia="KaiTi"/>
          <w:spacing w:val="-3"/>
          <w:w w:val="100"/>
        </w:rPr>
        <w:t>b</w:t>
      </w:r>
      <w:r>
        <w:rPr>
          <w:rFonts w:hint="eastAsia" w:ascii="KaiTi" w:hAnsi="KaiTi" w:eastAsia="KaiTi"/>
          <w:w w:val="100"/>
        </w:rPr>
        <w:t>ban</w:t>
      </w:r>
      <w:r>
        <w:rPr>
          <w:rFonts w:hint="eastAsia" w:ascii="KaiTi" w:hAnsi="KaiTi" w:eastAsia="KaiTi"/>
          <w:spacing w:val="-3"/>
          <w:w w:val="100"/>
        </w:rPr>
        <w:t>a</w:t>
      </w:r>
      <w:r>
        <w:rPr>
          <w:rFonts w:hint="eastAsia" w:ascii="KaiTi" w:hAnsi="KaiTi" w:eastAsia="KaiTi"/>
          <w:spacing w:val="-1"/>
          <w:w w:val="100"/>
        </w:rPr>
        <w:t>)</w:t>
      </w:r>
      <w:r>
        <w:rPr>
          <w:spacing w:val="-106"/>
          <w:w w:val="100"/>
        </w:rPr>
        <w:t>！</w:t>
      </w:r>
      <w:r>
        <w:rPr>
          <w:spacing w:val="-3"/>
          <w:w w:val="100"/>
        </w:rPr>
        <w:t>”</w:t>
      </w:r>
      <w:r>
        <w:rPr>
          <w:w w:val="100"/>
        </w:rPr>
        <w:t>世尊</w:t>
      </w:r>
      <w:r>
        <w:rPr>
          <w:spacing w:val="-3"/>
          <w:w w:val="100"/>
        </w:rPr>
        <w:t>告</w:t>
      </w:r>
      <w:r>
        <w:rPr>
          <w:w w:val="100"/>
        </w:rPr>
        <w:t>曰</w:t>
      </w:r>
      <w:r>
        <w:rPr>
          <w:spacing w:val="-108"/>
          <w:w w:val="100"/>
        </w:rPr>
        <w:t>：</w:t>
      </w:r>
      <w:r>
        <w:rPr>
          <w:w w:val="100"/>
        </w:rPr>
        <w:t>“</w:t>
      </w:r>
      <w:r>
        <w:rPr>
          <w:spacing w:val="-3"/>
          <w:w w:val="100"/>
        </w:rPr>
        <w:t>此</w:t>
      </w:r>
      <w:r>
        <w:rPr>
          <w:w w:val="100"/>
        </w:rPr>
        <w:t>五</w:t>
      </w:r>
      <w:r>
        <w:rPr>
          <w:spacing w:val="-3"/>
          <w:w w:val="100"/>
        </w:rPr>
        <w:t>比</w:t>
      </w:r>
      <w:r>
        <w:rPr>
          <w:w w:val="100"/>
        </w:rPr>
        <w:t>丘</w:t>
      </w:r>
      <w:r>
        <w:rPr>
          <w:spacing w:val="-3"/>
          <w:w w:val="100"/>
        </w:rPr>
        <w:t>，不</w:t>
      </w:r>
      <w:r>
        <w:rPr>
          <w:w w:val="100"/>
        </w:rPr>
        <w:t>但现</w:t>
      </w:r>
      <w:r>
        <w:rPr>
          <w:spacing w:val="-3"/>
          <w:w w:val="100"/>
        </w:rPr>
        <w:t>在</w:t>
      </w:r>
      <w:r>
        <w:rPr>
          <w:w w:val="100"/>
        </w:rPr>
        <w:t>我</w:t>
      </w:r>
      <w:r>
        <w:rPr>
          <w:spacing w:val="-3"/>
          <w:w w:val="100"/>
        </w:rPr>
        <w:t>以</w:t>
      </w:r>
      <w:r>
        <w:rPr>
          <w:w w:val="100"/>
        </w:rPr>
        <w:t>妙</w:t>
      </w:r>
      <w:r>
        <w:rPr>
          <w:spacing w:val="-3"/>
          <w:w w:val="100"/>
        </w:rPr>
        <w:t>法</w:t>
      </w:r>
      <w:r>
        <w:rPr>
          <w:w w:val="100"/>
        </w:rPr>
        <w:t>使</w:t>
      </w:r>
    </w:p>
    <w:p>
      <w:pPr>
        <w:pStyle w:val="2"/>
        <w:tabs>
          <w:tab w:val="left" w:pos="1794"/>
        </w:tabs>
        <w:spacing w:line="269" w:lineRule="exact"/>
      </w:pPr>
      <w:r>
        <w:t>他们</w:t>
      </w:r>
      <w:r>
        <w:rPr>
          <w:spacing w:val="-3"/>
        </w:rPr>
        <w:t>得</w:t>
      </w:r>
      <w:r>
        <w:t>到</w:t>
      </w:r>
      <w:r>
        <w:rPr>
          <w:spacing w:val="-3"/>
        </w:rPr>
        <w:t>究</w:t>
      </w:r>
      <w:r>
        <w:t>竟涅</w:t>
      </w:r>
      <w:r>
        <w:tab/>
      </w:r>
      <w:r>
        <w:rPr>
          <w:spacing w:val="-3"/>
        </w:rPr>
        <w:t>的</w:t>
      </w:r>
      <w:r>
        <w:t>果</w:t>
      </w:r>
      <w:r>
        <w:rPr>
          <w:spacing w:val="-3"/>
        </w:rPr>
        <w:t>位</w:t>
      </w:r>
      <w:r>
        <w:t>，往</w:t>
      </w:r>
      <w:r>
        <w:rPr>
          <w:spacing w:val="-3"/>
        </w:rPr>
        <w:t>昔</w:t>
      </w:r>
      <w:r>
        <w:t>我</w:t>
      </w:r>
      <w:r>
        <w:rPr>
          <w:spacing w:val="-3"/>
        </w:rPr>
        <w:t>曾</w:t>
      </w:r>
      <w:r>
        <w:t>以</w:t>
      </w:r>
      <w:r>
        <w:rPr>
          <w:spacing w:val="-3"/>
        </w:rPr>
        <w:t>血</w:t>
      </w:r>
      <w:r>
        <w:t>肉</w:t>
      </w:r>
      <w:r>
        <w:rPr>
          <w:spacing w:val="-3"/>
        </w:rPr>
        <w:t>满</w:t>
      </w:r>
      <w:r>
        <w:t>他</w:t>
      </w:r>
      <w:r>
        <w:rPr>
          <w:spacing w:val="-3"/>
        </w:rPr>
        <w:t>们</w:t>
      </w:r>
      <w:r>
        <w:t>的愿</w:t>
      </w:r>
      <w:r>
        <w:rPr>
          <w:spacing w:val="-3"/>
        </w:rPr>
        <w:t>并</w:t>
      </w:r>
      <w:r>
        <w:t>使</w:t>
      </w:r>
      <w:r>
        <w:rPr>
          <w:spacing w:val="-3"/>
        </w:rPr>
        <w:t>他</w:t>
      </w:r>
      <w:r>
        <w:t>们</w:t>
      </w:r>
      <w:r>
        <w:rPr>
          <w:spacing w:val="-3"/>
        </w:rPr>
        <w:t>行</w:t>
      </w:r>
      <w:r>
        <w:t>持</w:t>
      </w:r>
      <w:r>
        <w:rPr>
          <w:spacing w:val="-3"/>
        </w:rPr>
        <w:t>十</w:t>
      </w:r>
      <w:r>
        <w:t>善</w:t>
      </w:r>
    </w:p>
    <w:p>
      <w:pPr>
        <w:pStyle w:val="2"/>
        <w:spacing w:before="42" w:line="278" w:lineRule="auto"/>
        <w:ind w:right="1786"/>
      </w:pPr>
      <w:r>
        <w:rPr>
          <w:spacing w:val="-23"/>
        </w:rPr>
        <w:t>⑴。”请问</w:t>
      </w:r>
      <w:r>
        <w:rPr>
          <w:rFonts w:hint="eastAsia" w:ascii="KaiTi" w:hAnsi="KaiTi" w:eastAsia="KaiTi"/>
        </w:rPr>
        <w:t>:</w:t>
      </w:r>
      <w:r>
        <w:rPr>
          <w:spacing w:val="-3"/>
        </w:rPr>
        <w:t>“世尊往昔是怎样以血肉满他们的愿并使其行持十善</w:t>
      </w:r>
      <w:r>
        <w:rPr>
          <w:rFonts w:hint="eastAsia" w:ascii="KaiTi" w:hAnsi="KaiTi" w:eastAsia="KaiTi"/>
        </w:rPr>
        <w:t>(Dasa Kusala</w:t>
      </w:r>
      <w:r>
        <w:rPr>
          <w:rFonts w:hint="eastAsia" w:ascii="KaiTi" w:hAnsi="KaiTi" w:eastAsia="KaiTi"/>
          <w:spacing w:val="10"/>
        </w:rPr>
        <w:t xml:space="preserve"> </w:t>
      </w:r>
      <w:r>
        <w:rPr>
          <w:rFonts w:hint="eastAsia" w:ascii="KaiTi" w:hAnsi="KaiTi" w:eastAsia="KaiTi"/>
        </w:rPr>
        <w:t>Karmani)</w:t>
      </w:r>
      <w:r>
        <w:rPr>
          <w:spacing w:val="-12"/>
        </w:rPr>
        <w:t>的？请为演说。”世尊告曰</w:t>
      </w:r>
      <w:r>
        <w:rPr>
          <w:rFonts w:hint="eastAsia" w:ascii="KaiTi" w:hAnsi="KaiTi" w:eastAsia="KaiTi"/>
        </w:rPr>
        <w:t>:</w:t>
      </w:r>
      <w:r>
        <w:rPr>
          <w:spacing w:val="-3"/>
        </w:rPr>
        <w:t>“在很早以前，印度鹿野苑有一位慈力国王，他执政时，举国上下无不安宁，百姓无争无灾，佛法昌</w:t>
      </w:r>
    </w:p>
    <w:p>
      <w:pPr>
        <w:pStyle w:val="2"/>
        <w:spacing w:line="278" w:lineRule="auto"/>
        <w:ind w:right="1574"/>
      </w:pPr>
      <w:r>
        <w:t>盛，国君圣贤，非常圆满。慈力国王具大慈大悲心，常行供施，广积资粮。常供养沙门比丘</w:t>
      </w:r>
      <w:r>
        <w:rPr>
          <w:rFonts w:hint="eastAsia" w:ascii="KaiTi" w:eastAsia="KaiTi"/>
        </w:rPr>
        <w:t>(Samana Bhikkhu)</w:t>
      </w:r>
      <w:r>
        <w:t>，布施给婆罗门、贫穷者、病痛者，除此之外</w:t>
      </w:r>
      <w:r>
        <w:rPr>
          <w:rFonts w:hint="eastAsia" w:ascii="KaiTi" w:eastAsia="KaiTi"/>
        </w:rPr>
        <w:t>;</w:t>
      </w:r>
      <w:r>
        <w:t>还对空中的飞鸟、海里的游鱼等有情做布施，尽量满其愿。因国</w:t>
      </w:r>
    </w:p>
    <w:p>
      <w:pPr>
        <w:pStyle w:val="2"/>
        <w:spacing w:line="278" w:lineRule="auto"/>
        <w:ind w:right="1785"/>
      </w:pPr>
      <w:r>
        <w:rPr>
          <w:spacing w:val="-3"/>
        </w:rPr>
        <w:t>王的大慈大悲，人民也行持佛法，故任何邪魔外道都不能侵害到他国的人民。当时，多闻天子</w:t>
      </w:r>
      <w:r>
        <w:rPr>
          <w:rFonts w:hint="eastAsia" w:ascii="KaiTi" w:hAnsi="KaiTi" w:eastAsia="KaiTi"/>
        </w:rPr>
        <w:t>(Vessana)</w:t>
      </w:r>
      <w:r>
        <w:rPr>
          <w:spacing w:val="-3"/>
        </w:rPr>
        <w:t>的监狱里跑出了五个夜叉</w:t>
      </w:r>
      <w:r>
        <w:rPr>
          <w:rFonts w:hint="eastAsia" w:ascii="KaiTi" w:hAnsi="KaiTi" w:eastAsia="KaiTi"/>
        </w:rPr>
        <w:t>(Yakkha)</w:t>
      </w:r>
      <w:r>
        <w:t>，准备</w:t>
      </w:r>
      <w:r>
        <w:rPr>
          <w:spacing w:val="-3"/>
        </w:rPr>
        <w:t>到人间来夺取人们的威力、精气、财物等。它们就到了鹿野苑，欲以传染病来夺取人们的精血，削弱人民的威力，可它们想尽了办法，都害不到他们，甚至对傍生也是束手无策，故心生疑惑，不知为何，就问牧童</w:t>
      </w:r>
      <w:r>
        <w:rPr>
          <w:rFonts w:hint="eastAsia" w:ascii="KaiTi" w:hAnsi="KaiTi" w:eastAsia="KaiTi"/>
        </w:rPr>
        <w:t>:</w:t>
      </w:r>
      <w:r>
        <w:rPr>
          <w:spacing w:val="-2"/>
        </w:rPr>
        <w:t>‘为</w:t>
      </w:r>
      <w:r>
        <w:rPr>
          <w:spacing w:val="-3"/>
        </w:rPr>
        <w:t>什么我们到鹿野苑，不说害人，连傍生也害不到，原因何在？’牧童说</w:t>
      </w:r>
      <w:r>
        <w:rPr>
          <w:rFonts w:hint="eastAsia" w:ascii="KaiTi" w:hAnsi="KaiTi" w:eastAsia="KaiTi"/>
        </w:rPr>
        <w:t xml:space="preserve">: </w:t>
      </w:r>
      <w:r>
        <w:rPr>
          <w:spacing w:val="-3"/>
        </w:rPr>
        <w:t>‘那是自然。因为，我们鹿野苑有一位慈力国王，他以大慈悲心护佑自己</w:t>
      </w:r>
      <w:r>
        <w:rPr>
          <w:spacing w:val="-7"/>
        </w:rPr>
        <w:t>的眷属，其悲心遍及于飞禽走兽、海底游鱼，故你们是无法侵害的。’</w:t>
      </w:r>
    </w:p>
    <w:p>
      <w:pPr>
        <w:pStyle w:val="2"/>
        <w:spacing w:line="278" w:lineRule="auto"/>
        <w:ind w:right="1786" w:firstLine="422"/>
      </w:pPr>
      <w:r>
        <w:rPr>
          <w:spacing w:val="-3"/>
        </w:rPr>
        <w:t>五夜叉心想</w:t>
      </w:r>
      <w:r>
        <w:rPr>
          <w:rFonts w:hint="eastAsia" w:ascii="KaiTi" w:hAnsi="KaiTi" w:eastAsia="KaiTi"/>
        </w:rPr>
        <w:t>:</w:t>
      </w:r>
      <w:r>
        <w:rPr>
          <w:spacing w:val="-3"/>
        </w:rPr>
        <w:t>这样的话，我们应该去找慈力国王，他具大悲心，可能会满我们的愿。即以婆罗门形象来到国王前，祈求道</w:t>
      </w:r>
      <w:r>
        <w:rPr>
          <w:rFonts w:hint="eastAsia" w:ascii="KaiTi" w:hAnsi="KaiTi" w:eastAsia="KaiTi"/>
        </w:rPr>
        <w:t>:</w:t>
      </w:r>
      <w:r>
        <w:rPr>
          <w:spacing w:val="-3"/>
        </w:rPr>
        <w:t>‘慈悲的国王，我们已是很久无食充饥，现在是饥肠辘辘，您能不能想法满我们的愿，让我们饱餐一顿？’国王很乐意地说</w:t>
      </w:r>
      <w:r>
        <w:rPr>
          <w:rFonts w:hint="eastAsia" w:ascii="KaiTi" w:hAnsi="KaiTi" w:eastAsia="KaiTi"/>
        </w:rPr>
        <w:t>:</w:t>
      </w:r>
      <w:r>
        <w:rPr>
          <w:spacing w:val="-3"/>
        </w:rPr>
        <w:t>‘可以。你们需要什么饮食，我无论如</w:t>
      </w:r>
      <w:r>
        <w:rPr>
          <w:spacing w:val="-13"/>
        </w:rPr>
        <w:t>何都满足你们。’五夜叉说</w:t>
      </w:r>
      <w:r>
        <w:rPr>
          <w:rFonts w:hint="eastAsia" w:ascii="KaiTi" w:hAnsi="KaiTi" w:eastAsia="KaiTi"/>
        </w:rPr>
        <w:t>:</w:t>
      </w:r>
      <w:r>
        <w:rPr>
          <w:spacing w:val="-10"/>
        </w:rPr>
        <w:t xml:space="preserve">‘我们不要别的，只需活人之鲜血。’此时， </w:t>
      </w:r>
      <w:r>
        <w:rPr>
          <w:spacing w:val="-5"/>
        </w:rPr>
        <w:t>国王有点为难，心想</w:t>
      </w:r>
      <w:r>
        <w:rPr>
          <w:rFonts w:hint="eastAsia" w:ascii="KaiTi" w:hAnsi="KaiTi" w:eastAsia="KaiTi"/>
        </w:rPr>
        <w:t>:</w:t>
      </w:r>
      <w:r>
        <w:rPr>
          <w:spacing w:val="-3"/>
        </w:rPr>
        <w:t>我已发了慈悲心，不害任何人和傍生的，这样，只好抽自己的血来布施给他们了。他问夜叉们</w:t>
      </w:r>
      <w:r>
        <w:rPr>
          <w:rFonts w:hint="eastAsia" w:ascii="KaiTi" w:hAnsi="KaiTi" w:eastAsia="KaiTi"/>
        </w:rPr>
        <w:t>:</w:t>
      </w:r>
      <w:r>
        <w:rPr>
          <w:spacing w:val="-3"/>
        </w:rPr>
        <w:t>‘我用自己的鲜血来布施给</w:t>
      </w:r>
      <w:r>
        <w:rPr>
          <w:spacing w:val="-3"/>
          <w:w w:val="100"/>
        </w:rPr>
        <w:t>你们，如何？’他们听了十分高兴地说</w:t>
      </w:r>
      <w:r>
        <w:rPr>
          <w:rFonts w:hint="eastAsia" w:ascii="KaiTi" w:hAnsi="KaiTi" w:eastAsia="KaiTi"/>
          <w:spacing w:val="-3"/>
          <w:w w:val="100"/>
        </w:rPr>
        <w:t>:</w:t>
      </w:r>
      <w:r>
        <w:rPr>
          <w:spacing w:val="-12"/>
          <w:w w:val="100"/>
        </w:rPr>
        <w:t>‘非常好！非常好！’国王马上</w:t>
      </w:r>
    </w:p>
    <w:p>
      <w:pPr>
        <w:spacing w:after="0" w:line="278" w:lineRule="auto"/>
        <w:sectPr>
          <w:pgSz w:w="11910" w:h="16840"/>
          <w:pgMar w:top="1400" w:right="1640" w:bottom="280" w:left="1640" w:header="720" w:footer="720" w:gutter="0"/>
        </w:sectPr>
      </w:pPr>
    </w:p>
    <w:p>
      <w:pPr>
        <w:pStyle w:val="2"/>
        <w:tabs>
          <w:tab w:val="left" w:pos="2846"/>
        </w:tabs>
        <w:spacing w:before="44" w:line="278" w:lineRule="auto"/>
        <w:ind w:right="1682"/>
      </w:pPr>
      <w:r>
        <w:t>让御</w:t>
      </w:r>
      <w:r>
        <w:rPr>
          <w:spacing w:val="-3"/>
        </w:rPr>
        <w:t>医</w:t>
      </w:r>
      <w:r>
        <w:t>抽</w:t>
      </w:r>
      <w:r>
        <w:rPr>
          <w:spacing w:val="-3"/>
        </w:rPr>
        <w:t>自</w:t>
      </w:r>
      <w:r>
        <w:t>己</w:t>
      </w:r>
      <w:r>
        <w:rPr>
          <w:spacing w:val="-3"/>
        </w:rPr>
        <w:t>的</w:t>
      </w:r>
      <w:r>
        <w:t>血</w:t>
      </w:r>
      <w:r>
        <w:rPr>
          <w:spacing w:val="-3"/>
        </w:rPr>
        <w:t>布</w:t>
      </w:r>
      <w:r>
        <w:t>施</w:t>
      </w:r>
      <w:r>
        <w:rPr>
          <w:spacing w:val="-3"/>
        </w:rPr>
        <w:t>给</w:t>
      </w:r>
      <w:r>
        <w:t>他们</w:t>
      </w:r>
      <w:r>
        <w:rPr>
          <w:spacing w:val="-3"/>
        </w:rPr>
        <w:t>，</w:t>
      </w:r>
      <w:r>
        <w:t>内</w:t>
      </w:r>
      <w:r>
        <w:rPr>
          <w:spacing w:val="-3"/>
        </w:rPr>
        <w:t>心</w:t>
      </w:r>
      <w:r>
        <w:t>十</w:t>
      </w:r>
      <w:r>
        <w:rPr>
          <w:spacing w:val="-3"/>
        </w:rPr>
        <w:t>分</w:t>
      </w:r>
      <w:r>
        <w:t>清</w:t>
      </w:r>
      <w:r>
        <w:rPr>
          <w:spacing w:val="-3"/>
        </w:rPr>
        <w:t>楚</w:t>
      </w:r>
      <w:r>
        <w:t>明</w:t>
      </w:r>
      <w:r>
        <w:rPr>
          <w:spacing w:val="-3"/>
        </w:rPr>
        <w:t>知</w:t>
      </w:r>
      <w:r>
        <w:t>他们</w:t>
      </w:r>
      <w:r>
        <w:rPr>
          <w:spacing w:val="-3"/>
        </w:rPr>
        <w:t>是</w:t>
      </w:r>
      <w:r>
        <w:t>非</w:t>
      </w:r>
      <w:r>
        <w:rPr>
          <w:spacing w:val="-3"/>
        </w:rPr>
        <w:t>人</w:t>
      </w:r>
      <w:r>
        <w:t>，</w:t>
      </w:r>
      <w:r>
        <w:rPr>
          <w:spacing w:val="-3"/>
        </w:rPr>
        <w:t>不</w:t>
      </w:r>
      <w:r>
        <w:t>是</w:t>
      </w:r>
      <w:r>
        <w:rPr>
          <w:spacing w:val="-3"/>
        </w:rPr>
        <w:t>婆</w:t>
      </w:r>
      <w:r>
        <w:t>罗门，</w:t>
      </w:r>
      <w:r>
        <w:rPr>
          <w:spacing w:val="-3"/>
        </w:rPr>
        <w:t>但</w:t>
      </w:r>
      <w:r>
        <w:t>他</w:t>
      </w:r>
      <w:r>
        <w:rPr>
          <w:spacing w:val="-3"/>
        </w:rPr>
        <w:t>们</w:t>
      </w:r>
      <w:r>
        <w:t>是</w:t>
      </w:r>
      <w:r>
        <w:rPr>
          <w:spacing w:val="-3"/>
        </w:rPr>
        <w:t>众</w:t>
      </w:r>
      <w:r>
        <w:t>生</w:t>
      </w:r>
      <w:r>
        <w:rPr>
          <w:spacing w:val="-3"/>
        </w:rPr>
        <w:t>，</w:t>
      </w:r>
      <w:r>
        <w:t>我</w:t>
      </w:r>
      <w:r>
        <w:rPr>
          <w:spacing w:val="-3"/>
        </w:rPr>
        <w:t>一</w:t>
      </w:r>
      <w:r>
        <w:t>定要</w:t>
      </w:r>
      <w:r>
        <w:rPr>
          <w:spacing w:val="-3"/>
        </w:rPr>
        <w:t>满</w:t>
      </w:r>
      <w:r>
        <w:t>他</w:t>
      </w:r>
      <w:r>
        <w:rPr>
          <w:spacing w:val="-3"/>
        </w:rPr>
        <w:t>们</w:t>
      </w:r>
      <w:r>
        <w:t>的</w:t>
      </w:r>
      <w:r>
        <w:rPr>
          <w:spacing w:val="-3"/>
        </w:rPr>
        <w:t>愿</w:t>
      </w:r>
      <w:r>
        <w:t>。</w:t>
      </w:r>
      <w:r>
        <w:rPr>
          <w:spacing w:val="-3"/>
        </w:rPr>
        <w:t>御</w:t>
      </w:r>
      <w:r>
        <w:t>医</w:t>
      </w:r>
      <w:r>
        <w:rPr>
          <w:spacing w:val="-3"/>
        </w:rPr>
        <w:t>就</w:t>
      </w:r>
      <w:r>
        <w:t>推脱</w:t>
      </w:r>
      <w:r>
        <w:rPr>
          <w:spacing w:val="-3"/>
        </w:rPr>
        <w:t>说</w:t>
      </w:r>
      <w:r>
        <w:rPr>
          <w:rFonts w:hint="eastAsia" w:ascii="KaiTi" w:hAnsi="KaiTi" w:eastAsia="KaiTi"/>
        </w:rPr>
        <w:t>:</w:t>
      </w:r>
      <w:r>
        <w:t>‘从</w:t>
      </w:r>
      <w:r>
        <w:rPr>
          <w:spacing w:val="-3"/>
        </w:rPr>
        <w:t>国</w:t>
      </w:r>
      <w:r>
        <w:t>王</w:t>
      </w:r>
      <w:r>
        <w:rPr>
          <w:spacing w:val="-3"/>
        </w:rPr>
        <w:t>身</w:t>
      </w:r>
      <w:r>
        <w:t>上 抽血</w:t>
      </w:r>
      <w:r>
        <w:rPr>
          <w:spacing w:val="-3"/>
        </w:rPr>
        <w:t>，</w:t>
      </w:r>
      <w:r>
        <w:t>我</w:t>
      </w:r>
      <w:r>
        <w:rPr>
          <w:spacing w:val="-3"/>
        </w:rPr>
        <w:t>是</w:t>
      </w:r>
      <w:r>
        <w:t>不</w:t>
      </w:r>
      <w:r>
        <w:rPr>
          <w:spacing w:val="-3"/>
        </w:rPr>
        <w:t>敢</w:t>
      </w:r>
      <w:r>
        <w:t>的</w:t>
      </w:r>
      <w:r>
        <w:rPr>
          <w:spacing w:val="-108"/>
        </w:rPr>
        <w:t>。</w:t>
      </w:r>
      <w:r>
        <w:t>’</w:t>
      </w:r>
      <w:r>
        <w:rPr>
          <w:spacing w:val="-3"/>
        </w:rPr>
        <w:t>皇医</w:t>
      </w:r>
      <w:r>
        <w:t>虽然</w:t>
      </w:r>
      <w:r>
        <w:rPr>
          <w:spacing w:val="-3"/>
        </w:rPr>
        <w:t>推</w:t>
      </w:r>
      <w:r>
        <w:t>谢</w:t>
      </w:r>
      <w:r>
        <w:rPr>
          <w:spacing w:val="-3"/>
        </w:rPr>
        <w:t>了</w:t>
      </w:r>
      <w:r>
        <w:t>国</w:t>
      </w:r>
      <w:r>
        <w:rPr>
          <w:spacing w:val="-3"/>
        </w:rPr>
        <w:t>王</w:t>
      </w:r>
      <w:r>
        <w:t>的</w:t>
      </w:r>
      <w:r>
        <w:rPr>
          <w:spacing w:val="-3"/>
        </w:rPr>
        <w:t>要</w:t>
      </w:r>
      <w:r>
        <w:t>求</w:t>
      </w:r>
      <w:r>
        <w:rPr>
          <w:spacing w:val="-3"/>
        </w:rPr>
        <w:t>，</w:t>
      </w:r>
      <w:r>
        <w:t>但这</w:t>
      </w:r>
      <w:r>
        <w:rPr>
          <w:spacing w:val="-3"/>
        </w:rPr>
        <w:t>位</w:t>
      </w:r>
      <w:r>
        <w:t>精</w:t>
      </w:r>
      <w:r>
        <w:rPr>
          <w:spacing w:val="-3"/>
        </w:rPr>
        <w:t>通</w:t>
      </w:r>
      <w:r>
        <w:t>医</w:t>
      </w:r>
      <w:r>
        <w:rPr>
          <w:spacing w:val="-3"/>
        </w:rPr>
        <w:t>术</w:t>
      </w:r>
      <w:r>
        <w:t>的慈 力国</w:t>
      </w:r>
      <w:r>
        <w:rPr>
          <w:spacing w:val="-3"/>
        </w:rPr>
        <w:t>王</w:t>
      </w:r>
      <w:r>
        <w:t>，</w:t>
      </w:r>
      <w:r>
        <w:rPr>
          <w:spacing w:val="-3"/>
        </w:rPr>
        <w:t>就</w:t>
      </w:r>
      <w:r>
        <w:t>照</w:t>
      </w:r>
      <w:r>
        <w:rPr>
          <w:spacing w:val="-3"/>
        </w:rPr>
        <w:t>着</w:t>
      </w:r>
      <w:r>
        <w:t>镜</w:t>
      </w:r>
      <w:r>
        <w:rPr>
          <w:spacing w:val="-3"/>
        </w:rPr>
        <w:t>子</w:t>
      </w:r>
      <w:r>
        <w:t>从</w:t>
      </w:r>
      <w:r>
        <w:rPr>
          <w:spacing w:val="-3"/>
        </w:rPr>
        <w:t>血</w:t>
      </w:r>
      <w:r>
        <w:t>管里</w:t>
      </w:r>
      <w:r>
        <w:rPr>
          <w:spacing w:val="-3"/>
        </w:rPr>
        <w:t>自</w:t>
      </w:r>
      <w:r>
        <w:t>己</w:t>
      </w:r>
      <w:r>
        <w:rPr>
          <w:spacing w:val="-3"/>
        </w:rPr>
        <w:t>抽</w:t>
      </w:r>
      <w:r>
        <w:t>出</w:t>
      </w:r>
      <w:r>
        <w:rPr>
          <w:spacing w:val="-3"/>
        </w:rPr>
        <w:t>血</w:t>
      </w:r>
      <w:r>
        <w:t>布</w:t>
      </w:r>
      <w:r>
        <w:rPr>
          <w:spacing w:val="-3"/>
        </w:rPr>
        <w:t>施</w:t>
      </w:r>
      <w:r>
        <w:t>五</w:t>
      </w:r>
      <w:r>
        <w:rPr>
          <w:spacing w:val="-3"/>
        </w:rPr>
        <w:t>夜</w:t>
      </w:r>
      <w:r>
        <w:t>叉饮</w:t>
      </w:r>
      <w:r>
        <w:rPr>
          <w:spacing w:val="-3"/>
        </w:rPr>
        <w:t>用</w:t>
      </w:r>
      <w:r>
        <w:t>。</w:t>
      </w:r>
      <w:r>
        <w:rPr>
          <w:spacing w:val="-3"/>
        </w:rPr>
        <w:t>同</w:t>
      </w:r>
      <w:r>
        <w:t>时</w:t>
      </w:r>
      <w:r>
        <w:rPr>
          <w:spacing w:val="-3"/>
        </w:rPr>
        <w:t>，</w:t>
      </w:r>
      <w:r>
        <w:t>他</w:t>
      </w:r>
      <w:r>
        <w:rPr>
          <w:spacing w:val="-3"/>
        </w:rPr>
        <w:t>发</w:t>
      </w:r>
      <w:r>
        <w:t>了一个</w:t>
      </w:r>
      <w:r>
        <w:rPr>
          <w:spacing w:val="-3"/>
        </w:rPr>
        <w:t>坚</w:t>
      </w:r>
      <w:r>
        <w:t>定</w:t>
      </w:r>
      <w:r>
        <w:rPr>
          <w:spacing w:val="-3"/>
        </w:rPr>
        <w:t>的</w:t>
      </w:r>
      <w:r>
        <w:t>誓</w:t>
      </w:r>
      <w:r>
        <w:rPr>
          <w:spacing w:val="-3"/>
        </w:rPr>
        <w:t>愿</w:t>
      </w:r>
      <w:r>
        <w:rPr>
          <w:rFonts w:hint="eastAsia" w:ascii="KaiTi" w:hAnsi="KaiTi" w:eastAsia="KaiTi"/>
        </w:rPr>
        <w:t>:</w:t>
      </w:r>
      <w:r>
        <w:t>‘在</w:t>
      </w:r>
      <w:r>
        <w:rPr>
          <w:spacing w:val="-3"/>
        </w:rPr>
        <w:t>没满</w:t>
      </w:r>
      <w:r>
        <w:t>他们</w:t>
      </w:r>
      <w:r>
        <w:rPr>
          <w:spacing w:val="-3"/>
        </w:rPr>
        <w:t>的</w:t>
      </w:r>
      <w:r>
        <w:t>愿</w:t>
      </w:r>
      <w:r>
        <w:rPr>
          <w:spacing w:val="-3"/>
        </w:rPr>
        <w:t>之</w:t>
      </w:r>
      <w:r>
        <w:t>前</w:t>
      </w:r>
      <w:r>
        <w:rPr>
          <w:spacing w:val="-3"/>
        </w:rPr>
        <w:t>，</w:t>
      </w:r>
      <w:r>
        <w:t>我</w:t>
      </w:r>
      <w:r>
        <w:rPr>
          <w:spacing w:val="-3"/>
        </w:rPr>
        <w:t>是</w:t>
      </w:r>
      <w:r>
        <w:t>不</w:t>
      </w:r>
      <w:r>
        <w:rPr>
          <w:spacing w:val="-3"/>
        </w:rPr>
        <w:t>断</w:t>
      </w:r>
      <w:r>
        <w:t>地抽</w:t>
      </w:r>
      <w:r>
        <w:rPr>
          <w:spacing w:val="-3"/>
        </w:rPr>
        <w:t>自</w:t>
      </w:r>
      <w:r>
        <w:t>己</w:t>
      </w:r>
      <w:r>
        <w:rPr>
          <w:spacing w:val="-3"/>
        </w:rPr>
        <w:t>的</w:t>
      </w:r>
      <w:r>
        <w:t>鲜</w:t>
      </w:r>
      <w:r>
        <w:rPr>
          <w:spacing w:val="-3"/>
        </w:rPr>
        <w:t>血</w:t>
      </w:r>
      <w:r>
        <w:t>布施 他们</w:t>
      </w:r>
      <w:r>
        <w:rPr>
          <w:spacing w:val="-108"/>
        </w:rPr>
        <w:t>。</w:t>
      </w:r>
      <w:r>
        <w:t>’</w:t>
      </w:r>
      <w:r>
        <w:rPr>
          <w:spacing w:val="-3"/>
        </w:rPr>
        <w:t>慈</w:t>
      </w:r>
      <w:r>
        <w:t>力</w:t>
      </w:r>
      <w:r>
        <w:rPr>
          <w:spacing w:val="-3"/>
        </w:rPr>
        <w:t>国</w:t>
      </w:r>
      <w:r>
        <w:t>王</w:t>
      </w:r>
      <w:r>
        <w:rPr>
          <w:spacing w:val="-3"/>
        </w:rPr>
        <w:t>的</w:t>
      </w:r>
      <w:r>
        <w:t>善</w:t>
      </w:r>
      <w:r>
        <w:rPr>
          <w:spacing w:val="-3"/>
        </w:rPr>
        <w:t>举及</w:t>
      </w:r>
      <w:r>
        <w:t>誓愿</w:t>
      </w:r>
      <w:r>
        <w:rPr>
          <w:spacing w:val="-3"/>
        </w:rPr>
        <w:t>已</w:t>
      </w:r>
      <w:r>
        <w:t>感</w:t>
      </w:r>
      <w:r>
        <w:rPr>
          <w:spacing w:val="-3"/>
        </w:rPr>
        <w:t>动</w:t>
      </w:r>
      <w:r>
        <w:t>了</w:t>
      </w:r>
      <w:r>
        <w:rPr>
          <w:spacing w:val="-3"/>
        </w:rPr>
        <w:t>帝</w:t>
      </w:r>
      <w:r>
        <w:t>释</w:t>
      </w:r>
      <w:r>
        <w:rPr>
          <w:spacing w:val="-3"/>
        </w:rPr>
        <w:t>天</w:t>
      </w:r>
      <w:r>
        <w:t>，</w:t>
      </w:r>
      <w:r>
        <w:rPr>
          <w:spacing w:val="-3"/>
        </w:rPr>
        <w:t>他</w:t>
      </w:r>
      <w:r>
        <w:t>知道</w:t>
      </w:r>
      <w:r>
        <w:rPr>
          <w:spacing w:val="-3"/>
        </w:rPr>
        <w:t>国</w:t>
      </w:r>
      <w:r>
        <w:t>王</w:t>
      </w:r>
      <w:r>
        <w:rPr>
          <w:spacing w:val="-3"/>
        </w:rPr>
        <w:t>的</w:t>
      </w:r>
      <w:r>
        <w:t>发</w:t>
      </w:r>
      <w:r>
        <w:rPr>
          <w:spacing w:val="-3"/>
        </w:rPr>
        <w:t>心</w:t>
      </w:r>
      <w:r>
        <w:t>清</w:t>
      </w:r>
      <w:r>
        <w:rPr>
          <w:spacing w:val="-3"/>
        </w:rPr>
        <w:t>净</w:t>
      </w:r>
      <w:r>
        <w:t>， 慈悲</w:t>
      </w:r>
      <w:r>
        <w:rPr>
          <w:spacing w:val="-3"/>
        </w:rPr>
        <w:t>心</w:t>
      </w:r>
      <w:r>
        <w:t>深</w:t>
      </w:r>
      <w:r>
        <w:rPr>
          <w:spacing w:val="-3"/>
        </w:rPr>
        <w:t>广</w:t>
      </w:r>
      <w:r>
        <w:t>，</w:t>
      </w:r>
      <w:r>
        <w:rPr>
          <w:spacing w:val="-3"/>
        </w:rPr>
        <w:t>但</w:t>
      </w:r>
      <w:r>
        <w:t>担</w:t>
      </w:r>
      <w:r>
        <w:rPr>
          <w:spacing w:val="-3"/>
        </w:rPr>
        <w:t>心</w:t>
      </w:r>
      <w:r>
        <w:t>他</w:t>
      </w:r>
      <w:r>
        <w:rPr>
          <w:spacing w:val="-3"/>
        </w:rPr>
        <w:t>身</w:t>
      </w:r>
      <w:r>
        <w:t>体难</w:t>
      </w:r>
      <w:r>
        <w:rPr>
          <w:spacing w:val="-3"/>
        </w:rPr>
        <w:t>支</w:t>
      </w:r>
      <w:r>
        <w:rPr>
          <w:rFonts w:hint="eastAsia" w:ascii="KaiTi" w:hAnsi="KaiTi" w:eastAsia="KaiTi"/>
        </w:rPr>
        <w:t>,</w:t>
      </w:r>
      <w:r>
        <w:rPr>
          <w:spacing w:val="-3"/>
        </w:rPr>
        <w:t>故</w:t>
      </w:r>
      <w:r>
        <w:t>用</w:t>
      </w:r>
      <w:r>
        <w:rPr>
          <w:spacing w:val="-3"/>
        </w:rPr>
        <w:t>天</w:t>
      </w:r>
      <w:r>
        <w:t>人</w:t>
      </w:r>
      <w:r>
        <w:rPr>
          <w:spacing w:val="-3"/>
        </w:rPr>
        <w:t>的</w:t>
      </w:r>
      <w:r>
        <w:t>加</w:t>
      </w:r>
      <w:r>
        <w:rPr>
          <w:spacing w:val="-3"/>
        </w:rPr>
        <w:t>持方</w:t>
      </w:r>
      <w:r>
        <w:t>法对</w:t>
      </w:r>
      <w:r>
        <w:rPr>
          <w:spacing w:val="-3"/>
        </w:rPr>
        <w:t>他</w:t>
      </w:r>
      <w:r>
        <w:t>作</w:t>
      </w:r>
      <w:r>
        <w:rPr>
          <w:spacing w:val="-3"/>
        </w:rPr>
        <w:t>加</w:t>
      </w:r>
      <w:r>
        <w:t>持</w:t>
      </w:r>
      <w:r>
        <w:rPr>
          <w:spacing w:val="-3"/>
        </w:rPr>
        <w:t>，</w:t>
      </w:r>
      <w:r>
        <w:t>使国 王的</w:t>
      </w:r>
      <w:r>
        <w:rPr>
          <w:spacing w:val="-3"/>
        </w:rPr>
        <w:t>身</w:t>
      </w:r>
      <w:r>
        <w:t>体</w:t>
      </w:r>
      <w:r>
        <w:rPr>
          <w:spacing w:val="-3"/>
        </w:rPr>
        <w:t>迅</w:t>
      </w:r>
      <w:r>
        <w:t>速</w:t>
      </w:r>
      <w:r>
        <w:rPr>
          <w:spacing w:val="-3"/>
        </w:rPr>
        <w:t>得</w:t>
      </w:r>
      <w:r>
        <w:t>到</w:t>
      </w:r>
      <w:r>
        <w:rPr>
          <w:spacing w:val="-3"/>
        </w:rPr>
        <w:t>恢</w:t>
      </w:r>
      <w:r>
        <w:t>复</w:t>
      </w:r>
      <w:r>
        <w:rPr>
          <w:spacing w:val="-3"/>
        </w:rPr>
        <w:t>。</w:t>
      </w:r>
      <w:r>
        <w:t>五个</w:t>
      </w:r>
      <w:r>
        <w:rPr>
          <w:spacing w:val="-3"/>
        </w:rPr>
        <w:t>夜</w:t>
      </w:r>
      <w:r>
        <w:t>叉</w:t>
      </w:r>
      <w:r>
        <w:rPr>
          <w:spacing w:val="-3"/>
        </w:rPr>
        <w:t>满</w:t>
      </w:r>
      <w:r>
        <w:t>愿</w:t>
      </w:r>
      <w:r>
        <w:rPr>
          <w:spacing w:val="-3"/>
        </w:rPr>
        <w:t>后</w:t>
      </w:r>
      <w:r>
        <w:t>，</w:t>
      </w:r>
      <w:r>
        <w:rPr>
          <w:spacing w:val="-3"/>
        </w:rPr>
        <w:t>慈</w:t>
      </w:r>
      <w:r>
        <w:t>力</w:t>
      </w:r>
      <w:r>
        <w:rPr>
          <w:spacing w:val="-3"/>
        </w:rPr>
        <w:t>国</w:t>
      </w:r>
      <w:r>
        <w:t>王就</w:t>
      </w:r>
      <w:r>
        <w:rPr>
          <w:spacing w:val="-3"/>
        </w:rPr>
        <w:t>深</w:t>
      </w:r>
      <w:r>
        <w:t>切</w:t>
      </w:r>
      <w:r>
        <w:rPr>
          <w:spacing w:val="-3"/>
        </w:rPr>
        <w:t>地</w:t>
      </w:r>
      <w:r>
        <w:t>发</w:t>
      </w:r>
      <w:r>
        <w:rPr>
          <w:spacing w:val="-3"/>
        </w:rPr>
        <w:t>愿</w:t>
      </w:r>
      <w:r>
        <w:rPr>
          <w:rFonts w:hint="eastAsia" w:ascii="KaiTi" w:hAnsi="KaiTi" w:eastAsia="KaiTi"/>
        </w:rPr>
        <w:t>:</w:t>
      </w:r>
      <w:r>
        <w:t>‘</w:t>
      </w:r>
      <w:r>
        <w:rPr>
          <w:spacing w:val="-3"/>
        </w:rPr>
        <w:t xml:space="preserve">以 </w:t>
      </w:r>
      <w:r>
        <w:t>此布</w:t>
      </w:r>
      <w:r>
        <w:rPr>
          <w:spacing w:val="-3"/>
        </w:rPr>
        <w:t>施</w:t>
      </w:r>
      <w:r>
        <w:t>血</w:t>
      </w:r>
      <w:r>
        <w:rPr>
          <w:spacing w:val="-3"/>
        </w:rPr>
        <w:t>肉</w:t>
      </w:r>
      <w:r>
        <w:t>之</w:t>
      </w:r>
      <w:r>
        <w:rPr>
          <w:spacing w:val="-3"/>
        </w:rPr>
        <w:t>善</w:t>
      </w:r>
      <w:r>
        <w:t>根</w:t>
      </w:r>
      <w:r>
        <w:rPr>
          <w:spacing w:val="-3"/>
        </w:rPr>
        <w:t>，</w:t>
      </w:r>
      <w:r>
        <w:t>愿</w:t>
      </w:r>
      <w:r>
        <w:rPr>
          <w:spacing w:val="-3"/>
        </w:rPr>
        <w:t>世</w:t>
      </w:r>
      <w:r>
        <w:t>上诸</w:t>
      </w:r>
      <w:r>
        <w:rPr>
          <w:spacing w:val="-3"/>
        </w:rPr>
        <w:t>多</w:t>
      </w:r>
      <w:r>
        <w:t>无</w:t>
      </w:r>
      <w:r>
        <w:rPr>
          <w:spacing w:val="-3"/>
        </w:rPr>
        <w:t>明</w:t>
      </w:r>
      <w:r>
        <w:t>愚</w:t>
      </w:r>
      <w:r>
        <w:rPr>
          <w:spacing w:val="-3"/>
        </w:rPr>
        <w:t>痴</w:t>
      </w:r>
      <w:r>
        <w:t>未</w:t>
      </w:r>
      <w:r>
        <w:rPr>
          <w:spacing w:val="-3"/>
        </w:rPr>
        <w:t>解</w:t>
      </w:r>
      <w:r>
        <w:t>脱</w:t>
      </w:r>
      <w:r>
        <w:rPr>
          <w:spacing w:val="-3"/>
        </w:rPr>
        <w:t>者</w:t>
      </w:r>
      <w:r>
        <w:t>速解</w:t>
      </w:r>
      <w:r>
        <w:rPr>
          <w:spacing w:val="-3"/>
        </w:rPr>
        <w:t>脱</w:t>
      </w:r>
      <w:r>
        <w:rPr>
          <w:rFonts w:hint="eastAsia" w:ascii="KaiTi" w:hAnsi="KaiTi" w:eastAsia="KaiTi"/>
        </w:rPr>
        <w:t>;</w:t>
      </w:r>
      <w:r>
        <w:rPr>
          <w:spacing w:val="-3"/>
        </w:rPr>
        <w:t>未</w:t>
      </w:r>
      <w:r>
        <w:t>得</w:t>
      </w:r>
      <w:r>
        <w:rPr>
          <w:spacing w:val="-3"/>
        </w:rPr>
        <w:t>安</w:t>
      </w:r>
      <w:r>
        <w:t>慰</w:t>
      </w:r>
      <w:r>
        <w:rPr>
          <w:spacing w:val="-3"/>
        </w:rPr>
        <w:t xml:space="preserve">者得 </w:t>
      </w:r>
      <w:r>
        <w:t>安慰</w:t>
      </w:r>
      <w:r>
        <w:rPr>
          <w:rFonts w:hint="eastAsia" w:ascii="KaiTi" w:hAnsi="KaiTi" w:eastAsia="KaiTi"/>
          <w:spacing w:val="-3"/>
        </w:rPr>
        <w:t>;</w:t>
      </w:r>
      <w:r>
        <w:t>未</w:t>
      </w:r>
      <w:r>
        <w:rPr>
          <w:spacing w:val="-3"/>
        </w:rPr>
        <w:t>得</w:t>
      </w:r>
      <w:r>
        <w:t>度</w:t>
      </w:r>
      <w:r>
        <w:rPr>
          <w:spacing w:val="-3"/>
        </w:rPr>
        <w:t>者</w:t>
      </w:r>
      <w:r>
        <w:t>令</w:t>
      </w:r>
      <w:r>
        <w:rPr>
          <w:spacing w:val="-3"/>
        </w:rPr>
        <w:t>得</w:t>
      </w:r>
      <w:r>
        <w:t>度</w:t>
      </w:r>
      <w:r>
        <w:rPr>
          <w:rFonts w:hint="eastAsia" w:ascii="KaiTi" w:hAnsi="KaiTi" w:eastAsia="KaiTi"/>
        </w:rPr>
        <w:t>;</w:t>
      </w:r>
      <w:r>
        <w:rPr>
          <w:spacing w:val="-3"/>
        </w:rPr>
        <w:t>未</w:t>
      </w:r>
      <w:r>
        <w:t>涅</w:t>
      </w:r>
      <w:r>
        <w:tab/>
      </w:r>
      <w:r>
        <w:rPr>
          <w:spacing w:val="-3"/>
        </w:rPr>
        <w:t>者</w:t>
      </w:r>
      <w:r>
        <w:t>速涅</w:t>
      </w:r>
      <w:r>
        <w:rPr>
          <w:spacing w:val="25"/>
        </w:rPr>
        <w:t xml:space="preserve"> </w:t>
      </w:r>
      <w:r>
        <w:rPr>
          <w:rFonts w:hint="eastAsia" w:ascii="KaiTi" w:hAnsi="KaiTi" w:eastAsia="KaiTi"/>
        </w:rPr>
        <w:t>!</w:t>
      </w:r>
      <w:r>
        <w:t>’同</w:t>
      </w:r>
      <w:r>
        <w:rPr>
          <w:spacing w:val="-3"/>
        </w:rPr>
        <w:t>时</w:t>
      </w:r>
      <w:r>
        <w:t>，</w:t>
      </w:r>
      <w:r>
        <w:rPr>
          <w:spacing w:val="-3"/>
        </w:rPr>
        <w:t>又</w:t>
      </w:r>
      <w:r>
        <w:t>殷重</w:t>
      </w:r>
      <w:r>
        <w:rPr>
          <w:spacing w:val="-3"/>
        </w:rPr>
        <w:t>地</w:t>
      </w:r>
      <w:r>
        <w:t>发</w:t>
      </w:r>
      <w:r>
        <w:rPr>
          <w:spacing w:val="-3"/>
        </w:rPr>
        <w:t>愿</w:t>
      </w:r>
      <w:r>
        <w:rPr>
          <w:rFonts w:hint="eastAsia" w:ascii="KaiTi" w:hAnsi="KaiTi" w:eastAsia="KaiTi"/>
        </w:rPr>
        <w:t>:</w:t>
      </w:r>
      <w:r>
        <w:t>‘愿</w:t>
      </w:r>
      <w:r>
        <w:rPr>
          <w:spacing w:val="-3"/>
        </w:rPr>
        <w:t>以</w:t>
      </w:r>
      <w:r>
        <w:t>此善根</w:t>
      </w:r>
      <w:r>
        <w:rPr>
          <w:spacing w:val="-3"/>
        </w:rPr>
        <w:t>，</w:t>
      </w:r>
      <w:r>
        <w:t>成</w:t>
      </w:r>
      <w:r>
        <w:rPr>
          <w:spacing w:val="-3"/>
        </w:rPr>
        <w:t>熟</w:t>
      </w:r>
      <w:r>
        <w:t>我</w:t>
      </w:r>
      <w:r>
        <w:rPr>
          <w:spacing w:val="-3"/>
        </w:rPr>
        <w:t>无</w:t>
      </w:r>
      <w:r>
        <w:t>上</w:t>
      </w:r>
      <w:r>
        <w:rPr>
          <w:spacing w:val="-3"/>
        </w:rPr>
        <w:t>正</w:t>
      </w:r>
      <w:r>
        <w:t>等</w:t>
      </w:r>
      <w:r>
        <w:rPr>
          <w:spacing w:val="-3"/>
        </w:rPr>
        <w:t>觉</w:t>
      </w:r>
      <w:r>
        <w:t>的果</w:t>
      </w:r>
      <w:r>
        <w:rPr>
          <w:spacing w:val="-3"/>
        </w:rPr>
        <w:t>位</w:t>
      </w:r>
      <w:r>
        <w:rPr>
          <w:spacing w:val="-106"/>
        </w:rPr>
        <w:t>。</w:t>
      </w:r>
      <w:r>
        <w:rPr>
          <w:spacing w:val="-3"/>
        </w:rPr>
        <w:t>’</w:t>
      </w:r>
      <w:r>
        <w:t>五</w:t>
      </w:r>
      <w:r>
        <w:rPr>
          <w:spacing w:val="-3"/>
        </w:rPr>
        <w:t>个</w:t>
      </w:r>
      <w:r>
        <w:t>夜</w:t>
      </w:r>
      <w:r>
        <w:rPr>
          <w:spacing w:val="-3"/>
        </w:rPr>
        <w:t>叉</w:t>
      </w:r>
      <w:r>
        <w:t>听</w:t>
      </w:r>
      <w:r>
        <w:rPr>
          <w:spacing w:val="-3"/>
        </w:rPr>
        <w:t>到慈</w:t>
      </w:r>
      <w:r>
        <w:t>力国</w:t>
      </w:r>
      <w:r>
        <w:rPr>
          <w:spacing w:val="-3"/>
        </w:rPr>
        <w:t>王</w:t>
      </w:r>
      <w:r>
        <w:t>如</w:t>
      </w:r>
      <w:r>
        <w:rPr>
          <w:spacing w:val="-3"/>
        </w:rPr>
        <w:t>是</w:t>
      </w:r>
      <w:r>
        <w:t>发</w:t>
      </w:r>
      <w:r>
        <w:rPr>
          <w:spacing w:val="-3"/>
        </w:rPr>
        <w:t>愿</w:t>
      </w:r>
      <w:r>
        <w:t>，马 上说</w:t>
      </w:r>
      <w:r>
        <w:rPr>
          <w:rFonts w:hint="eastAsia" w:ascii="KaiTi" w:hAnsi="KaiTi" w:eastAsia="KaiTi"/>
        </w:rPr>
        <w:t>:</w:t>
      </w:r>
      <w:r>
        <w:t>‘</w:t>
      </w:r>
      <w:r>
        <w:rPr>
          <w:spacing w:val="-3"/>
        </w:rPr>
        <w:t>大</w:t>
      </w:r>
      <w:r>
        <w:t>菩</w:t>
      </w:r>
      <w:r>
        <w:rPr>
          <w:spacing w:val="-3"/>
        </w:rPr>
        <w:t>萨</w:t>
      </w:r>
      <w:r>
        <w:t>既</w:t>
      </w:r>
      <w:r>
        <w:rPr>
          <w:spacing w:val="-3"/>
        </w:rPr>
        <w:t>然</w:t>
      </w:r>
      <w:r>
        <w:t>发</w:t>
      </w:r>
      <w:r>
        <w:rPr>
          <w:spacing w:val="-3"/>
        </w:rPr>
        <w:t>愿成</w:t>
      </w:r>
      <w:r>
        <w:t>就如</w:t>
      </w:r>
      <w:r>
        <w:rPr>
          <w:spacing w:val="-3"/>
        </w:rPr>
        <w:t>来</w:t>
      </w:r>
      <w:r>
        <w:t>、</w:t>
      </w:r>
      <w:r>
        <w:rPr>
          <w:spacing w:val="-3"/>
        </w:rPr>
        <w:t>正</w:t>
      </w:r>
      <w:r>
        <w:t>等</w:t>
      </w:r>
      <w:r>
        <w:rPr>
          <w:spacing w:val="-3"/>
        </w:rPr>
        <w:t>觉</w:t>
      </w:r>
      <w:r>
        <w:t>，</w:t>
      </w:r>
      <w:r>
        <w:rPr>
          <w:spacing w:val="-3"/>
        </w:rPr>
        <w:t>那</w:t>
      </w:r>
      <w:r>
        <w:t>我</w:t>
      </w:r>
      <w:r>
        <w:rPr>
          <w:spacing w:val="-3"/>
        </w:rPr>
        <w:t>们</w:t>
      </w:r>
      <w:r>
        <w:t>就发</w:t>
      </w:r>
      <w:r>
        <w:rPr>
          <w:spacing w:val="-3"/>
        </w:rPr>
        <w:t>愿</w:t>
      </w:r>
      <w:r>
        <w:t>作</w:t>
      </w:r>
      <w:r>
        <w:rPr>
          <w:spacing w:val="-3"/>
        </w:rPr>
        <w:t>您</w:t>
      </w:r>
      <w:r>
        <w:t>的</w:t>
      </w:r>
      <w:r>
        <w:rPr>
          <w:spacing w:val="-3"/>
        </w:rPr>
        <w:t>首</w:t>
      </w:r>
      <w:r>
        <w:t>座眷</w:t>
      </w:r>
      <w:r>
        <w:rPr>
          <w:w w:val="100"/>
        </w:rPr>
        <w:t>属</w:t>
      </w:r>
      <w:r>
        <w:rPr>
          <w:spacing w:val="-106"/>
          <w:w w:val="100"/>
        </w:rPr>
        <w:t>。’</w:t>
      </w:r>
      <w:r>
        <w:rPr>
          <w:spacing w:val="-3"/>
          <w:w w:val="100"/>
        </w:rPr>
        <w:t>（</w:t>
      </w:r>
      <w:r>
        <w:rPr>
          <w:w w:val="100"/>
        </w:rPr>
        <w:t>师</w:t>
      </w:r>
      <w:r>
        <w:rPr>
          <w:spacing w:val="-3"/>
          <w:w w:val="100"/>
        </w:rPr>
        <w:t>言</w:t>
      </w:r>
      <w:r>
        <w:rPr>
          <w:rFonts w:hint="eastAsia" w:ascii="KaiTi" w:hAnsi="KaiTi" w:eastAsia="KaiTi"/>
          <w:w w:val="100"/>
        </w:rPr>
        <w:t>:</w:t>
      </w:r>
      <w:r>
        <w:rPr>
          <w:spacing w:val="-3"/>
          <w:w w:val="100"/>
        </w:rPr>
        <w:t>众</w:t>
      </w:r>
      <w:r>
        <w:rPr>
          <w:w w:val="100"/>
        </w:rPr>
        <w:t>弟</w:t>
      </w:r>
      <w:r>
        <w:rPr>
          <w:spacing w:val="-3"/>
          <w:w w:val="100"/>
        </w:rPr>
        <w:t>子</w:t>
      </w:r>
      <w:r>
        <w:rPr>
          <w:w w:val="100"/>
        </w:rPr>
        <w:t>们</w:t>
      </w:r>
      <w:r>
        <w:rPr>
          <w:spacing w:val="-3"/>
          <w:w w:val="100"/>
        </w:rPr>
        <w:t>在此</w:t>
      </w:r>
      <w:r>
        <w:rPr>
          <w:w w:val="100"/>
        </w:rPr>
        <w:t>是应</w:t>
      </w:r>
      <w:r>
        <w:rPr>
          <w:spacing w:val="-3"/>
          <w:w w:val="100"/>
        </w:rPr>
        <w:t>该</w:t>
      </w:r>
      <w:r>
        <w:rPr>
          <w:w w:val="100"/>
        </w:rPr>
        <w:t>发</w:t>
      </w:r>
      <w:r>
        <w:rPr>
          <w:spacing w:val="-3"/>
          <w:w w:val="100"/>
        </w:rPr>
        <w:t>愿</w:t>
      </w:r>
      <w:r>
        <w:rPr>
          <w:w w:val="100"/>
        </w:rPr>
        <w:t>，</w:t>
      </w:r>
      <w:r>
        <w:rPr>
          <w:spacing w:val="-3"/>
          <w:w w:val="100"/>
        </w:rPr>
        <w:t>可</w:t>
      </w:r>
      <w:r>
        <w:rPr>
          <w:w w:val="100"/>
        </w:rPr>
        <w:t>五</w:t>
      </w:r>
      <w:r>
        <w:rPr>
          <w:spacing w:val="-3"/>
          <w:w w:val="100"/>
        </w:rPr>
        <w:t>夜</w:t>
      </w:r>
      <w:r>
        <w:rPr>
          <w:w w:val="100"/>
        </w:rPr>
        <w:t>叉</w:t>
      </w:r>
      <w:r>
        <w:rPr>
          <w:spacing w:val="-3"/>
          <w:w w:val="100"/>
        </w:rPr>
        <w:t>喝</w:t>
      </w:r>
      <w:r>
        <w:rPr>
          <w:w w:val="100"/>
        </w:rPr>
        <w:t>了他</w:t>
      </w:r>
      <w:r>
        <w:rPr>
          <w:spacing w:val="-3"/>
          <w:w w:val="100"/>
        </w:rPr>
        <w:t>的</w:t>
      </w:r>
      <w:r>
        <w:rPr>
          <w:w w:val="100"/>
        </w:rPr>
        <w:t>血</w:t>
      </w:r>
      <w:r>
        <w:rPr>
          <w:spacing w:val="-3"/>
          <w:w w:val="100"/>
        </w:rPr>
        <w:t>还</w:t>
      </w:r>
      <w:r>
        <w:rPr>
          <w:w w:val="100"/>
        </w:rPr>
        <w:t>要</w:t>
      </w:r>
      <w:r>
        <w:rPr>
          <w:spacing w:val="-3"/>
          <w:w w:val="100"/>
        </w:rPr>
        <w:t>在</w:t>
      </w:r>
      <w:r>
        <w:rPr>
          <w:w w:val="100"/>
        </w:rPr>
        <w:t>他</w:t>
      </w:r>
    </w:p>
    <w:p>
      <w:pPr>
        <w:pStyle w:val="2"/>
        <w:spacing w:line="278" w:lineRule="auto"/>
        <w:ind w:right="1785"/>
      </w:pPr>
      <w:r>
        <w:rPr>
          <w:spacing w:val="-3"/>
          <w:w w:val="100"/>
        </w:rPr>
        <w:t>面前发愿，好意思吗？</w:t>
      </w:r>
      <w:r>
        <w:rPr>
          <w:spacing w:val="-108"/>
          <w:w w:val="100"/>
        </w:rPr>
        <w:t>）</w:t>
      </w:r>
      <w:r>
        <w:rPr>
          <w:spacing w:val="-3"/>
          <w:w w:val="100"/>
        </w:rPr>
        <w:t>（</w:t>
      </w:r>
      <w:r>
        <w:rPr>
          <w:w w:val="100"/>
        </w:rPr>
        <w:t>译者</w:t>
      </w:r>
      <w:r>
        <w:rPr>
          <w:rFonts w:hint="eastAsia" w:ascii="KaiTi" w:eastAsia="KaiTi"/>
          <w:spacing w:val="-3"/>
          <w:w w:val="100"/>
        </w:rPr>
        <w:t>:</w:t>
      </w:r>
      <w:r>
        <w:rPr>
          <w:spacing w:val="-3"/>
          <w:w w:val="100"/>
        </w:rPr>
        <w:t>由此，我也默默地思维</w:t>
      </w:r>
      <w:r>
        <w:rPr>
          <w:rFonts w:hint="eastAsia" w:ascii="KaiTi" w:eastAsia="KaiTi"/>
          <w:w w:val="100"/>
        </w:rPr>
        <w:t>:</w:t>
      </w:r>
      <w:r>
        <w:rPr>
          <w:spacing w:val="-3"/>
          <w:w w:val="100"/>
        </w:rPr>
        <w:t>末法时代的如意</w:t>
      </w:r>
      <w:r>
        <w:rPr>
          <w:spacing w:val="-3"/>
        </w:rPr>
        <w:t>宝</w:t>
      </w:r>
      <w:r>
        <w:rPr>
          <w:rFonts w:hint="eastAsia" w:ascii="KaiTi" w:eastAsia="KaiTi"/>
          <w:spacing w:val="-3"/>
        </w:rPr>
        <w:t xml:space="preserve">(Cinta </w:t>
      </w:r>
      <w:r>
        <w:rPr>
          <w:rFonts w:hint="eastAsia" w:ascii="KaiTi" w:eastAsia="KaiTi"/>
        </w:rPr>
        <w:t>Mani)</w:t>
      </w:r>
      <w:r>
        <w:rPr>
          <w:spacing w:val="-3"/>
        </w:rPr>
        <w:t>上师和其他许多大德高僧，以深切的悲心，用无上的妙法来摄受吾等后学，可能也是我们往昔曾多次麻烦过上师他老人家，在因地中我们的恩师也是象世尊一样如是发心救度我们，故有今天这不可思议殊胜无比的法缘。我们从境界上虽然不能跟五比丘等首座眷属相比，但从缘起上，我们的大恩上师在这样一个五浊恶世、末法时代，能赐给我们无上甚深的珍宝，生生世世的珍宝</w:t>
      </w:r>
      <w:r>
        <w:rPr>
          <w:rFonts w:hint="eastAsia" w:ascii="KaiTi" w:eastAsia="KaiTi"/>
        </w:rPr>
        <w:t>--</w:t>
      </w:r>
      <w:r>
        <w:rPr>
          <w:spacing w:val="-3"/>
        </w:rPr>
        <w:t>显密法要。不知我们师徒是何等甚深的因缘，肯定我们往昔曾经聚合，今生又得聚合，来世肯定我们也会聚合。但愿我们将生生世世聚合在极乐清净刹土中，永不分离。同一座下的金刚道</w:t>
      </w:r>
    </w:p>
    <w:p>
      <w:pPr>
        <w:pStyle w:val="2"/>
        <w:spacing w:line="278" w:lineRule="auto"/>
        <w:ind w:right="1471"/>
      </w:pPr>
      <w:r>
        <w:rPr>
          <w:spacing w:val="-7"/>
          <w:w w:val="100"/>
        </w:rPr>
        <w:t>友们，吉祥普贤同缘份的金刚弟子们，常常如是祈祷吧！常常如是发愿吧！</w:t>
      </w:r>
      <w:r>
        <w:rPr>
          <w:w w:val="100"/>
        </w:rPr>
        <w:t>）</w:t>
      </w:r>
      <w:r>
        <w:rPr>
          <w:spacing w:val="-3"/>
        </w:rPr>
        <w:t>当时，国王问他们</w:t>
      </w:r>
      <w:r>
        <w:rPr>
          <w:rFonts w:hint="eastAsia" w:ascii="KaiTi" w:hAnsi="KaiTi" w:eastAsia="KaiTi"/>
        </w:rPr>
        <w:t>:</w:t>
      </w:r>
      <w:r>
        <w:rPr>
          <w:spacing w:val="-3"/>
        </w:rPr>
        <w:t>‘你们怎么能作我的眷属呢？你们的行为与我的眷属</w:t>
      </w:r>
    </w:p>
    <w:p>
      <w:pPr>
        <w:pStyle w:val="2"/>
        <w:spacing w:line="278" w:lineRule="auto"/>
        <w:ind w:right="1786"/>
      </w:pPr>
      <w:r>
        <w:rPr>
          <w:spacing w:val="-3"/>
        </w:rPr>
        <w:t>的行为格格不入，我的眷属不能有象你们这样经常害众生、喝人血等不应</w:t>
      </w:r>
      <w:r>
        <w:rPr>
          <w:spacing w:val="-12"/>
        </w:rPr>
        <w:t>理的作法。’五夜叉坚定地说</w:t>
      </w:r>
      <w:r>
        <w:rPr>
          <w:rFonts w:hint="eastAsia" w:ascii="KaiTi" w:hAnsi="KaiTi" w:eastAsia="KaiTi"/>
        </w:rPr>
        <w:t>:</w:t>
      </w:r>
      <w:r>
        <w:rPr>
          <w:spacing w:val="-3"/>
        </w:rPr>
        <w:t xml:space="preserve">‘如果您摄受我们，那么，我们以后再不 </w:t>
      </w:r>
      <w:r>
        <w:rPr>
          <w:spacing w:val="-12"/>
        </w:rPr>
        <w:t>害任何众生，而奉行十善。’国王这时才开许，他们便共同发愿</w:t>
      </w:r>
      <w:r>
        <w:rPr>
          <w:rFonts w:hint="eastAsia" w:ascii="KaiTi" w:hAnsi="KaiTi" w:eastAsia="KaiTi"/>
        </w:rPr>
        <w:t>:</w:t>
      </w:r>
      <w:r>
        <w:rPr>
          <w:spacing w:val="-2"/>
        </w:rPr>
        <w:t xml:space="preserve">以此善 </w:t>
      </w:r>
      <w:r>
        <w:rPr>
          <w:spacing w:val="-3"/>
        </w:rPr>
        <w:t>根，愿在释迦牟尼佛初转法轮时，成为其首座弟子。诸比丘，你们是怎么想的？当时的慈力国王就是现在获证无上正等正觉的我，当时的五夜叉就是现在的五比丘</w:t>
      </w:r>
      <w:r>
        <w:rPr>
          <w:rFonts w:hint="eastAsia" w:ascii="KaiTi" w:hAnsi="KaiTi" w:eastAsia="KaiTi"/>
        </w:rPr>
        <w:t>(Panca</w:t>
      </w:r>
      <w:r>
        <w:rPr>
          <w:rFonts w:hint="eastAsia" w:ascii="KaiTi" w:hAnsi="KaiTi" w:eastAsia="KaiTi"/>
          <w:spacing w:val="11"/>
        </w:rPr>
        <w:t xml:space="preserve"> </w:t>
      </w:r>
      <w:r>
        <w:rPr>
          <w:rFonts w:hint="eastAsia" w:ascii="KaiTi" w:hAnsi="KaiTi" w:eastAsia="KaiTi"/>
        </w:rPr>
        <w:t>Bhikkhu)</w:t>
      </w:r>
      <w:r>
        <w:rPr>
          <w:spacing w:val="-3"/>
        </w:rPr>
        <w:t>，当时我是以自己的血肉满他们的愿，</w:t>
      </w:r>
    </w:p>
    <w:p>
      <w:pPr>
        <w:pStyle w:val="2"/>
        <w:spacing w:line="278" w:lineRule="auto"/>
        <w:ind w:right="1680"/>
      </w:pPr>
      <w:r>
        <w:rPr>
          <w:spacing w:val="-7"/>
        </w:rPr>
        <w:t xml:space="preserve">现在，我是以自己体证的妙法赐于他们慧命，令其得究竟的阿罗汉果位。” </w:t>
      </w:r>
      <w:r>
        <w:rPr>
          <w:rFonts w:hint="eastAsia" w:ascii="KaiTi" w:hAnsi="KaiTi" w:eastAsia="KaiTi"/>
          <w:spacing w:val="-7"/>
        </w:rPr>
        <w:t>(49)</w:t>
      </w:r>
      <w:r>
        <w:rPr>
          <w:spacing w:val="-3"/>
        </w:rPr>
        <w:t>五百商主</w:t>
      </w:r>
    </w:p>
    <w:p>
      <w:pPr>
        <w:pStyle w:val="2"/>
        <w:tabs>
          <w:tab w:val="left" w:pos="1374"/>
        </w:tabs>
        <w:spacing w:line="269" w:lineRule="exact"/>
      </w:pPr>
      <w:r>
        <w:t>—世</w:t>
      </w:r>
      <w:r>
        <w:rPr>
          <w:spacing w:val="-3"/>
        </w:rPr>
        <w:t>尊</w:t>
      </w:r>
      <w:r>
        <w:t>伸手</w:t>
      </w:r>
      <w:r>
        <w:tab/>
      </w:r>
      <w:r>
        <w:rPr>
          <w:spacing w:val="-3"/>
        </w:rPr>
        <w:t>除</w:t>
      </w:r>
      <w:r>
        <w:t>夜</w:t>
      </w:r>
      <w:r>
        <w:rPr>
          <w:spacing w:val="-3"/>
        </w:rPr>
        <w:t>叉</w:t>
      </w:r>
      <w:r>
        <w:t>障</w:t>
      </w:r>
    </w:p>
    <w:p>
      <w:pPr>
        <w:pStyle w:val="2"/>
        <w:spacing w:before="7"/>
        <w:ind w:left="0"/>
        <w:rPr>
          <w:sz w:val="27"/>
        </w:rPr>
      </w:pPr>
    </w:p>
    <w:p>
      <w:pPr>
        <w:pStyle w:val="2"/>
        <w:spacing w:line="278" w:lineRule="auto"/>
        <w:ind w:right="1786" w:firstLine="422"/>
      </w:pPr>
      <w:r>
        <w:rPr>
          <w:spacing w:val="-3"/>
        </w:rPr>
        <w:t>一时，佛在舍卫城。有五百商人携带很多货物准备去他方经商。他 们穿过了大大小小的城市、山庄，走进了一片森林，这片阴森森的树林中依住着一个忿怒可怖的夜叉，它能夺取众生的生命、精气，消减他们的威力等，常常作害于众生。当他见到五百商人走进森林后，便狂起阴风，对</w:t>
      </w:r>
    </w:p>
    <w:p>
      <w:pPr>
        <w:pStyle w:val="2"/>
        <w:spacing w:line="278" w:lineRule="auto"/>
        <w:ind w:right="1574"/>
      </w:pPr>
      <w:r>
        <w:rPr>
          <w:spacing w:val="-3"/>
        </w:rPr>
        <w:t xml:space="preserve">他们造种种违缘，这五百商人遭到很大的违缘，前没有人烟，后没有村落， 叫天天不应，叫地地不灵，人人都是惧怕极了，都祈祷各自的天尊，凡是 世间所知道的具威神力的天尊地神都祈祷了，还是无济于事。大家都慌作 </w:t>
      </w:r>
      <w:r>
        <w:rPr>
          <w:spacing w:val="-16"/>
        </w:rPr>
        <w:t>一团，六神无主。</w:t>
      </w:r>
      <w:r>
        <w:rPr>
          <w:spacing w:val="-3"/>
        </w:rPr>
        <w:t>（</w:t>
      </w:r>
      <w:r>
        <w:t>师言</w:t>
      </w:r>
      <w:r>
        <w:rPr>
          <w:rFonts w:hint="eastAsia" w:ascii="KaiTi" w:eastAsia="KaiTi"/>
          <w:spacing w:val="-3"/>
        </w:rPr>
        <w:t>:</w:t>
      </w:r>
      <w:r>
        <w:rPr>
          <w:spacing w:val="-3"/>
        </w:rPr>
        <w:t>现在很多人就象此时的五百商主一样，今天修</w:t>
      </w:r>
    </w:p>
    <w:p>
      <w:pPr>
        <w:pStyle w:val="2"/>
        <w:spacing w:line="278" w:lineRule="auto"/>
        <w:ind w:right="1786"/>
      </w:pPr>
      <w:r>
        <w:t>这个法，明天修那个法，祈祷这个本尊，那个本尊，大概七、八、十来个本尊，甚至去修一些世间的歪门邪道。总之，五花八门。这样不是很好，</w:t>
      </w:r>
    </w:p>
    <w:p>
      <w:pPr>
        <w:spacing w:after="0" w:line="278" w:lineRule="auto"/>
        <w:sectPr>
          <w:pgSz w:w="11910" w:h="16840"/>
          <w:pgMar w:top="1400" w:right="1640" w:bottom="280" w:left="1640" w:header="720" w:footer="720" w:gutter="0"/>
        </w:sectPr>
      </w:pPr>
    </w:p>
    <w:p>
      <w:pPr>
        <w:pStyle w:val="2"/>
        <w:spacing w:before="44" w:line="278" w:lineRule="auto"/>
        <w:ind w:right="1786"/>
        <w:jc w:val="both"/>
      </w:pPr>
      <w:r>
        <w:rPr>
          <w:spacing w:val="-3"/>
        </w:rPr>
        <w:t>一生中最好只祈祷一个本尊，本尊是上师三宝的总集，一个本尊与十方三世诸佛本是一体，修任何一个法都不会相违的。例如自己的本尊是文殊智慧勇识，若修金刚萨 法时，刹那把文殊智慧勇识观成金刚萨</w:t>
      </w:r>
    </w:p>
    <w:p>
      <w:pPr>
        <w:pStyle w:val="2"/>
        <w:spacing w:line="278" w:lineRule="auto"/>
        <w:ind w:right="1574" w:firstLine="211"/>
      </w:pPr>
      <w:r>
        <w:rPr>
          <w:spacing w:val="-3"/>
        </w:rPr>
        <w:t xml:space="preserve">，这样观想既不舍本尊，而且在紧要关头再祈祷本尊的话，本尊马上现 前。若是念其他佛菩萨的心咒也可以把本尊心咒也加上。同时，修任何法 都可以将本尊观成其他任何圣尊，在法界智慧中，诸佛菩萨无二无别，全 </w:t>
      </w:r>
      <w:r>
        <w:rPr>
          <w:spacing w:val="-24"/>
        </w:rPr>
        <w:t>是一体的。</w:t>
      </w:r>
      <w:r>
        <w:t>）</w:t>
      </w:r>
      <w:r>
        <w:rPr>
          <w:spacing w:val="-3"/>
        </w:rPr>
        <w:t>当时，其中的一位商主是居士，他知道其他的人把非皈依境  作了皈依境。所以，所有的祈祷都无济于事。便劝诫大家</w:t>
      </w:r>
      <w:r>
        <w:rPr>
          <w:rFonts w:hint="eastAsia" w:ascii="KaiTi" w:hAnsi="KaiTi" w:eastAsia="KaiTi"/>
        </w:rPr>
        <w:t>:</w:t>
      </w:r>
      <w:r>
        <w:rPr>
          <w:spacing w:val="-2"/>
        </w:rPr>
        <w:t xml:space="preserve">“你们应该一  </w:t>
      </w:r>
      <w:r>
        <w:rPr>
          <w:spacing w:val="-3"/>
        </w:rPr>
        <w:t>心一意地祈祷佛陀，佛陀才是真正的皈依境，因为，佛陀是遍知一切</w:t>
      </w:r>
      <w:r>
        <w:rPr>
          <w:rFonts w:hint="eastAsia" w:ascii="KaiTi" w:hAnsi="KaiTi" w:eastAsia="KaiTi"/>
        </w:rPr>
        <w:t>(Sabba Vidu)</w:t>
      </w:r>
      <w:r>
        <w:rPr>
          <w:spacing w:val="-3"/>
        </w:rPr>
        <w:t>的智者，具足悲心</w:t>
      </w:r>
      <w:r>
        <w:rPr>
          <w:rFonts w:hint="eastAsia" w:ascii="KaiTi" w:hAnsi="KaiTi" w:eastAsia="KaiTi"/>
        </w:rPr>
        <w:t>(Karuna)</w:t>
      </w:r>
      <w:r>
        <w:rPr>
          <w:spacing w:val="-3"/>
        </w:rPr>
        <w:t xml:space="preserve">，能遣除一切灾难和违缘，是救护众生  </w:t>
      </w:r>
      <w:r>
        <w:rPr>
          <w:spacing w:val="-12"/>
        </w:rPr>
        <w:t>的仁者。”闻此，他们开始一心一意地祈祷遍知能仁的佛陀。</w:t>
      </w:r>
    </w:p>
    <w:p>
      <w:pPr>
        <w:pStyle w:val="2"/>
        <w:spacing w:line="268" w:lineRule="exact"/>
        <w:ind w:left="534"/>
      </w:pPr>
      <w:r>
        <w:t>世尊具足二种智慧及种种共不共的殊胜功德，并时时刻刻地观照众</w:t>
      </w:r>
    </w:p>
    <w:p>
      <w:pPr>
        <w:pStyle w:val="2"/>
        <w:spacing w:before="43" w:line="278" w:lineRule="auto"/>
        <w:ind w:right="1574"/>
      </w:pPr>
      <w:r>
        <w:rPr>
          <w:spacing w:val="-3"/>
        </w:rPr>
        <w:t>生得度的因缘，即便是大海离开波浪，佛陀对众生的悲心刹那也不会离开。时五百商人至诚祈祷着世尊，世尊也观知彼等调化机缘已成熟，便显示神 通，遥舒右臂，将五百商人及全部货物都拿到舍卫城旁边，刹那间，遣除 了夜叉对他们所作的违缘。五百商人既惊喜又觉得不可思议，对佛陀生起 了很大的信心。之后，他们各自都料理好自己的眷属和事务，到祗陀园释 迦牟尼佛前恭敬顶礼供养，祈求传法。世尊观察他们的根界和意乐，传授 了相应的法，他们都摧毁了二十个萨迦耶见，获得了圣果。之后，他们在 佛陀前再三祈求出家受持比丘净戒，世尊以“善来比丘</w:t>
      </w:r>
      <w:r>
        <w:rPr>
          <w:rFonts w:hint="eastAsia" w:ascii="KaiTi" w:hAnsi="KaiTi" w:eastAsia="KaiTi"/>
        </w:rPr>
        <w:t>(Ehi-Bhikkhu)</w:t>
      </w:r>
      <w:r>
        <w:t>”</w:t>
      </w:r>
    </w:p>
    <w:p>
      <w:pPr>
        <w:pStyle w:val="2"/>
        <w:spacing w:line="278" w:lineRule="auto"/>
        <w:ind w:right="1786"/>
      </w:pPr>
      <w:r>
        <w:rPr>
          <w:spacing w:val="-3"/>
        </w:rPr>
        <w:t>的方便言词使他们都纳受了比丘戒体，他们精进修持，摧毁了三界轮回的烦恼，都得到了罗汉果位。在他们的境界中</w:t>
      </w:r>
      <w:r>
        <w:rPr>
          <w:rFonts w:hint="eastAsia" w:ascii="KaiTi" w:eastAsia="KaiTi"/>
          <w:spacing w:val="-3"/>
        </w:rPr>
        <w:t>:</w:t>
      </w:r>
      <w:r>
        <w:rPr>
          <w:spacing w:val="-3"/>
        </w:rPr>
        <w:t>黄金与牛粪等同，虚空和手掌无别。诸天赞叹他们的功德。</w:t>
      </w:r>
    </w:p>
    <w:p>
      <w:pPr>
        <w:pStyle w:val="2"/>
        <w:spacing w:line="278" w:lineRule="auto"/>
        <w:ind w:right="1786" w:firstLine="422"/>
      </w:pPr>
      <w:r>
        <w:rPr>
          <w:spacing w:val="-3"/>
        </w:rPr>
        <w:t>时诸比丘对世尊赞曰</w:t>
      </w:r>
      <w:r>
        <w:rPr>
          <w:rFonts w:hint="eastAsia" w:ascii="KaiTi" w:hAnsi="KaiTi" w:eastAsia="KaiTi"/>
        </w:rPr>
        <w:t>:</w:t>
      </w:r>
      <w:r>
        <w:rPr>
          <w:spacing w:val="-3"/>
        </w:rPr>
        <w:t>“世尊不仅是把他们从暂时的违缘中救出来， 而且对他们传法，使他们获证罗汉果位，把他们从生死轮回的大海救度出</w:t>
      </w:r>
      <w:r>
        <w:rPr>
          <w:spacing w:val="-12"/>
          <w:w w:val="100"/>
        </w:rPr>
        <w:t>来，真是不可思议！”世尊告曰</w:t>
      </w:r>
      <w:r>
        <w:rPr>
          <w:rFonts w:hint="eastAsia" w:ascii="KaiTi" w:hAnsi="KaiTi" w:eastAsia="KaiTi"/>
          <w:spacing w:val="-3"/>
          <w:w w:val="100"/>
        </w:rPr>
        <w:t>:</w:t>
      </w:r>
      <w:r>
        <w:rPr>
          <w:spacing w:val="-3"/>
          <w:w w:val="100"/>
        </w:rPr>
        <w:t>“不仅是现在我救了他们，往昔我也曾</w:t>
      </w:r>
    </w:p>
    <w:p>
      <w:pPr>
        <w:pStyle w:val="2"/>
        <w:spacing w:line="278" w:lineRule="auto"/>
        <w:ind w:right="1574"/>
      </w:pPr>
      <w:r>
        <w:rPr>
          <w:spacing w:val="-3"/>
        </w:rPr>
        <w:t xml:space="preserve">救过他们，使他们得到四禅五通。那是很早以前，有五百商人到外地经商， 当时路经森林，遇到了夜叉对他们作违缘，他们都束手无策，惊慌失措， 大喊救命。当时，森林附近有个大神通的仙人，此仙人以自己的威神力把 五百商人救了出来。这五百商人很感谢仙人的救命之恩，在仙人面前出家。之后，都得到了四禅五通。当时的仙人就是现在获证正等觉的我，当时的 </w:t>
      </w:r>
      <w:r>
        <w:rPr>
          <w:spacing w:val="-8"/>
        </w:rPr>
        <w:t>五百商人即今五百商人，前后都是如是的因缘。”世尊复告诸比丘</w:t>
      </w:r>
      <w:r>
        <w:rPr>
          <w:rFonts w:hint="eastAsia" w:ascii="KaiTi" w:hAnsi="KaiTi" w:eastAsia="KaiTi"/>
        </w:rPr>
        <w:t>:</w:t>
      </w:r>
      <w:r>
        <w:t>“另</w:t>
      </w:r>
    </w:p>
    <w:p>
      <w:pPr>
        <w:pStyle w:val="2"/>
        <w:spacing w:line="278" w:lineRule="auto"/>
        <w:ind w:right="1682"/>
      </w:pPr>
      <w:r>
        <w:rPr>
          <w:spacing w:val="-3"/>
        </w:rPr>
        <w:t>外还有段因缘，在贤劫人寿两万岁时，人天导师迦叶佛出世，此五百商人共同出家为五百比丘，在临终时发愿</w:t>
      </w:r>
      <w:r>
        <w:rPr>
          <w:rFonts w:hint="eastAsia" w:ascii="KaiTi" w:hAnsi="KaiTi" w:eastAsia="KaiTi"/>
        </w:rPr>
        <w:t>:</w:t>
      </w:r>
      <w:r>
        <w:rPr>
          <w:spacing w:val="-3"/>
        </w:rPr>
        <w:t>我们一生中在迦叶佛的教法下出家， 虽然没有得到什么境界，愿我们在释迦牟尼佛的教法下，令佛欢喜，出家得证罗汉果。诸比丘，你们是怎么想的？因往昔这两个因缘和合，今生我</w:t>
      </w:r>
      <w:r>
        <w:rPr>
          <w:spacing w:val="-8"/>
        </w:rPr>
        <w:t>救了他们，他们在我的教法下出家，并获证罗汉果。”世尊如是宣说毕。</w:t>
      </w:r>
      <w:r>
        <w:rPr>
          <w:rFonts w:hint="eastAsia" w:ascii="KaiTi" w:hAnsi="KaiTi" w:eastAsia="KaiTi"/>
          <w:spacing w:val="-8"/>
        </w:rPr>
        <w:t>(50)</w:t>
      </w:r>
      <w:r>
        <w:rPr>
          <w:spacing w:val="-3"/>
        </w:rPr>
        <w:t>一只乌龟</w:t>
      </w:r>
    </w:p>
    <w:p>
      <w:pPr>
        <w:pStyle w:val="2"/>
        <w:tabs>
          <w:tab w:val="left" w:pos="1374"/>
        </w:tabs>
      </w:pPr>
      <w:r>
        <w:t>—血</w:t>
      </w:r>
      <w:r>
        <w:rPr>
          <w:spacing w:val="-3"/>
        </w:rPr>
        <w:t>肉</w:t>
      </w:r>
      <w:r>
        <w:t>施蚁</w:t>
      </w:r>
      <w:r>
        <w:tab/>
      </w:r>
      <w:r>
        <w:rPr>
          <w:spacing w:val="-3"/>
        </w:rPr>
        <w:t>获</w:t>
      </w:r>
      <w:r>
        <w:t>证</w:t>
      </w:r>
      <w:r>
        <w:rPr>
          <w:spacing w:val="-3"/>
        </w:rPr>
        <w:t>菩</w:t>
      </w:r>
      <w:r>
        <w:t>提</w:t>
      </w:r>
    </w:p>
    <w:p>
      <w:pPr>
        <w:pStyle w:val="2"/>
        <w:spacing w:before="8"/>
        <w:ind w:left="0"/>
        <w:rPr>
          <w:sz w:val="27"/>
        </w:rPr>
      </w:pPr>
    </w:p>
    <w:p>
      <w:pPr>
        <w:pStyle w:val="2"/>
        <w:spacing w:line="278" w:lineRule="auto"/>
        <w:ind w:right="1786" w:firstLine="422"/>
        <w:jc w:val="both"/>
      </w:pPr>
      <w:r>
        <w:rPr>
          <w:spacing w:val="-3"/>
        </w:rPr>
        <w:t>一时，佛在舍卫城。有忄乔陈如等五比丘得到了罗汉果，八万天子得到了圣果。众比丘禁不住赞叹</w:t>
      </w:r>
      <w:r>
        <w:rPr>
          <w:rFonts w:hint="eastAsia" w:ascii="KaiTi" w:hAnsi="KaiTi" w:eastAsia="KaiTi"/>
        </w:rPr>
        <w:t>:</w:t>
      </w:r>
      <w:r>
        <w:rPr>
          <w:spacing w:val="-2"/>
        </w:rPr>
        <w:t>“善哉</w:t>
      </w:r>
      <w:r>
        <w:rPr>
          <w:rFonts w:hint="eastAsia" w:ascii="KaiTi" w:hAnsi="KaiTi" w:eastAsia="KaiTi"/>
        </w:rPr>
        <w:t>(Sadhu)</w:t>
      </w:r>
      <w:r>
        <w:rPr>
          <w:spacing w:val="-3"/>
        </w:rPr>
        <w:t xml:space="preserve">！善哉！世尊以殊胜妙法， </w:t>
      </w:r>
      <w:r>
        <w:rPr>
          <w:spacing w:val="-3"/>
          <w:w w:val="100"/>
        </w:rPr>
        <w:t>满足了五比丘及八万天子之愿，令彼等皆得究竟之圣果</w:t>
      </w:r>
      <w:r>
        <w:rPr>
          <w:rFonts w:hint="eastAsia" w:ascii="KaiTi" w:hAnsi="KaiTi" w:eastAsia="KaiTi"/>
          <w:w w:val="100"/>
        </w:rPr>
        <w:t>(</w:t>
      </w:r>
      <w:r>
        <w:rPr>
          <w:rFonts w:hint="eastAsia" w:ascii="KaiTi" w:hAnsi="KaiTi" w:eastAsia="KaiTi"/>
          <w:spacing w:val="-3"/>
          <w:w w:val="100"/>
        </w:rPr>
        <w:t>A</w:t>
      </w:r>
      <w:r>
        <w:rPr>
          <w:rFonts w:hint="eastAsia" w:ascii="KaiTi" w:hAnsi="KaiTi" w:eastAsia="KaiTi"/>
          <w:w w:val="100"/>
        </w:rPr>
        <w:t>riya</w:t>
      </w:r>
      <w:r>
        <w:rPr>
          <w:rFonts w:hint="eastAsia" w:ascii="KaiTi" w:hAnsi="KaiTi" w:eastAsia="KaiTi"/>
          <w:spacing w:val="-2"/>
        </w:rPr>
        <w:t xml:space="preserve"> </w:t>
      </w:r>
      <w:r>
        <w:rPr>
          <w:rFonts w:hint="eastAsia" w:ascii="KaiTi" w:hAnsi="KaiTi" w:eastAsia="KaiTi"/>
          <w:w w:val="100"/>
        </w:rPr>
        <w:t>Ph</w:t>
      </w:r>
      <w:r>
        <w:rPr>
          <w:rFonts w:hint="eastAsia" w:ascii="KaiTi" w:hAnsi="KaiTi" w:eastAsia="KaiTi"/>
          <w:spacing w:val="-3"/>
          <w:w w:val="100"/>
        </w:rPr>
        <w:t>a</w:t>
      </w:r>
      <w:r>
        <w:rPr>
          <w:rFonts w:hint="eastAsia" w:ascii="KaiTi" w:hAnsi="KaiTi" w:eastAsia="KaiTi"/>
          <w:w w:val="100"/>
        </w:rPr>
        <w:t>la</w:t>
      </w:r>
      <w:r>
        <w:rPr>
          <w:rFonts w:hint="eastAsia" w:ascii="KaiTi" w:hAnsi="KaiTi" w:eastAsia="KaiTi"/>
          <w:spacing w:val="-1"/>
          <w:w w:val="100"/>
        </w:rPr>
        <w:t>)</w:t>
      </w:r>
      <w:r>
        <w:rPr>
          <w:spacing w:val="-108"/>
          <w:w w:val="100"/>
        </w:rPr>
        <w:t>！”</w:t>
      </w:r>
    </w:p>
    <w:p>
      <w:pPr>
        <w:pStyle w:val="2"/>
        <w:spacing w:line="269" w:lineRule="exact"/>
        <w:ind w:left="534"/>
      </w:pPr>
      <w:r>
        <w:rPr>
          <w:spacing w:val="-3"/>
        </w:rPr>
        <w:t>世尊闻此，告众比丘曰</w:t>
      </w:r>
      <w:r>
        <w:rPr>
          <w:rFonts w:hint="eastAsia" w:ascii="KaiTi" w:hAnsi="KaiTi" w:eastAsia="KaiTi"/>
        </w:rPr>
        <w:t>:</w:t>
      </w:r>
      <w:r>
        <w:rPr>
          <w:spacing w:val="-3"/>
        </w:rPr>
        <w:t>“各位，不仅今生我如是满足他们，往昔我</w:t>
      </w:r>
    </w:p>
    <w:p>
      <w:pPr>
        <w:spacing w:after="0" w:line="269" w:lineRule="exact"/>
        <w:sectPr>
          <w:pgSz w:w="11910" w:h="16840"/>
          <w:pgMar w:top="1400" w:right="1640" w:bottom="280" w:left="1640" w:header="720" w:footer="720" w:gutter="0"/>
        </w:sectPr>
      </w:pPr>
    </w:p>
    <w:p>
      <w:pPr>
        <w:pStyle w:val="2"/>
        <w:spacing w:before="44" w:line="278" w:lineRule="auto"/>
        <w:ind w:right="1680"/>
      </w:pPr>
      <w:r>
        <w:rPr>
          <w:spacing w:val="-3"/>
        </w:rPr>
        <w:t>也以自身的血肉满足过他们。汝等当谛听</w:t>
      </w:r>
      <w:r>
        <w:rPr>
          <w:rFonts w:hint="eastAsia" w:ascii="KaiTi" w:hAnsi="KaiTi" w:eastAsia="KaiTi"/>
        </w:rPr>
        <w:t>:</w:t>
      </w:r>
      <w:r>
        <w:rPr>
          <w:spacing w:val="-3"/>
        </w:rPr>
        <w:t>很早以前，有一条古老的河， 河里有一只具慈悲心的乌龟，它时而在河里自由地生活，时而到岸边的草地上戏乐。有一次，它去岸边的草地上戏耍了良久，发困睡着了，被一只蚂蚁看见了，它立刻回到蚁穴告诉同伴，伙同八万只蚂蚁浩浩荡荡地向乌龟爬来，咬食着熟睡的乌龟。咬着咬着，就把熟睡的乌龟痛醒了，乌龟睁开眼一看，浑身上下遍满了蚂蚁，全都咬食着自己的身体。大菩萨</w:t>
      </w:r>
      <w:r>
        <w:rPr>
          <w:rFonts w:hint="eastAsia" w:ascii="KaiTi" w:hAnsi="KaiTi" w:eastAsia="KaiTi"/>
        </w:rPr>
        <w:t>(Maha Bodhisatva)</w:t>
      </w:r>
      <w:r>
        <w:rPr>
          <w:spacing w:val="-11"/>
        </w:rPr>
        <w:t>虽然身为傍生，然心没有堕落。</w:t>
      </w:r>
      <w:r>
        <w:rPr>
          <w:spacing w:val="-3"/>
        </w:rPr>
        <w:t>（</w:t>
      </w:r>
      <w:r>
        <w:t>师言</w:t>
      </w:r>
      <w:r>
        <w:rPr>
          <w:rFonts w:hint="eastAsia" w:ascii="KaiTi" w:hAnsi="KaiTi" w:eastAsia="KaiTi"/>
        </w:rPr>
        <w:t>:</w:t>
      </w:r>
      <w:r>
        <w:rPr>
          <w:spacing w:val="-3"/>
        </w:rPr>
        <w:t>大菩萨正士和愚人之 间的差别，可以从心的相续来区分</w:t>
      </w:r>
      <w:r>
        <w:rPr>
          <w:rFonts w:hint="eastAsia" w:ascii="KaiTi" w:hAnsi="KaiTi" w:eastAsia="KaiTi"/>
          <w:spacing w:val="-3"/>
        </w:rPr>
        <w:t>:</w:t>
      </w:r>
      <w:r>
        <w:rPr>
          <w:spacing w:val="-3"/>
        </w:rPr>
        <w:t>真正的大德高僧遭到命难时也不会舍 弃三宝的</w:t>
      </w:r>
      <w:r>
        <w:rPr>
          <w:rFonts w:hint="eastAsia" w:ascii="KaiTi" w:hAnsi="KaiTi" w:eastAsia="KaiTi"/>
          <w:spacing w:val="-3"/>
        </w:rPr>
        <w:t>;</w:t>
      </w:r>
      <w:r>
        <w:rPr>
          <w:spacing w:val="-3"/>
        </w:rPr>
        <w:t>但一般的愚人是随境而转的，革命运动来了别人失信心，他也 失信心，过去了呢？别人赞叹他也赞叹。所以，大德、大菩萨、正士、慧</w:t>
      </w:r>
      <w:r>
        <w:rPr>
          <w:spacing w:val="-7"/>
          <w:w w:val="100"/>
        </w:rPr>
        <w:t>者，从他的清净心相续可以观察出他的成就。正如《格言宝藏论》云：“正</w:t>
      </w:r>
      <w:r>
        <w:rPr>
          <w:spacing w:val="-13"/>
          <w:w w:val="100"/>
        </w:rPr>
        <w:t>士即使遇命难，亦不舍弃善本性，真金无论再烧砍，彼色总是不会变。”</w:t>
      </w:r>
      <w:r>
        <w:rPr>
          <w:w w:val="100"/>
        </w:rPr>
        <w:t>）</w:t>
      </w:r>
      <w:r>
        <w:rPr>
          <w:spacing w:val="-3"/>
        </w:rPr>
        <w:t>现在马上去河里或山上，我自己肯定可以解除痛苦，但八万只蚂蚁可能会丧失性命，我还是要发大慈悲心，宁愿舍弃自己的生命，也不能危害任何</w:t>
      </w:r>
      <w:r>
        <w:rPr>
          <w:spacing w:val="-8"/>
        </w:rPr>
        <w:t>一个众生。于是一直忍受着，任八万只蚂蚁食咬。</w:t>
      </w:r>
      <w:r>
        <w:rPr>
          <w:spacing w:val="-3"/>
        </w:rPr>
        <w:t>（译者：大家观修一下，</w:t>
      </w:r>
    </w:p>
    <w:p>
      <w:pPr>
        <w:pStyle w:val="2"/>
        <w:spacing w:line="278" w:lineRule="auto"/>
        <w:ind w:right="1574"/>
      </w:pPr>
      <w:r>
        <w:t>不要说八万只蚂蚁，即便是一只蚂蚁爬到你身上咬，你能否忍得了？所以， 圣者与凡夫的区别就在这里。）同时它悲切地发愿</w:t>
      </w:r>
      <w:r>
        <w:rPr>
          <w:rFonts w:hint="eastAsia" w:ascii="KaiTi" w:eastAsia="KaiTi"/>
        </w:rPr>
        <w:t>:</w:t>
      </w:r>
      <w:r>
        <w:t>以此善根，愿沉溺在</w:t>
      </w:r>
    </w:p>
    <w:p>
      <w:pPr>
        <w:pStyle w:val="2"/>
        <w:tabs>
          <w:tab w:val="left" w:pos="743"/>
          <w:tab w:val="left" w:pos="1583"/>
        </w:tabs>
        <w:spacing w:line="278" w:lineRule="auto"/>
        <w:ind w:right="1574"/>
      </w:pPr>
      <w:r>
        <w:t>轮回</w:t>
      </w:r>
      <w:r>
        <w:rPr>
          <w:spacing w:val="-3"/>
        </w:rPr>
        <w:t>中</w:t>
      </w:r>
      <w:r>
        <w:t>的</w:t>
      </w:r>
      <w:r>
        <w:rPr>
          <w:spacing w:val="-3"/>
        </w:rPr>
        <w:t>愚</w:t>
      </w:r>
      <w:r>
        <w:t>痴</w:t>
      </w:r>
      <w:r>
        <w:rPr>
          <w:spacing w:val="-3"/>
        </w:rPr>
        <w:t>众</w:t>
      </w:r>
      <w:r>
        <w:t>生</w:t>
      </w:r>
      <w:r>
        <w:rPr>
          <w:spacing w:val="-3"/>
        </w:rPr>
        <w:t>，</w:t>
      </w:r>
      <w:r>
        <w:t>未</w:t>
      </w:r>
      <w:r>
        <w:rPr>
          <w:spacing w:val="-3"/>
        </w:rPr>
        <w:t>得</w:t>
      </w:r>
      <w:r>
        <w:t>度者</w:t>
      </w:r>
      <w:r>
        <w:rPr>
          <w:spacing w:val="-3"/>
        </w:rPr>
        <w:t>令</w:t>
      </w:r>
      <w:r>
        <w:t>得</w:t>
      </w:r>
      <w:r>
        <w:rPr>
          <w:spacing w:val="-3"/>
        </w:rPr>
        <w:t>度</w:t>
      </w:r>
      <w:r>
        <w:t>、</w:t>
      </w:r>
      <w:r>
        <w:rPr>
          <w:spacing w:val="-3"/>
        </w:rPr>
        <w:t>未</w:t>
      </w:r>
      <w:r>
        <w:t>解</w:t>
      </w:r>
      <w:r>
        <w:rPr>
          <w:spacing w:val="-3"/>
        </w:rPr>
        <w:t>脱</w:t>
      </w:r>
      <w:r>
        <w:t>者</w:t>
      </w:r>
      <w:r>
        <w:rPr>
          <w:spacing w:val="-3"/>
        </w:rPr>
        <w:t>令</w:t>
      </w:r>
      <w:r>
        <w:t>解脱</w:t>
      </w:r>
      <w:r>
        <w:rPr>
          <w:spacing w:val="-3"/>
        </w:rPr>
        <w:t>、</w:t>
      </w:r>
      <w:r>
        <w:t>未</w:t>
      </w:r>
      <w:r>
        <w:rPr>
          <w:spacing w:val="-3"/>
        </w:rPr>
        <w:t>安</w:t>
      </w:r>
      <w:r>
        <w:t>乐</w:t>
      </w:r>
      <w:r>
        <w:rPr>
          <w:spacing w:val="-3"/>
        </w:rPr>
        <w:t>者</w:t>
      </w:r>
      <w:r>
        <w:t>令</w:t>
      </w:r>
      <w:r>
        <w:rPr>
          <w:spacing w:val="-3"/>
        </w:rPr>
        <w:t>安</w:t>
      </w:r>
      <w:r>
        <w:t>乐、未涅</w:t>
      </w:r>
      <w:r>
        <w:tab/>
      </w:r>
      <w:r>
        <w:t>者</w:t>
      </w:r>
      <w:r>
        <w:rPr>
          <w:spacing w:val="-3"/>
        </w:rPr>
        <w:t>令</w:t>
      </w:r>
      <w:r>
        <w:t>涅</w:t>
      </w:r>
      <w:r>
        <w:tab/>
      </w:r>
      <w:r>
        <w:rPr>
          <w:rFonts w:hint="eastAsia" w:ascii="KaiTi" w:eastAsia="KaiTi"/>
        </w:rPr>
        <w:t>;</w:t>
      </w:r>
      <w:r>
        <w:rPr>
          <w:spacing w:val="-3"/>
        </w:rPr>
        <w:t>愿</w:t>
      </w:r>
      <w:r>
        <w:t>我</w:t>
      </w:r>
      <w:r>
        <w:rPr>
          <w:spacing w:val="-3"/>
        </w:rPr>
        <w:t>以此</w:t>
      </w:r>
      <w:r>
        <w:t>善根</w:t>
      </w:r>
      <w:r>
        <w:rPr>
          <w:spacing w:val="-3"/>
        </w:rPr>
        <w:t>，</w:t>
      </w:r>
      <w:r>
        <w:t>将</w:t>
      </w:r>
      <w:r>
        <w:rPr>
          <w:spacing w:val="-3"/>
        </w:rPr>
        <w:t>来</w:t>
      </w:r>
      <w:r>
        <w:t>获</w:t>
      </w:r>
      <w:r>
        <w:rPr>
          <w:spacing w:val="-3"/>
        </w:rPr>
        <w:t>得</w:t>
      </w:r>
      <w:r>
        <w:t>如</w:t>
      </w:r>
      <w:r>
        <w:rPr>
          <w:spacing w:val="-3"/>
        </w:rPr>
        <w:t>来</w:t>
      </w:r>
      <w:r>
        <w:t>、</w:t>
      </w:r>
      <w:r>
        <w:rPr>
          <w:spacing w:val="-3"/>
        </w:rPr>
        <w:t>应</w:t>
      </w:r>
      <w:r>
        <w:t>供、</w:t>
      </w:r>
      <w:r>
        <w:rPr>
          <w:spacing w:val="-3"/>
        </w:rPr>
        <w:t>人</w:t>
      </w:r>
      <w:r>
        <w:t>天</w:t>
      </w:r>
      <w:r>
        <w:rPr>
          <w:spacing w:val="-3"/>
        </w:rPr>
        <w:t>导</w:t>
      </w:r>
      <w:r>
        <w:t>师</w:t>
      </w:r>
      <w:r>
        <w:rPr>
          <w:spacing w:val="-3"/>
        </w:rPr>
        <w:t>、</w:t>
      </w:r>
      <w:r>
        <w:t>正等</w:t>
      </w:r>
    </w:p>
    <w:p>
      <w:pPr>
        <w:pStyle w:val="2"/>
        <w:spacing w:line="278" w:lineRule="auto"/>
        <w:ind w:right="1786"/>
      </w:pPr>
      <w:r>
        <w:rPr>
          <w:spacing w:val="-1"/>
        </w:rPr>
        <w:t>觉的果位</w:t>
      </w:r>
      <w:r>
        <w:rPr>
          <w:rFonts w:hint="eastAsia" w:ascii="KaiTi" w:eastAsia="KaiTi"/>
          <w:spacing w:val="-3"/>
        </w:rPr>
        <w:t>;</w:t>
      </w:r>
      <w:r>
        <w:rPr>
          <w:spacing w:val="-3"/>
        </w:rPr>
        <w:t>今生我以血肉满足这些众生，愿我将来用殊胜妙法来满足这些众生。诸比丘，当时的乌龟即是现在圆满菩提果位的我，当时的八万只蚂蚁就是现在得圣果的八万天子。当时，我是以血肉满足了它们</w:t>
      </w:r>
      <w:r>
        <w:rPr>
          <w:rFonts w:hint="eastAsia" w:ascii="KaiTi" w:eastAsia="KaiTi"/>
        </w:rPr>
        <w:t>;</w:t>
      </w:r>
      <w:r>
        <w:rPr>
          <w:spacing w:val="-3"/>
        </w:rPr>
        <w:t>现在，我是以殊胜妙法满足他们，使他们得到了究竟涅</w:t>
      </w:r>
    </w:p>
    <w:p>
      <w:pPr>
        <w:pStyle w:val="2"/>
        <w:spacing w:line="269" w:lineRule="exact"/>
        <w:ind w:left="323"/>
      </w:pPr>
      <w:r>
        <w:t>的果位。我们往昔有如是的因缘，当了知”。</w:t>
      </w:r>
    </w:p>
    <w:p>
      <w:pPr>
        <w:pStyle w:val="2"/>
        <w:spacing w:before="8"/>
        <w:ind w:left="0"/>
        <w:rPr>
          <w:sz w:val="27"/>
        </w:rPr>
      </w:pPr>
    </w:p>
    <w:p>
      <w:pPr>
        <w:pStyle w:val="7"/>
        <w:numPr>
          <w:ilvl w:val="0"/>
          <w:numId w:val="8"/>
        </w:numPr>
        <w:tabs>
          <w:tab w:val="left" w:pos="536"/>
        </w:tabs>
        <w:spacing w:before="0" w:after="0" w:line="240" w:lineRule="auto"/>
        <w:ind w:left="535" w:right="0" w:hanging="424"/>
        <w:jc w:val="left"/>
        <w:rPr>
          <w:sz w:val="21"/>
        </w:rPr>
      </w:pPr>
      <w:r>
        <w:rPr>
          <w:spacing w:val="-3"/>
          <w:sz w:val="21"/>
        </w:rPr>
        <w:t>一只雪蛙</w:t>
      </w:r>
    </w:p>
    <w:p>
      <w:pPr>
        <w:pStyle w:val="2"/>
        <w:tabs>
          <w:tab w:val="left" w:pos="1374"/>
        </w:tabs>
        <w:spacing w:before="43"/>
      </w:pPr>
      <w:r>
        <w:t>—以</w:t>
      </w:r>
      <w:r>
        <w:rPr>
          <w:spacing w:val="-3"/>
        </w:rPr>
        <w:t>血</w:t>
      </w:r>
      <w:r>
        <w:t>肉施</w:t>
      </w:r>
      <w:r>
        <w:tab/>
      </w:r>
      <w:r>
        <w:rPr>
          <w:spacing w:val="-3"/>
        </w:rPr>
        <w:t>八</w:t>
      </w:r>
      <w:r>
        <w:t>万</w:t>
      </w:r>
      <w:r>
        <w:rPr>
          <w:spacing w:val="-3"/>
        </w:rPr>
        <w:t>蚂</w:t>
      </w:r>
      <w:r>
        <w:t>蚁</w:t>
      </w:r>
    </w:p>
    <w:p>
      <w:pPr>
        <w:pStyle w:val="2"/>
        <w:spacing w:before="11"/>
        <w:ind w:left="0"/>
        <w:rPr>
          <w:sz w:val="26"/>
        </w:rPr>
      </w:pPr>
      <w:r>
        <w:drawing>
          <wp:anchor distT="0" distB="0" distL="0" distR="0" simplePos="0" relativeHeight="1024" behindDoc="0" locked="0" layoutInCell="1" allowOverlap="1">
            <wp:simplePos x="0" y="0"/>
            <wp:positionH relativeFrom="page">
              <wp:posOffset>1380490</wp:posOffset>
            </wp:positionH>
            <wp:positionV relativeFrom="paragraph">
              <wp:posOffset>243205</wp:posOffset>
            </wp:positionV>
            <wp:extent cx="4001770" cy="133985"/>
            <wp:effectExtent l="0" t="0" r="0" b="5715"/>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9" cstate="print"/>
                    <a:stretch>
                      <a:fillRect/>
                    </a:stretch>
                  </pic:blipFill>
                  <pic:spPr>
                    <a:xfrm>
                      <a:off x="0" y="0"/>
                      <a:ext cx="4001896" cy="134112"/>
                    </a:xfrm>
                    <a:prstGeom prst="rect">
                      <a:avLst/>
                    </a:prstGeom>
                  </pic:spPr>
                </pic:pic>
              </a:graphicData>
            </a:graphic>
          </wp:anchor>
        </w:drawing>
      </w:r>
    </w:p>
    <w:p>
      <w:pPr>
        <w:pStyle w:val="2"/>
        <w:spacing w:before="44"/>
      </w:pPr>
      <w:r>
        <w:t>比丘在苦行，他们看见世尊远远地向他们走来，就共同商定</w:t>
      </w:r>
      <w:r>
        <w:rPr>
          <w:rFonts w:hint="eastAsia" w:ascii="KaiTi" w:hAnsi="KaiTi" w:eastAsia="KaiTi"/>
        </w:rPr>
        <w:t>:</w:t>
      </w:r>
      <w:r>
        <w:t>“沙门果达</w:t>
      </w:r>
    </w:p>
    <w:p>
      <w:pPr>
        <w:pStyle w:val="2"/>
        <w:spacing w:before="43" w:line="278" w:lineRule="auto"/>
        <w:ind w:right="1574"/>
      </w:pPr>
      <w:r>
        <w:t xml:space="preserve">玛今天到我们这里来了，我们一刹那都不应对他恭敬，不得起身迎接礼拜， </w:t>
      </w:r>
      <w:r>
        <w:rPr>
          <w:w w:val="100"/>
        </w:rPr>
        <w:t>只是坐着招呼一声</w:t>
      </w:r>
      <w:r>
        <w:rPr>
          <w:rFonts w:hint="eastAsia" w:ascii="KaiTi" w:hAnsi="KaiTi" w:eastAsia="KaiTi"/>
          <w:w w:val="100"/>
        </w:rPr>
        <w:t>:</w:t>
      </w:r>
      <w:r>
        <w:rPr>
          <w:w w:val="100"/>
        </w:rPr>
        <w:t>‘你来了，请坐！’就可以了。因为原来我们一起苦</w:t>
      </w:r>
    </w:p>
    <w:p>
      <w:pPr>
        <w:pStyle w:val="2"/>
        <w:spacing w:line="278" w:lineRule="auto"/>
        <w:ind w:right="1682"/>
      </w:pPr>
      <w:r>
        <w:rPr>
          <w:spacing w:val="-3"/>
        </w:rPr>
        <w:t>行，后来，他就不是少欲知足了，每天吃的是饭菜、酥果、芝麻等许多甘美丰盛的食物，还用热水沐浴，这些行为很不如法。他今天来是可以，但</w:t>
      </w:r>
      <w:r>
        <w:rPr>
          <w:spacing w:val="-12"/>
        </w:rPr>
        <w:t xml:space="preserve">不要对他多做其它的侍奉。”渐渐地世尊已经临近了，以其内在的威德力， </w:t>
      </w:r>
      <w:r>
        <w:rPr>
          <w:spacing w:val="-6"/>
        </w:rPr>
        <w:t>五比丘都不由自主地有的敷座，请佛入座</w:t>
      </w:r>
      <w:r>
        <w:rPr>
          <w:rFonts w:hint="eastAsia" w:ascii="KaiTi" w:hAnsi="KaiTi" w:eastAsia="KaiTi"/>
        </w:rPr>
        <w:t>;</w:t>
      </w:r>
      <w:r>
        <w:rPr>
          <w:spacing w:val="-3"/>
        </w:rPr>
        <w:t>有的端来温水，请佛洗足</w:t>
      </w:r>
      <w:r>
        <w:rPr>
          <w:rFonts w:hint="eastAsia" w:ascii="KaiTi" w:hAnsi="KaiTi" w:eastAsia="KaiTi"/>
        </w:rPr>
        <w:t>;</w:t>
      </w:r>
      <w:r>
        <w:rPr>
          <w:spacing w:val="-3"/>
        </w:rPr>
        <w:t>有的</w:t>
      </w:r>
      <w:r>
        <w:rPr>
          <w:spacing w:val="-1"/>
          <w:w w:val="100"/>
        </w:rPr>
        <w:t>接过袈裟</w:t>
      </w:r>
      <w:r>
        <w:rPr>
          <w:rFonts w:hint="eastAsia" w:ascii="KaiTi" w:hAnsi="KaiTi" w:eastAsia="KaiTi"/>
          <w:spacing w:val="-3"/>
          <w:w w:val="100"/>
        </w:rPr>
        <w:t>;</w:t>
      </w:r>
      <w:r>
        <w:rPr>
          <w:spacing w:val="-3"/>
          <w:w w:val="100"/>
        </w:rPr>
        <w:t>有的接过手杖、钵盂并热情地说</w:t>
      </w:r>
      <w:r>
        <w:rPr>
          <w:rFonts w:hint="eastAsia" w:ascii="KaiTi" w:hAnsi="KaiTi" w:eastAsia="KaiTi"/>
          <w:w w:val="100"/>
        </w:rPr>
        <w:t>:</w:t>
      </w:r>
      <w:r>
        <w:rPr>
          <w:spacing w:val="-12"/>
          <w:w w:val="100"/>
        </w:rPr>
        <w:t>“果达玛，您来了，请入坐！”</w:t>
      </w:r>
      <w:r>
        <w:rPr>
          <w:spacing w:val="-6"/>
        </w:rPr>
        <w:t>世尊这时心里明白，他们都违背了自己内部的誓言，还是缄默不语。入座</w:t>
      </w:r>
      <w:r>
        <w:rPr>
          <w:spacing w:val="-4"/>
        </w:rPr>
        <w:t>后，五比丘直呼其名，直接叫种姓，语气态度仍是有失恭敬。五比丘总是</w:t>
      </w:r>
      <w:r>
        <w:rPr>
          <w:spacing w:val="-3"/>
        </w:rPr>
        <w:t>直呼世尊之名不存恭敬，这时释迦牟尼佛对他们说</w:t>
      </w:r>
      <w:r>
        <w:rPr>
          <w:rFonts w:hint="eastAsia" w:ascii="KaiTi" w:hAnsi="KaiTi" w:eastAsia="KaiTi"/>
        </w:rPr>
        <w:t>:</w:t>
      </w:r>
      <w:r>
        <w:rPr>
          <w:spacing w:val="-3"/>
        </w:rPr>
        <w:t>“你们不应该对我如</w:t>
      </w:r>
    </w:p>
    <w:p>
      <w:pPr>
        <w:pStyle w:val="2"/>
        <w:spacing w:line="278" w:lineRule="auto"/>
        <w:ind w:right="1574"/>
      </w:pPr>
      <w:r>
        <w:rPr>
          <w:spacing w:val="-3"/>
        </w:rPr>
        <w:t>此称呼，这样你们自己将在轮回中恒时受苦，因为对圆满一切功德的如来、</w:t>
      </w:r>
      <w:r>
        <w:rPr>
          <w:spacing w:val="-11"/>
        </w:rPr>
        <w:t>正等觉必须有相应的恭敬称呼。”听了世尊的这些话，他们也就直言不讳</w:t>
      </w:r>
    </w:p>
    <w:p>
      <w:pPr>
        <w:pStyle w:val="2"/>
        <w:spacing w:line="278" w:lineRule="auto"/>
        <w:ind w:right="1788"/>
      </w:pPr>
      <w:r>
        <w:t>地说</w:t>
      </w:r>
      <w:r>
        <w:rPr>
          <w:rFonts w:hint="eastAsia" w:ascii="KaiTi" w:hAnsi="KaiTi" w:eastAsia="KaiTi"/>
        </w:rPr>
        <w:t>:</w:t>
      </w:r>
      <w:r>
        <w:rPr>
          <w:spacing w:val="-3"/>
        </w:rPr>
        <w:t>“以前你和我们一起苦行，你没有得到圣者的一些功德</w:t>
      </w:r>
      <w:r>
        <w:rPr>
          <w:rFonts w:hint="eastAsia" w:ascii="KaiTi" w:hAnsi="KaiTi" w:eastAsia="KaiTi"/>
          <w:spacing w:val="-3"/>
        </w:rPr>
        <w:t>;</w:t>
      </w:r>
      <w:r>
        <w:rPr>
          <w:spacing w:val="-3"/>
        </w:rPr>
        <w:t>现在，从功德和智慧方面好象你也没有什么增长，不同的是</w:t>
      </w:r>
      <w:r>
        <w:rPr>
          <w:rFonts w:hint="eastAsia" w:ascii="KaiTi" w:hAnsi="KaiTi" w:eastAsia="KaiTi"/>
          <w:spacing w:val="-3"/>
        </w:rPr>
        <w:t>:</w:t>
      </w:r>
      <w:r>
        <w:rPr>
          <w:spacing w:val="-3"/>
        </w:rPr>
        <w:t>你求名利、不知足、不</w:t>
      </w:r>
    </w:p>
    <w:p>
      <w:pPr>
        <w:spacing w:after="0" w:line="278" w:lineRule="auto"/>
        <w:sectPr>
          <w:pgSz w:w="11910" w:h="16840"/>
          <w:pgMar w:top="1400" w:right="1640" w:bottom="280" w:left="1640" w:header="720" w:footer="720" w:gutter="0"/>
        </w:sectPr>
      </w:pPr>
    </w:p>
    <w:p>
      <w:pPr>
        <w:pStyle w:val="2"/>
        <w:spacing w:before="44" w:line="278" w:lineRule="auto"/>
        <w:ind w:right="1680"/>
      </w:pPr>
      <w:r>
        <w:rPr>
          <w:spacing w:val="-10"/>
        </w:rPr>
        <w:t>少欲，多贪食物，享用热水沐浴……。”世尊就问五比丘</w:t>
      </w:r>
      <w:r>
        <w:rPr>
          <w:rFonts w:hint="eastAsia" w:ascii="KaiTi" w:hAnsi="KaiTi" w:eastAsia="KaiTi"/>
        </w:rPr>
        <w:t>:</w:t>
      </w:r>
      <w:r>
        <w:rPr>
          <w:spacing w:val="-3"/>
        </w:rPr>
        <w:t>“现在，我身  色金黄，诸根调伏，你们没有现量见到吗？”五比丘异口同声地答世尊曰</w:t>
      </w:r>
      <w:r>
        <w:rPr>
          <w:rFonts w:hint="eastAsia" w:ascii="KaiTi" w:hAnsi="KaiTi" w:eastAsia="KaiTi"/>
        </w:rPr>
        <w:t xml:space="preserve">: </w:t>
      </w:r>
      <w:r>
        <w:rPr>
          <w:spacing w:val="-13"/>
        </w:rPr>
        <w:t>“见到了，见到了。”然后</w:t>
      </w:r>
      <w:r>
        <w:rPr>
          <w:rFonts w:hint="eastAsia" w:ascii="KaiTi" w:hAnsi="KaiTi" w:eastAsia="KaiTi"/>
        </w:rPr>
        <w:t>,</w:t>
      </w:r>
      <w:r>
        <w:rPr>
          <w:spacing w:val="-3"/>
        </w:rPr>
        <w:t>世尊慈祥地对他们讲</w:t>
      </w:r>
      <w:r>
        <w:rPr>
          <w:rFonts w:hint="eastAsia" w:ascii="KaiTi" w:hAnsi="KaiTi" w:eastAsia="KaiTi"/>
        </w:rPr>
        <w:t>:</w:t>
      </w:r>
      <w:r>
        <w:rPr>
          <w:spacing w:val="-3"/>
        </w:rPr>
        <w:t>“我们修道要想得成就， 就不能堕入二边：一是不能过于耽著世间的享受</w:t>
      </w:r>
      <w:r>
        <w:rPr>
          <w:rFonts w:hint="eastAsia" w:ascii="KaiTi" w:hAnsi="KaiTi" w:eastAsia="KaiTi"/>
          <w:spacing w:val="-3"/>
        </w:rPr>
        <w:t>;</w:t>
      </w:r>
      <w:r>
        <w:rPr>
          <w:spacing w:val="-3"/>
        </w:rPr>
        <w:t>二是不能使五蕴过于受 苦，无衣无食，因为毕竟是欲界众生，堕入任何一边都不易成就。远离二边，当依现前菩提的中观道</w:t>
      </w:r>
      <w:r>
        <w:rPr>
          <w:rFonts w:hint="eastAsia" w:ascii="KaiTi" w:hAnsi="KaiTi" w:eastAsia="KaiTi"/>
        </w:rPr>
        <w:t>(Majjhimagga)</w:t>
      </w:r>
      <w:r>
        <w:rPr>
          <w:spacing w:val="-12"/>
        </w:rPr>
        <w:t>。”五比丘听了世尊的开示后，</w:t>
      </w:r>
    </w:p>
    <w:p>
      <w:pPr>
        <w:pStyle w:val="2"/>
        <w:spacing w:line="278" w:lineRule="auto"/>
        <w:ind w:right="1471"/>
      </w:pPr>
      <w:r>
        <w:rPr>
          <w:spacing w:val="-3"/>
        </w:rPr>
        <w:t>态度迥然不同，对世尊生起了恭敬心，祈求传法。于是，我等大师、如来、正等觉释迦牟尼佛从此便开始为他们传法。时五比丘得罗汉果位，八万天  子同时得圣果。诸比丘齐赞世尊</w:t>
      </w:r>
      <w:r>
        <w:rPr>
          <w:rFonts w:hint="eastAsia" w:ascii="KaiTi" w:hAnsi="KaiTi" w:eastAsia="KaiTi"/>
        </w:rPr>
        <w:t>:</w:t>
      </w:r>
      <w:r>
        <w:rPr>
          <w:spacing w:val="-2"/>
        </w:rPr>
        <w:t>“稀有！善哉！</w:t>
      </w:r>
      <w:r>
        <w:rPr>
          <w:rFonts w:hint="eastAsia" w:ascii="KaiTi" w:hAnsi="KaiTi" w:eastAsia="KaiTi"/>
        </w:rPr>
        <w:t>(Sadhu)</w:t>
      </w:r>
      <w:r>
        <w:rPr>
          <w:spacing w:val="-3"/>
        </w:rPr>
        <w:t xml:space="preserve">世尊今令五比丘  </w:t>
      </w:r>
      <w:r>
        <w:rPr>
          <w:spacing w:val="-2"/>
        </w:rPr>
        <w:t>得证罗汉果位，八万天人亦得殊胜妙法，身心满足，并得趣入最究竟的涅 圣</w:t>
      </w:r>
      <w:r>
        <w:rPr>
          <w:spacing w:val="-72"/>
          <w:w w:val="100"/>
        </w:rPr>
        <w:t>果。”</w:t>
      </w:r>
      <w:r>
        <w:rPr>
          <w:spacing w:val="-3"/>
          <w:w w:val="100"/>
        </w:rPr>
        <w:t>（小乘得罗汉果即是究竟的涅</w:t>
      </w:r>
      <w:r>
        <w:rPr>
          <w:spacing w:val="-3"/>
        </w:rPr>
        <w:t xml:space="preserve"> </w:t>
      </w:r>
      <w:r>
        <w:rPr>
          <w:spacing w:val="-36"/>
          <w:w w:val="100"/>
        </w:rPr>
        <w:t>果位。</w:t>
      </w:r>
      <w:r>
        <w:rPr>
          <w:w w:val="100"/>
        </w:rPr>
        <w:t>）</w:t>
      </w:r>
    </w:p>
    <w:p>
      <w:pPr>
        <w:pStyle w:val="2"/>
        <w:tabs>
          <w:tab w:val="left" w:pos="2109"/>
          <w:tab w:val="left" w:pos="4315"/>
        </w:tabs>
        <w:spacing w:line="278" w:lineRule="auto"/>
        <w:ind w:right="1786" w:firstLine="422"/>
      </w:pPr>
      <w:r>
        <w:rPr>
          <w:spacing w:val="-3"/>
        </w:rPr>
        <w:t>世</w:t>
      </w:r>
      <w:r>
        <w:t>尊</w:t>
      </w:r>
      <w:r>
        <w:rPr>
          <w:spacing w:val="-3"/>
        </w:rPr>
        <w:t>告</w:t>
      </w:r>
      <w:r>
        <w:t>众</w:t>
      </w:r>
      <w:r>
        <w:rPr>
          <w:spacing w:val="-3"/>
        </w:rPr>
        <w:t>等</w:t>
      </w:r>
      <w:r>
        <w:t>曰</w:t>
      </w:r>
      <w:r>
        <w:rPr>
          <w:rFonts w:hint="eastAsia" w:ascii="KaiTi" w:hAnsi="KaiTi" w:eastAsia="KaiTi"/>
        </w:rPr>
        <w:t>:</w:t>
      </w:r>
      <w:r>
        <w:t>“</w:t>
      </w:r>
      <w:r>
        <w:rPr>
          <w:spacing w:val="-3"/>
        </w:rPr>
        <w:t>不但</w:t>
      </w:r>
      <w:r>
        <w:t>是今</w:t>
      </w:r>
      <w:r>
        <w:rPr>
          <w:spacing w:val="-3"/>
        </w:rPr>
        <w:t>生</w:t>
      </w:r>
      <w:r>
        <w:t>我</w:t>
      </w:r>
      <w:r>
        <w:rPr>
          <w:spacing w:val="-3"/>
        </w:rPr>
        <w:t>以</w:t>
      </w:r>
      <w:r>
        <w:t>殊</w:t>
      </w:r>
      <w:r>
        <w:rPr>
          <w:spacing w:val="-3"/>
        </w:rPr>
        <w:t>胜</w:t>
      </w:r>
      <w:r>
        <w:t>的</w:t>
      </w:r>
      <w:r>
        <w:rPr>
          <w:spacing w:val="-3"/>
        </w:rPr>
        <w:t>妙</w:t>
      </w:r>
      <w:r>
        <w:t>法</w:t>
      </w:r>
      <w:r>
        <w:rPr>
          <w:spacing w:val="-3"/>
        </w:rPr>
        <w:t>令</w:t>
      </w:r>
      <w:r>
        <w:t>其满</w:t>
      </w:r>
      <w:r>
        <w:rPr>
          <w:spacing w:val="-3"/>
        </w:rPr>
        <w:t>足</w:t>
      </w:r>
      <w:r>
        <w:t>，</w:t>
      </w:r>
      <w:r>
        <w:rPr>
          <w:spacing w:val="-3"/>
        </w:rPr>
        <w:t>往</w:t>
      </w:r>
      <w:r>
        <w:t>昔</w:t>
      </w:r>
      <w:r>
        <w:rPr>
          <w:spacing w:val="-3"/>
        </w:rPr>
        <w:t>我</w:t>
      </w:r>
      <w:r>
        <w:t>也曾以自</w:t>
      </w:r>
      <w:r>
        <w:rPr>
          <w:spacing w:val="-3"/>
        </w:rPr>
        <w:t>身</w:t>
      </w:r>
      <w:r>
        <w:t>的</w:t>
      </w:r>
      <w:r>
        <w:rPr>
          <w:spacing w:val="-3"/>
        </w:rPr>
        <w:t>血</w:t>
      </w:r>
      <w:r>
        <w:t>肉</w:t>
      </w:r>
      <w:r>
        <w:rPr>
          <w:spacing w:val="-3"/>
        </w:rPr>
        <w:t>满</w:t>
      </w:r>
      <w:r>
        <w:t>足</w:t>
      </w:r>
      <w:r>
        <w:rPr>
          <w:spacing w:val="-3"/>
        </w:rPr>
        <w:t>过</w:t>
      </w:r>
      <w:r>
        <w:t>他</w:t>
      </w:r>
      <w:r>
        <w:rPr>
          <w:spacing w:val="-3"/>
        </w:rPr>
        <w:t>们</w:t>
      </w:r>
      <w:r>
        <w:t>。汝</w:t>
      </w:r>
      <w:r>
        <w:rPr>
          <w:spacing w:val="-3"/>
        </w:rPr>
        <w:t>等</w:t>
      </w:r>
      <w:r>
        <w:t>且</w:t>
      </w:r>
      <w:r>
        <w:rPr>
          <w:spacing w:val="-3"/>
        </w:rPr>
        <w:t>谛</w:t>
      </w:r>
      <w:r>
        <w:t>听</w:t>
      </w:r>
      <w:r>
        <w:rPr>
          <w:rFonts w:hint="eastAsia" w:ascii="KaiTi" w:hAnsi="KaiTi" w:eastAsia="KaiTi"/>
          <w:spacing w:val="-3"/>
        </w:rPr>
        <w:t>:</w:t>
      </w:r>
      <w:r>
        <w:t>很</w:t>
      </w:r>
      <w:r>
        <w:rPr>
          <w:spacing w:val="-3"/>
        </w:rPr>
        <w:t>早</w:t>
      </w:r>
      <w:r>
        <w:t>以</w:t>
      </w:r>
      <w:r>
        <w:rPr>
          <w:spacing w:val="-3"/>
        </w:rPr>
        <w:t>前，</w:t>
      </w:r>
      <w:r>
        <w:t>在一</w:t>
      </w:r>
      <w:r>
        <w:rPr>
          <w:spacing w:val="-3"/>
        </w:rPr>
        <w:t>片</w:t>
      </w:r>
      <w:r>
        <w:t>寂</w:t>
      </w:r>
      <w:r>
        <w:rPr>
          <w:spacing w:val="-3"/>
        </w:rPr>
        <w:t>静</w:t>
      </w:r>
      <w:r>
        <w:t>的</w:t>
      </w:r>
      <w:r>
        <w:rPr>
          <w:spacing w:val="-3"/>
        </w:rPr>
        <w:t>地</w:t>
      </w:r>
      <w:r>
        <w:t>方， 有一</w:t>
      </w:r>
      <w:r>
        <w:rPr>
          <w:spacing w:val="-3"/>
        </w:rPr>
        <w:t>只</w:t>
      </w:r>
      <w:r>
        <w:t>雪</w:t>
      </w:r>
      <w:r>
        <w:rPr>
          <w:spacing w:val="-3"/>
        </w:rPr>
        <w:t>蛙</w:t>
      </w:r>
      <w:r>
        <w:t>（</w:t>
      </w:r>
      <w:r>
        <w:rPr>
          <w:spacing w:val="-3"/>
        </w:rPr>
        <w:t>其</w:t>
      </w:r>
      <w:r>
        <w:t>身</w:t>
      </w:r>
      <w:r>
        <w:rPr>
          <w:spacing w:val="-3"/>
        </w:rPr>
        <w:t>在</w:t>
      </w:r>
      <w:r>
        <w:t>医</w:t>
      </w:r>
      <w:r>
        <w:rPr>
          <w:spacing w:val="-3"/>
        </w:rPr>
        <w:t>方</w:t>
      </w:r>
      <w:r>
        <w:t>中是</w:t>
      </w:r>
      <w:r>
        <w:rPr>
          <w:spacing w:val="-3"/>
        </w:rPr>
        <w:t>一</w:t>
      </w:r>
      <w:r>
        <w:t>种</w:t>
      </w:r>
      <w:r>
        <w:rPr>
          <w:spacing w:val="-3"/>
        </w:rPr>
        <w:t>药</w:t>
      </w:r>
      <w:r>
        <w:t>物</w:t>
      </w:r>
      <w:r>
        <w:rPr>
          <w:spacing w:val="-3"/>
        </w:rPr>
        <w:t>）</w:t>
      </w:r>
      <w:r>
        <w:t>住</w:t>
      </w:r>
      <w:r>
        <w:rPr>
          <w:spacing w:val="-3"/>
        </w:rPr>
        <w:t>在</w:t>
      </w:r>
      <w:r>
        <w:t>小</w:t>
      </w:r>
      <w:r>
        <w:rPr>
          <w:spacing w:val="-3"/>
        </w:rPr>
        <w:t>山</w:t>
      </w:r>
      <w:r>
        <w:t>洞里</w:t>
      </w:r>
      <w:r>
        <w:rPr>
          <w:spacing w:val="-3"/>
        </w:rPr>
        <w:t>，</w:t>
      </w:r>
      <w:r>
        <w:t>它</w:t>
      </w:r>
      <w:r>
        <w:rPr>
          <w:spacing w:val="-3"/>
        </w:rPr>
        <w:t>慈</w:t>
      </w:r>
      <w:r>
        <w:t>悲</w:t>
      </w:r>
      <w:r>
        <w:rPr>
          <w:spacing w:val="-3"/>
        </w:rPr>
        <w:t>心</w:t>
      </w:r>
      <w:r>
        <w:t>具</w:t>
      </w:r>
      <w:r>
        <w:rPr>
          <w:spacing w:val="-3"/>
        </w:rPr>
        <w:t>足</w:t>
      </w:r>
      <w:r>
        <w:t>， 从来</w:t>
      </w:r>
      <w:r>
        <w:rPr>
          <w:spacing w:val="-3"/>
        </w:rPr>
        <w:t>不</w:t>
      </w:r>
      <w:r>
        <w:t>害</w:t>
      </w:r>
      <w:r>
        <w:rPr>
          <w:spacing w:val="-3"/>
        </w:rPr>
        <w:t>任</w:t>
      </w:r>
      <w:r>
        <w:t>何</w:t>
      </w:r>
      <w:r>
        <w:rPr>
          <w:spacing w:val="-3"/>
        </w:rPr>
        <w:t>生</w:t>
      </w:r>
      <w:r>
        <w:t>命</w:t>
      </w:r>
      <w:r>
        <w:rPr>
          <w:spacing w:val="-3"/>
        </w:rPr>
        <w:t>，</w:t>
      </w:r>
      <w:r>
        <w:t>仅</w:t>
      </w:r>
      <w:r>
        <w:rPr>
          <w:spacing w:val="-3"/>
        </w:rPr>
        <w:t>以</w:t>
      </w:r>
      <w:r>
        <w:t>植物</w:t>
      </w:r>
      <w:r>
        <w:rPr>
          <w:spacing w:val="-3"/>
        </w:rPr>
        <w:t>的</w:t>
      </w:r>
      <w:r>
        <w:t>根</w:t>
      </w:r>
      <w:r>
        <w:rPr>
          <w:spacing w:val="-3"/>
        </w:rPr>
        <w:t>、</w:t>
      </w:r>
      <w:r>
        <w:t>茎</w:t>
      </w:r>
      <w:r>
        <w:rPr>
          <w:spacing w:val="-3"/>
        </w:rPr>
        <w:t>、</w:t>
      </w:r>
      <w:r>
        <w:t>果</w:t>
      </w:r>
      <w:r>
        <w:rPr>
          <w:spacing w:val="-3"/>
        </w:rPr>
        <w:t>来</w:t>
      </w:r>
      <w:r>
        <w:t>维</w:t>
      </w:r>
      <w:r>
        <w:rPr>
          <w:spacing w:val="-3"/>
        </w:rPr>
        <w:t>持</w:t>
      </w:r>
      <w:r>
        <w:t>生命</w:t>
      </w:r>
      <w:r>
        <w:rPr>
          <w:spacing w:val="-3"/>
        </w:rPr>
        <w:t>。</w:t>
      </w:r>
      <w:r>
        <w:t>有</w:t>
      </w:r>
      <w:r>
        <w:rPr>
          <w:spacing w:val="-3"/>
        </w:rPr>
        <w:t>一</w:t>
      </w:r>
      <w:r>
        <w:t>次</w:t>
      </w:r>
      <w:r>
        <w:rPr>
          <w:spacing w:val="-3"/>
        </w:rPr>
        <w:t>，</w:t>
      </w:r>
      <w:r>
        <w:t>它</w:t>
      </w:r>
      <w:r>
        <w:rPr>
          <w:spacing w:val="-3"/>
        </w:rPr>
        <w:t>照</w:t>
      </w:r>
      <w:r>
        <w:t>例外出</w:t>
      </w:r>
      <w:r>
        <w:rPr>
          <w:spacing w:val="-3"/>
        </w:rPr>
        <w:t>找</w:t>
      </w:r>
      <w:r>
        <w:t>食</w:t>
      </w:r>
      <w:r>
        <w:rPr>
          <w:spacing w:val="-3"/>
        </w:rPr>
        <w:t>物</w:t>
      </w:r>
      <w:r>
        <w:t>，</w:t>
      </w:r>
      <w:r>
        <w:rPr>
          <w:spacing w:val="-3"/>
        </w:rPr>
        <w:t>碰</w:t>
      </w:r>
      <w:r>
        <w:t>见</w:t>
      </w:r>
      <w:r>
        <w:rPr>
          <w:spacing w:val="-3"/>
        </w:rPr>
        <w:t>了</w:t>
      </w:r>
      <w:r>
        <w:t>一</w:t>
      </w:r>
      <w:r>
        <w:rPr>
          <w:spacing w:val="-3"/>
        </w:rPr>
        <w:t>个</w:t>
      </w:r>
      <w:r>
        <w:t>恶劣</w:t>
      </w:r>
      <w:r>
        <w:rPr>
          <w:spacing w:val="-3"/>
        </w:rPr>
        <w:t>的</w:t>
      </w:r>
      <w:r>
        <w:t>猎</w:t>
      </w:r>
      <w:r>
        <w:rPr>
          <w:spacing w:val="-3"/>
        </w:rPr>
        <w:t>人</w:t>
      </w:r>
      <w:r>
        <w:t>，</w:t>
      </w:r>
      <w:r>
        <w:rPr>
          <w:spacing w:val="-3"/>
        </w:rPr>
        <w:t>他</w:t>
      </w:r>
      <w:r>
        <w:t>没</w:t>
      </w:r>
      <w:r>
        <w:rPr>
          <w:spacing w:val="-3"/>
        </w:rPr>
        <w:t>有</w:t>
      </w:r>
      <w:r>
        <w:t>半</w:t>
      </w:r>
      <w:r>
        <w:rPr>
          <w:spacing w:val="-3"/>
        </w:rPr>
        <w:t>点</w:t>
      </w:r>
      <w:r>
        <w:t>慈悲</w:t>
      </w:r>
      <w:r>
        <w:rPr>
          <w:spacing w:val="-3"/>
        </w:rPr>
        <w:t>心</w:t>
      </w:r>
      <w:r>
        <w:t>，</w:t>
      </w:r>
      <w:r>
        <w:rPr>
          <w:spacing w:val="-3"/>
        </w:rPr>
        <w:t>捉</w:t>
      </w:r>
      <w:r>
        <w:t>住</w:t>
      </w:r>
      <w:r>
        <w:rPr>
          <w:spacing w:val="-3"/>
        </w:rPr>
        <w:t>它</w:t>
      </w:r>
      <w:r>
        <w:t>竟</w:t>
      </w:r>
      <w:r>
        <w:rPr>
          <w:spacing w:val="-3"/>
        </w:rPr>
        <w:t>活</w:t>
      </w:r>
      <w:r>
        <w:t>生生地</w:t>
      </w:r>
      <w:r>
        <w:rPr>
          <w:spacing w:val="-3"/>
        </w:rPr>
        <w:t>把</w:t>
      </w:r>
      <w:r>
        <w:t>皮</w:t>
      </w:r>
      <w:r>
        <w:rPr>
          <w:spacing w:val="-3"/>
        </w:rPr>
        <w:t>剥</w:t>
      </w:r>
      <w:r>
        <w:t>光</w:t>
      </w:r>
      <w:r>
        <w:rPr>
          <w:spacing w:val="-3"/>
        </w:rPr>
        <w:t>，</w:t>
      </w:r>
      <w:r>
        <w:t>再</w:t>
      </w:r>
      <w:r>
        <w:rPr>
          <w:spacing w:val="-3"/>
        </w:rPr>
        <w:t>把</w:t>
      </w:r>
      <w:r>
        <w:t>它</w:t>
      </w:r>
      <w:r>
        <w:rPr>
          <w:spacing w:val="-3"/>
        </w:rPr>
        <w:t>放</w:t>
      </w:r>
      <w:r>
        <w:t>了。</w:t>
      </w:r>
      <w:r>
        <w:rPr>
          <w:spacing w:val="-3"/>
        </w:rPr>
        <w:t>这</w:t>
      </w:r>
      <w:r>
        <w:t>只</w:t>
      </w:r>
      <w:r>
        <w:rPr>
          <w:spacing w:val="-3"/>
        </w:rPr>
        <w:t>雪</w:t>
      </w:r>
      <w:r>
        <w:t>蛙</w:t>
      </w:r>
      <w:r>
        <w:rPr>
          <w:spacing w:val="-3"/>
        </w:rPr>
        <w:t>死</w:t>
      </w:r>
      <w:r>
        <w:t>不</w:t>
      </w:r>
      <w:r>
        <w:rPr>
          <w:spacing w:val="-3"/>
        </w:rPr>
        <w:t>了</w:t>
      </w:r>
      <w:r>
        <w:t>活</w:t>
      </w:r>
      <w:r>
        <w:rPr>
          <w:spacing w:val="-3"/>
        </w:rPr>
        <w:t>不</w:t>
      </w:r>
      <w:r>
        <w:t>了，</w:t>
      </w:r>
      <w:r>
        <w:rPr>
          <w:spacing w:val="-3"/>
        </w:rPr>
        <w:t>痛</w:t>
      </w:r>
      <w:r>
        <w:t>苦</w:t>
      </w:r>
      <w:r>
        <w:rPr>
          <w:spacing w:val="-3"/>
        </w:rPr>
        <w:t>难</w:t>
      </w:r>
      <w:r>
        <w:t>忍</w:t>
      </w:r>
      <w:r>
        <w:rPr>
          <w:spacing w:val="-3"/>
        </w:rPr>
        <w:t>，</w:t>
      </w:r>
      <w:r>
        <w:t>四</w:t>
      </w:r>
      <w:r>
        <w:rPr>
          <w:spacing w:val="-3"/>
        </w:rPr>
        <w:t>处</w:t>
      </w:r>
      <w:r>
        <w:t>蹦跳，</w:t>
      </w:r>
      <w:r>
        <w:rPr>
          <w:spacing w:val="-3"/>
        </w:rPr>
        <w:t>见</w:t>
      </w:r>
      <w:r>
        <w:t>到</w:t>
      </w:r>
      <w:r>
        <w:rPr>
          <w:spacing w:val="-3"/>
        </w:rPr>
        <w:t>树</w:t>
      </w:r>
      <w:r>
        <w:t>下</w:t>
      </w:r>
      <w:r>
        <w:rPr>
          <w:spacing w:val="-3"/>
        </w:rPr>
        <w:t>一</w:t>
      </w:r>
      <w:r>
        <w:t>处</w:t>
      </w:r>
      <w:r>
        <w:rPr>
          <w:spacing w:val="-3"/>
        </w:rPr>
        <w:t>凉</w:t>
      </w:r>
      <w:r>
        <w:t>荫</w:t>
      </w:r>
      <w:r>
        <w:rPr>
          <w:spacing w:val="-3"/>
        </w:rPr>
        <w:t>，</w:t>
      </w:r>
      <w:r>
        <w:t>便去</w:t>
      </w:r>
      <w:r>
        <w:rPr>
          <w:spacing w:val="-3"/>
        </w:rPr>
        <w:t>小</w:t>
      </w:r>
      <w:r>
        <w:t>憩</w:t>
      </w:r>
      <w:r>
        <w:rPr>
          <w:spacing w:val="-3"/>
        </w:rPr>
        <w:t>。</w:t>
      </w:r>
      <w:r>
        <w:t>哪</w:t>
      </w:r>
      <w:r>
        <w:rPr>
          <w:spacing w:val="-3"/>
        </w:rPr>
        <w:t>知</w:t>
      </w:r>
      <w:r>
        <w:t>又</w:t>
      </w:r>
      <w:r>
        <w:rPr>
          <w:spacing w:val="-3"/>
        </w:rPr>
        <w:t>被</w:t>
      </w:r>
      <w:r>
        <w:t>一</w:t>
      </w:r>
      <w:r>
        <w:rPr>
          <w:spacing w:val="-3"/>
        </w:rPr>
        <w:t>只</w:t>
      </w:r>
      <w:r>
        <w:t>蚂蚁</w:t>
      </w:r>
      <w:r>
        <w:rPr>
          <w:spacing w:val="-3"/>
        </w:rPr>
        <w:t>看</w:t>
      </w:r>
      <w:r>
        <w:t>见</w:t>
      </w:r>
      <w:r>
        <w:rPr>
          <w:spacing w:val="-3"/>
        </w:rPr>
        <w:t>，</w:t>
      </w:r>
      <w:r>
        <w:t>蚂</w:t>
      </w:r>
      <w:r>
        <w:rPr>
          <w:spacing w:val="-3"/>
        </w:rPr>
        <w:t>蚁</w:t>
      </w:r>
      <w:r>
        <w:t>立</w:t>
      </w:r>
      <w:r>
        <w:rPr>
          <w:spacing w:val="-3"/>
        </w:rPr>
        <w:t>即</w:t>
      </w:r>
      <w:r>
        <w:t>返回蚁</w:t>
      </w:r>
      <w:r>
        <w:rPr>
          <w:spacing w:val="-3"/>
        </w:rPr>
        <w:t>穴</w:t>
      </w:r>
      <w:r>
        <w:t>，</w:t>
      </w:r>
      <w:r>
        <w:rPr>
          <w:spacing w:val="-3"/>
        </w:rPr>
        <w:t>叫</w:t>
      </w:r>
      <w:r>
        <w:t>来</w:t>
      </w:r>
      <w:r>
        <w:rPr>
          <w:spacing w:val="-3"/>
        </w:rPr>
        <w:t>同</w:t>
      </w:r>
      <w:r>
        <w:t>伙</w:t>
      </w:r>
      <w:r>
        <w:rPr>
          <w:spacing w:val="-3"/>
        </w:rPr>
        <w:t>八</w:t>
      </w:r>
      <w:r>
        <w:t>万</w:t>
      </w:r>
      <w:r>
        <w:rPr>
          <w:spacing w:val="-3"/>
        </w:rPr>
        <w:t>只</w:t>
      </w:r>
      <w:r>
        <w:t>蚂蚁</w:t>
      </w:r>
      <w:r>
        <w:rPr>
          <w:spacing w:val="-3"/>
        </w:rPr>
        <w:t>，</w:t>
      </w:r>
      <w:r>
        <w:t>共</w:t>
      </w:r>
      <w:r>
        <w:rPr>
          <w:spacing w:val="-3"/>
        </w:rPr>
        <w:t>来</w:t>
      </w:r>
      <w:r>
        <w:t>咬</w:t>
      </w:r>
      <w:r>
        <w:rPr>
          <w:spacing w:val="-3"/>
        </w:rPr>
        <w:t>食</w:t>
      </w:r>
      <w:r>
        <w:t>这</w:t>
      </w:r>
      <w:r>
        <w:rPr>
          <w:spacing w:val="-3"/>
        </w:rPr>
        <w:t>只</w:t>
      </w:r>
      <w:r>
        <w:t>没</w:t>
      </w:r>
      <w:r>
        <w:rPr>
          <w:spacing w:val="-3"/>
        </w:rPr>
        <w:t>皮</w:t>
      </w:r>
      <w:r>
        <w:t>的雪</w:t>
      </w:r>
      <w:r>
        <w:rPr>
          <w:spacing w:val="-3"/>
        </w:rPr>
        <w:t>蛙</w:t>
      </w:r>
      <w:r>
        <w:rPr>
          <w:spacing w:val="-106"/>
        </w:rPr>
        <w:t>。</w:t>
      </w:r>
      <w:r>
        <w:rPr>
          <w:spacing w:val="-3"/>
        </w:rPr>
        <w:t>（</w:t>
      </w:r>
      <w:r>
        <w:t>译</w:t>
      </w:r>
      <w:r>
        <w:rPr>
          <w:spacing w:val="-3"/>
        </w:rPr>
        <w:t>者</w:t>
      </w:r>
      <w:r>
        <w:t>：</w:t>
      </w:r>
      <w:r>
        <w:rPr>
          <w:spacing w:val="-3"/>
        </w:rPr>
        <w:t>蚂</w:t>
      </w:r>
      <w:r>
        <w:t>蚁生性</w:t>
      </w:r>
      <w:r>
        <w:rPr>
          <w:spacing w:val="-3"/>
        </w:rPr>
        <w:t>喜</w:t>
      </w:r>
      <w:r>
        <w:t>甜</w:t>
      </w:r>
      <w:r>
        <w:rPr>
          <w:spacing w:val="-3"/>
        </w:rPr>
        <w:t>。</w:t>
      </w:r>
      <w:r>
        <w:t>曾</w:t>
      </w:r>
      <w:r>
        <w:rPr>
          <w:spacing w:val="-3"/>
        </w:rPr>
        <w:t>有</w:t>
      </w:r>
      <w:r>
        <w:t>位</w:t>
      </w:r>
      <w:r>
        <w:rPr>
          <w:spacing w:val="-3"/>
        </w:rPr>
        <w:t>喇</w:t>
      </w:r>
      <w:r>
        <w:t>嘛</w:t>
      </w:r>
      <w:r>
        <w:rPr>
          <w:spacing w:val="-3"/>
        </w:rPr>
        <w:t>常</w:t>
      </w:r>
      <w:r>
        <w:t>用糌</w:t>
      </w:r>
      <w:r>
        <w:rPr>
          <w:spacing w:val="-3"/>
        </w:rPr>
        <w:t>巴</w:t>
      </w:r>
      <w:r>
        <w:t>、</w:t>
      </w:r>
      <w:r>
        <w:rPr>
          <w:spacing w:val="-3"/>
        </w:rPr>
        <w:t>酥</w:t>
      </w:r>
      <w:r>
        <w:t>油</w:t>
      </w:r>
      <w:r>
        <w:rPr>
          <w:spacing w:val="-3"/>
        </w:rPr>
        <w:t>、</w:t>
      </w:r>
      <w:r>
        <w:t>糖</w:t>
      </w:r>
      <w:r>
        <w:tab/>
      </w:r>
      <w:r>
        <w:t>好</w:t>
      </w:r>
      <w:r>
        <w:rPr>
          <w:spacing w:val="-3"/>
        </w:rPr>
        <w:t>放</w:t>
      </w:r>
      <w:r>
        <w:t>在洞</w:t>
      </w:r>
      <w:r>
        <w:rPr>
          <w:spacing w:val="-3"/>
        </w:rPr>
        <w:t>穴</w:t>
      </w:r>
      <w:r>
        <w:t>布</w:t>
      </w:r>
      <w:r>
        <w:rPr>
          <w:spacing w:val="-3"/>
        </w:rPr>
        <w:t>施</w:t>
      </w:r>
      <w:r>
        <w:t>给</w:t>
      </w:r>
      <w:r>
        <w:rPr>
          <w:spacing w:val="-3"/>
        </w:rPr>
        <w:t>蚂</w:t>
      </w:r>
      <w:r>
        <w:t>蚁</w:t>
      </w:r>
      <w:r>
        <w:rPr>
          <w:spacing w:val="-3"/>
        </w:rPr>
        <w:t>，</w:t>
      </w:r>
      <w:r>
        <w:rPr>
          <w:spacing w:val="-14"/>
        </w:rPr>
        <w:t>是</w:t>
      </w:r>
      <w:r>
        <w:t>这样</w:t>
      </w:r>
      <w:r>
        <w:rPr>
          <w:spacing w:val="-3"/>
        </w:rPr>
        <w:t>对</w:t>
      </w:r>
      <w:r>
        <w:t>傍</w:t>
      </w:r>
      <w:r>
        <w:rPr>
          <w:spacing w:val="-3"/>
        </w:rPr>
        <w:t>生</w:t>
      </w:r>
      <w:r>
        <w:t>布</w:t>
      </w:r>
      <w:r>
        <w:rPr>
          <w:spacing w:val="-3"/>
        </w:rPr>
        <w:t>施</w:t>
      </w:r>
      <w:r>
        <w:t>和</w:t>
      </w:r>
      <w:r>
        <w:rPr>
          <w:spacing w:val="-3"/>
        </w:rPr>
        <w:t>悲</w:t>
      </w:r>
      <w:r>
        <w:t>愍</w:t>
      </w:r>
      <w:r>
        <w:rPr>
          <w:spacing w:val="-3"/>
        </w:rPr>
        <w:t>的</w:t>
      </w:r>
      <w:r>
        <w:rPr>
          <w:spacing w:val="-108"/>
        </w:rPr>
        <w:t>。</w:t>
      </w:r>
      <w:r>
        <w:t>《大</w:t>
      </w:r>
      <w:r>
        <w:rPr>
          <w:spacing w:val="-3"/>
        </w:rPr>
        <w:t>圆</w:t>
      </w:r>
      <w:r>
        <w:t>满</w:t>
      </w:r>
      <w:r>
        <w:rPr>
          <w:spacing w:val="-3"/>
        </w:rPr>
        <w:t>前</w:t>
      </w:r>
      <w:r>
        <w:t>行</w:t>
      </w:r>
      <w:r>
        <w:rPr>
          <w:spacing w:val="-3"/>
        </w:rPr>
        <w:t>》</w:t>
      </w:r>
      <w:r>
        <w:t>中</w:t>
      </w:r>
      <w:r>
        <w:rPr>
          <w:spacing w:val="-3"/>
        </w:rPr>
        <w:t>讲</w:t>
      </w:r>
      <w:r>
        <w:t>：</w:t>
      </w:r>
      <w:r>
        <w:rPr>
          <w:spacing w:val="-3"/>
        </w:rPr>
        <w:t>有</w:t>
      </w:r>
      <w:r>
        <w:t>一个</w:t>
      </w:r>
      <w:r>
        <w:rPr>
          <w:spacing w:val="-3"/>
        </w:rPr>
        <w:t>格</w:t>
      </w:r>
      <w:r>
        <w:t>西</w:t>
      </w:r>
      <w:r>
        <w:rPr>
          <w:spacing w:val="-3"/>
        </w:rPr>
        <w:t>，</w:t>
      </w:r>
      <w:r>
        <w:t>他</w:t>
      </w:r>
      <w:r>
        <w:rPr>
          <w:spacing w:val="-3"/>
        </w:rPr>
        <w:t>看</w:t>
      </w:r>
      <w:r>
        <w:t>到蚂蚁这</w:t>
      </w:r>
      <w:r>
        <w:rPr>
          <w:spacing w:val="-3"/>
        </w:rPr>
        <w:t>些</w:t>
      </w:r>
      <w:r>
        <w:t>众</w:t>
      </w:r>
      <w:r>
        <w:rPr>
          <w:spacing w:val="-3"/>
        </w:rPr>
        <w:t>生</w:t>
      </w:r>
      <w:r>
        <w:t>，</w:t>
      </w:r>
      <w:r>
        <w:rPr>
          <w:spacing w:val="-3"/>
        </w:rPr>
        <w:t>天</w:t>
      </w:r>
      <w:r>
        <w:t>天</w:t>
      </w:r>
      <w:r>
        <w:rPr>
          <w:spacing w:val="-3"/>
        </w:rPr>
        <w:t>以</w:t>
      </w:r>
      <w:r>
        <w:t>披</w:t>
      </w:r>
      <w:r>
        <w:rPr>
          <w:spacing w:val="-3"/>
        </w:rPr>
        <w:t>单</w:t>
      </w:r>
      <w:r>
        <w:t>蒙头</w:t>
      </w:r>
      <w:r>
        <w:rPr>
          <w:spacing w:val="-3"/>
        </w:rPr>
        <w:t>痛</w:t>
      </w:r>
      <w:r>
        <w:t>哭</w:t>
      </w:r>
      <w:r>
        <w:rPr>
          <w:spacing w:val="-3"/>
        </w:rPr>
        <w:t>，</w:t>
      </w:r>
      <w:r>
        <w:t>中</w:t>
      </w:r>
      <w:r>
        <w:rPr>
          <w:spacing w:val="-3"/>
        </w:rPr>
        <w:t>顿</w:t>
      </w:r>
      <w:r>
        <w:t>巴</w:t>
      </w:r>
      <w:r>
        <w:rPr>
          <w:spacing w:val="-3"/>
        </w:rPr>
        <w:t>曾</w:t>
      </w:r>
      <w:r>
        <w:t>感</w:t>
      </w:r>
      <w:r>
        <w:rPr>
          <w:spacing w:val="-3"/>
        </w:rPr>
        <w:t>慨</w:t>
      </w:r>
      <w:r>
        <w:t>地说</w:t>
      </w:r>
      <w:r>
        <w:rPr>
          <w:rFonts w:hint="eastAsia" w:ascii="KaiTi" w:hAnsi="KaiTi" w:eastAsia="KaiTi"/>
          <w:spacing w:val="-3"/>
        </w:rPr>
        <w:t>:</w:t>
      </w:r>
      <w:r>
        <w:t>他</w:t>
      </w:r>
      <w:r>
        <w:rPr>
          <w:spacing w:val="-3"/>
        </w:rPr>
        <w:t>是</w:t>
      </w:r>
      <w:r>
        <w:t>修</w:t>
      </w:r>
      <w:r>
        <w:rPr>
          <w:spacing w:val="-3"/>
        </w:rPr>
        <w:t>大</w:t>
      </w:r>
      <w:r>
        <w:t>悲</w:t>
      </w:r>
      <w:r>
        <w:rPr>
          <w:spacing w:val="-3"/>
        </w:rPr>
        <w:t>心</w:t>
      </w:r>
      <w:r>
        <w:t>最好的</w:t>
      </w:r>
      <w:r>
        <w:rPr>
          <w:spacing w:val="-3"/>
        </w:rPr>
        <w:t>一</w:t>
      </w:r>
      <w:r>
        <w:t>个</w:t>
      </w:r>
      <w:r>
        <w:rPr>
          <w:spacing w:val="-108"/>
        </w:rPr>
        <w:t>。</w:t>
      </w:r>
      <w:r>
        <w:t>）</w:t>
      </w:r>
      <w:r>
        <w:rPr>
          <w:spacing w:val="-3"/>
        </w:rPr>
        <w:t>雪</w:t>
      </w:r>
      <w:r>
        <w:t>蛙</w:t>
      </w:r>
      <w:r>
        <w:rPr>
          <w:spacing w:val="-3"/>
        </w:rPr>
        <w:t>就</w:t>
      </w:r>
      <w:r>
        <w:t>忍</w:t>
      </w:r>
      <w:r>
        <w:rPr>
          <w:spacing w:val="-3"/>
        </w:rPr>
        <w:t>受着</w:t>
      </w:r>
      <w:r>
        <w:t>这难</w:t>
      </w:r>
      <w:r>
        <w:rPr>
          <w:spacing w:val="-3"/>
        </w:rPr>
        <w:t>忍</w:t>
      </w:r>
      <w:r>
        <w:t>的</w:t>
      </w:r>
      <w:r>
        <w:rPr>
          <w:spacing w:val="-3"/>
        </w:rPr>
        <w:t>痛</w:t>
      </w:r>
      <w:r>
        <w:t>苦</w:t>
      </w:r>
      <w:r>
        <w:rPr>
          <w:spacing w:val="-3"/>
        </w:rPr>
        <w:t>，</w:t>
      </w:r>
      <w:r>
        <w:t>心</w:t>
      </w:r>
      <w:r>
        <w:rPr>
          <w:spacing w:val="-3"/>
        </w:rPr>
        <w:t>想</w:t>
      </w:r>
      <w:r>
        <w:rPr>
          <w:rFonts w:hint="eastAsia" w:ascii="KaiTi" w:hAnsi="KaiTi" w:eastAsia="KaiTi"/>
        </w:rPr>
        <w:t>:</w:t>
      </w:r>
      <w:r>
        <w:rPr>
          <w:spacing w:val="-3"/>
        </w:rPr>
        <w:t>我现</w:t>
      </w:r>
      <w:r>
        <w:t>在虽</w:t>
      </w:r>
      <w:r>
        <w:rPr>
          <w:spacing w:val="-3"/>
        </w:rPr>
        <w:t>然</w:t>
      </w:r>
      <w:r>
        <w:t>能</w:t>
      </w:r>
      <w:r>
        <w:rPr>
          <w:spacing w:val="-3"/>
        </w:rPr>
        <w:t>解</w:t>
      </w:r>
      <w:r>
        <w:t>脱</w:t>
      </w:r>
      <w:r>
        <w:rPr>
          <w:spacing w:val="-3"/>
        </w:rPr>
        <w:t>逃</w:t>
      </w:r>
      <w:r>
        <w:t>离 这群</w:t>
      </w:r>
      <w:r>
        <w:rPr>
          <w:spacing w:val="-3"/>
        </w:rPr>
        <w:t>蚂</w:t>
      </w:r>
      <w:r>
        <w:t>蚁</w:t>
      </w:r>
      <w:r>
        <w:rPr>
          <w:spacing w:val="-3"/>
        </w:rPr>
        <w:t>，</w:t>
      </w:r>
      <w:r>
        <w:t>但</w:t>
      </w:r>
      <w:r>
        <w:rPr>
          <w:spacing w:val="-3"/>
        </w:rPr>
        <w:t>是</w:t>
      </w:r>
      <w:r>
        <w:t>，</w:t>
      </w:r>
      <w:r>
        <w:rPr>
          <w:spacing w:val="-3"/>
        </w:rPr>
        <w:t>我</w:t>
      </w:r>
      <w:r>
        <w:t>解</w:t>
      </w:r>
      <w:r>
        <w:rPr>
          <w:spacing w:val="-3"/>
        </w:rPr>
        <w:t>脱</w:t>
      </w:r>
      <w:r>
        <w:t>自己</w:t>
      </w:r>
      <w:r>
        <w:rPr>
          <w:spacing w:val="-3"/>
        </w:rPr>
        <w:t>的</w:t>
      </w:r>
      <w:r>
        <w:t>一</w:t>
      </w:r>
      <w:r>
        <w:rPr>
          <w:spacing w:val="-3"/>
        </w:rPr>
        <w:t>个</w:t>
      </w:r>
      <w:r>
        <w:t>生</w:t>
      </w:r>
      <w:r>
        <w:rPr>
          <w:spacing w:val="-3"/>
        </w:rPr>
        <w:t>命</w:t>
      </w:r>
      <w:r>
        <w:t>，</w:t>
      </w:r>
      <w:r>
        <w:rPr>
          <w:spacing w:val="-3"/>
        </w:rPr>
        <w:t>却</w:t>
      </w:r>
      <w:r>
        <w:t>害</w:t>
      </w:r>
      <w:r>
        <w:rPr>
          <w:spacing w:val="-3"/>
        </w:rPr>
        <w:t>了</w:t>
      </w:r>
      <w:r>
        <w:t>很多</w:t>
      </w:r>
      <w:r>
        <w:rPr>
          <w:spacing w:val="-3"/>
        </w:rPr>
        <w:t>的</w:t>
      </w:r>
      <w:r>
        <w:t>生</w:t>
      </w:r>
      <w:r>
        <w:rPr>
          <w:spacing w:val="-3"/>
        </w:rPr>
        <w:t>命</w:t>
      </w:r>
      <w:r>
        <w:t>，</w:t>
      </w:r>
      <w:r>
        <w:rPr>
          <w:spacing w:val="-3"/>
        </w:rPr>
        <w:t>不</w:t>
      </w:r>
      <w:r>
        <w:t>能</w:t>
      </w:r>
      <w:r>
        <w:rPr>
          <w:spacing w:val="-3"/>
        </w:rPr>
        <w:t>这</w:t>
      </w:r>
      <w:r>
        <w:t>样做。</w:t>
      </w:r>
      <w:r>
        <w:rPr>
          <w:spacing w:val="-3"/>
        </w:rPr>
        <w:t>我</w:t>
      </w:r>
      <w:r>
        <w:t>宁</w:t>
      </w:r>
      <w:r>
        <w:rPr>
          <w:spacing w:val="-3"/>
        </w:rPr>
        <w:t>愿</w:t>
      </w:r>
      <w:r>
        <w:t>舍</w:t>
      </w:r>
      <w:r>
        <w:rPr>
          <w:spacing w:val="-3"/>
        </w:rPr>
        <w:t>弃</w:t>
      </w:r>
      <w:r>
        <w:t>自</w:t>
      </w:r>
      <w:r>
        <w:rPr>
          <w:spacing w:val="-3"/>
        </w:rPr>
        <w:t>己</w:t>
      </w:r>
      <w:r>
        <w:t>的</w:t>
      </w:r>
      <w:r>
        <w:rPr>
          <w:spacing w:val="-3"/>
        </w:rPr>
        <w:t>生</w:t>
      </w:r>
      <w:r>
        <w:t>命，</w:t>
      </w:r>
      <w:r>
        <w:rPr>
          <w:spacing w:val="-3"/>
        </w:rPr>
        <w:t>也</w:t>
      </w:r>
      <w:r>
        <w:t>不</w:t>
      </w:r>
      <w:r>
        <w:rPr>
          <w:spacing w:val="-3"/>
        </w:rPr>
        <w:t>愿</w:t>
      </w:r>
      <w:r>
        <w:t>伤</w:t>
      </w:r>
      <w:r>
        <w:rPr>
          <w:spacing w:val="-3"/>
        </w:rPr>
        <w:t>害</w:t>
      </w:r>
      <w:r>
        <w:t>一</w:t>
      </w:r>
      <w:r>
        <w:rPr>
          <w:spacing w:val="-3"/>
        </w:rPr>
        <w:t>个</w:t>
      </w:r>
      <w:r>
        <w:t>众</w:t>
      </w:r>
      <w:r>
        <w:rPr>
          <w:spacing w:val="-3"/>
        </w:rPr>
        <w:t>生</w:t>
      </w:r>
      <w:r>
        <w:t>。大</w:t>
      </w:r>
      <w:r>
        <w:rPr>
          <w:spacing w:val="-3"/>
        </w:rPr>
        <w:t>菩</w:t>
      </w:r>
      <w:r>
        <w:t>萨</w:t>
      </w:r>
      <w:r>
        <w:rPr>
          <w:spacing w:val="-3"/>
        </w:rPr>
        <w:t>身</w:t>
      </w:r>
      <w:r>
        <w:t>堕</w:t>
      </w:r>
      <w:r>
        <w:rPr>
          <w:spacing w:val="-3"/>
        </w:rPr>
        <w:t>恶</w:t>
      </w:r>
      <w:r>
        <w:t>道</w:t>
      </w:r>
      <w:r>
        <w:rPr>
          <w:spacing w:val="-3"/>
        </w:rPr>
        <w:t>，</w:t>
      </w:r>
      <w:r>
        <w:t>心却未</w:t>
      </w:r>
      <w:r>
        <w:rPr>
          <w:spacing w:val="-3"/>
        </w:rPr>
        <w:t>堕</w:t>
      </w:r>
      <w:r>
        <w:t>落</w:t>
      </w:r>
      <w:r>
        <w:rPr>
          <w:spacing w:val="-3"/>
        </w:rPr>
        <w:t>。</w:t>
      </w:r>
      <w:r>
        <w:t>它</w:t>
      </w:r>
      <w:r>
        <w:rPr>
          <w:spacing w:val="-3"/>
        </w:rPr>
        <w:t>一</w:t>
      </w:r>
      <w:r>
        <w:t>边</w:t>
      </w:r>
      <w:r>
        <w:rPr>
          <w:spacing w:val="-3"/>
        </w:rPr>
        <w:t>安</w:t>
      </w:r>
      <w:r>
        <w:t>忍</w:t>
      </w:r>
      <w:r>
        <w:rPr>
          <w:spacing w:val="-3"/>
        </w:rPr>
        <w:t>，</w:t>
      </w:r>
      <w:r>
        <w:t>一边</w:t>
      </w:r>
      <w:r>
        <w:rPr>
          <w:spacing w:val="-3"/>
        </w:rPr>
        <w:t>发</w:t>
      </w:r>
      <w:r>
        <w:t>无</w:t>
      </w:r>
      <w:r>
        <w:rPr>
          <w:spacing w:val="-3"/>
        </w:rPr>
        <w:t>上</w:t>
      </w:r>
      <w:r>
        <w:t>的</w:t>
      </w:r>
      <w:r>
        <w:rPr>
          <w:spacing w:val="-3"/>
        </w:rPr>
        <w:t>菩</w:t>
      </w:r>
      <w:r>
        <w:t>提</w:t>
      </w:r>
      <w:r>
        <w:rPr>
          <w:spacing w:val="-3"/>
        </w:rPr>
        <w:t>心</w:t>
      </w:r>
      <w:r>
        <w:rPr>
          <w:rFonts w:hint="eastAsia" w:ascii="KaiTi" w:hAnsi="KaiTi" w:eastAsia="KaiTi"/>
        </w:rPr>
        <w:t>(Bodhicitta):</w:t>
      </w:r>
      <w:r>
        <w:rPr>
          <w:spacing w:val="-3"/>
        </w:rPr>
        <w:t>愿</w:t>
      </w:r>
      <w:r>
        <w:t>以</w:t>
      </w:r>
      <w:r>
        <w:rPr>
          <w:spacing w:val="-3"/>
        </w:rPr>
        <w:t>此</w:t>
      </w:r>
      <w:r>
        <w:t>善</w:t>
      </w:r>
      <w:r>
        <w:rPr>
          <w:spacing w:val="-3"/>
        </w:rPr>
        <w:t>根</w:t>
      </w:r>
      <w:r>
        <w:rPr>
          <w:rFonts w:hint="eastAsia" w:ascii="KaiTi" w:hAnsi="KaiTi" w:eastAsia="KaiTi"/>
        </w:rPr>
        <w:t xml:space="preserve">, </w:t>
      </w:r>
      <w:r>
        <w:t>令沉</w:t>
      </w:r>
      <w:r>
        <w:rPr>
          <w:spacing w:val="-3"/>
        </w:rPr>
        <w:t>溺</w:t>
      </w:r>
      <w:r>
        <w:t>在</w:t>
      </w:r>
      <w:r>
        <w:rPr>
          <w:spacing w:val="-3"/>
        </w:rPr>
        <w:t>轮</w:t>
      </w:r>
      <w:r>
        <w:t>回</w:t>
      </w:r>
      <w:r>
        <w:rPr>
          <w:spacing w:val="-3"/>
        </w:rPr>
        <w:t>中</w:t>
      </w:r>
      <w:r>
        <w:t>的</w:t>
      </w:r>
      <w:r>
        <w:rPr>
          <w:spacing w:val="-3"/>
        </w:rPr>
        <w:t>众</w:t>
      </w:r>
      <w:r>
        <w:t>生</w:t>
      </w:r>
      <w:r>
        <w:rPr>
          <w:spacing w:val="-3"/>
        </w:rPr>
        <w:t>，</w:t>
      </w:r>
      <w:r>
        <w:t>未得</w:t>
      </w:r>
      <w:r>
        <w:rPr>
          <w:spacing w:val="-3"/>
        </w:rPr>
        <w:t>度</w:t>
      </w:r>
      <w:r>
        <w:t>者</w:t>
      </w:r>
      <w:r>
        <w:rPr>
          <w:spacing w:val="-3"/>
        </w:rPr>
        <w:t>速</w:t>
      </w:r>
      <w:r>
        <w:t>得</w:t>
      </w:r>
      <w:r>
        <w:rPr>
          <w:spacing w:val="-3"/>
        </w:rPr>
        <w:t>度</w:t>
      </w:r>
      <w:r>
        <w:t>，</w:t>
      </w:r>
      <w:r>
        <w:rPr>
          <w:spacing w:val="-3"/>
        </w:rPr>
        <w:t>未</w:t>
      </w:r>
      <w:r>
        <w:t>安</w:t>
      </w:r>
      <w:r>
        <w:rPr>
          <w:spacing w:val="-3"/>
        </w:rPr>
        <w:t>乐</w:t>
      </w:r>
      <w:r>
        <w:t>者得</w:t>
      </w:r>
      <w:r>
        <w:rPr>
          <w:spacing w:val="-3"/>
        </w:rPr>
        <w:t>安</w:t>
      </w:r>
      <w:r>
        <w:t>乐</w:t>
      </w:r>
      <w:r>
        <w:rPr>
          <w:spacing w:val="-3"/>
        </w:rPr>
        <w:t>，</w:t>
      </w:r>
      <w:r>
        <w:t>未</w:t>
      </w:r>
      <w:r>
        <w:rPr>
          <w:spacing w:val="-3"/>
        </w:rPr>
        <w:t>解</w:t>
      </w:r>
      <w:r>
        <w:t>脱</w:t>
      </w:r>
      <w:r>
        <w:rPr>
          <w:spacing w:val="-3"/>
        </w:rPr>
        <w:t>者</w:t>
      </w:r>
      <w:r>
        <w:t>得解脱</w:t>
      </w:r>
      <w:r>
        <w:rPr>
          <w:spacing w:val="-3"/>
        </w:rPr>
        <w:t>，</w:t>
      </w:r>
      <w:r>
        <w:t>未涅</w:t>
      </w:r>
      <w:r>
        <w:rPr>
          <w:spacing w:val="2"/>
        </w:rPr>
        <w:t xml:space="preserve"> </w:t>
      </w:r>
      <w:r>
        <w:rPr>
          <w:spacing w:val="-3"/>
        </w:rPr>
        <w:t>者</w:t>
      </w:r>
      <w:r>
        <w:t>速涅</w:t>
      </w:r>
      <w:r>
        <w:tab/>
      </w:r>
      <w:r>
        <w:rPr>
          <w:spacing w:val="-3"/>
        </w:rPr>
        <w:t>。以</w:t>
      </w:r>
      <w:r>
        <w:t>此善根</w:t>
      </w:r>
      <w:r>
        <w:rPr>
          <w:rFonts w:hint="eastAsia" w:ascii="KaiTi" w:hAnsi="KaiTi" w:eastAsia="KaiTi"/>
        </w:rPr>
        <w:t>,</w:t>
      </w:r>
      <w:r>
        <w:rPr>
          <w:spacing w:val="-3"/>
        </w:rPr>
        <w:t>愿</w:t>
      </w:r>
      <w:r>
        <w:t>我</w:t>
      </w:r>
      <w:r>
        <w:rPr>
          <w:spacing w:val="-3"/>
        </w:rPr>
        <w:t>能</w:t>
      </w:r>
      <w:r>
        <w:t>圆</w:t>
      </w:r>
      <w:r>
        <w:rPr>
          <w:spacing w:val="-3"/>
        </w:rPr>
        <w:t>满</w:t>
      </w:r>
      <w:r>
        <w:t>、</w:t>
      </w:r>
      <w:r>
        <w:rPr>
          <w:spacing w:val="-3"/>
        </w:rPr>
        <w:t>如来</w:t>
      </w:r>
      <w:r>
        <w:t>正等</w:t>
      </w:r>
      <w:r>
        <w:rPr>
          <w:spacing w:val="-3"/>
        </w:rPr>
        <w:t>觉</w:t>
      </w:r>
      <w:r>
        <w:t>、</w:t>
      </w:r>
      <w:r>
        <w:rPr>
          <w:spacing w:val="-3"/>
        </w:rPr>
        <w:t>人</w:t>
      </w:r>
      <w:r>
        <w:t>天</w:t>
      </w:r>
      <w:r>
        <w:rPr>
          <w:spacing w:val="-3"/>
        </w:rPr>
        <w:t>导</w:t>
      </w:r>
      <w:r>
        <w:t>师的果位</w:t>
      </w:r>
      <w:r>
        <w:rPr>
          <w:spacing w:val="-3"/>
        </w:rPr>
        <w:t>。</w:t>
      </w:r>
      <w:r>
        <w:t>现</w:t>
      </w:r>
      <w:r>
        <w:rPr>
          <w:spacing w:val="-3"/>
        </w:rPr>
        <w:t>在</w:t>
      </w:r>
      <w:r>
        <w:t>我</w:t>
      </w:r>
      <w:r>
        <w:rPr>
          <w:spacing w:val="-3"/>
        </w:rPr>
        <w:t>用</w:t>
      </w:r>
      <w:r>
        <w:t>自</w:t>
      </w:r>
      <w:r>
        <w:rPr>
          <w:spacing w:val="-3"/>
        </w:rPr>
        <w:t>已</w:t>
      </w:r>
      <w:r>
        <w:t>血</w:t>
      </w:r>
      <w:r>
        <w:rPr>
          <w:spacing w:val="-3"/>
        </w:rPr>
        <w:t>肉</w:t>
      </w:r>
      <w:r>
        <w:t>满足</w:t>
      </w:r>
      <w:r>
        <w:rPr>
          <w:spacing w:val="-3"/>
        </w:rPr>
        <w:t>他</w:t>
      </w:r>
      <w:r>
        <w:t>们</w:t>
      </w:r>
      <w:r>
        <w:rPr>
          <w:spacing w:val="-3"/>
        </w:rPr>
        <w:t>，</w:t>
      </w:r>
      <w:r>
        <w:t>愿</w:t>
      </w:r>
      <w:r>
        <w:rPr>
          <w:spacing w:val="-3"/>
        </w:rPr>
        <w:t>将</w:t>
      </w:r>
      <w:r>
        <w:t>来</w:t>
      </w:r>
      <w:r>
        <w:rPr>
          <w:spacing w:val="-3"/>
        </w:rPr>
        <w:t>能</w:t>
      </w:r>
      <w:r>
        <w:t>以</w:t>
      </w:r>
      <w:r>
        <w:rPr>
          <w:spacing w:val="-3"/>
        </w:rPr>
        <w:t>无</w:t>
      </w:r>
      <w:r>
        <w:t>上妙</w:t>
      </w:r>
      <w:r>
        <w:rPr>
          <w:spacing w:val="-3"/>
        </w:rPr>
        <w:t>法</w:t>
      </w:r>
      <w:r>
        <w:t>满</w:t>
      </w:r>
      <w:r>
        <w:rPr>
          <w:spacing w:val="-3"/>
        </w:rPr>
        <w:t>足</w:t>
      </w:r>
      <w:r>
        <w:t>他</w:t>
      </w:r>
      <w:r>
        <w:rPr>
          <w:spacing w:val="-3"/>
        </w:rPr>
        <w:t>们</w:t>
      </w:r>
      <w:r>
        <w:t>，</w:t>
      </w:r>
      <w:r>
        <w:rPr>
          <w:spacing w:val="-3"/>
        </w:rPr>
        <w:t>令</w:t>
      </w:r>
      <w:r>
        <w:t>他们全</w:t>
      </w:r>
      <w:r>
        <w:rPr>
          <w:spacing w:val="-3"/>
        </w:rPr>
        <w:t>证</w:t>
      </w:r>
      <w:r>
        <w:t>得</w:t>
      </w:r>
      <w:r>
        <w:rPr>
          <w:spacing w:val="-3"/>
        </w:rPr>
        <w:t>圣</w:t>
      </w:r>
      <w:r>
        <w:t>果</w:t>
      </w:r>
      <w:r>
        <w:rPr>
          <w:spacing w:val="-3"/>
        </w:rPr>
        <w:t>！</w:t>
      </w:r>
      <w:r>
        <w:t>当</w:t>
      </w:r>
      <w:r>
        <w:rPr>
          <w:spacing w:val="-3"/>
        </w:rPr>
        <w:t>时</w:t>
      </w:r>
      <w:r>
        <w:t>，</w:t>
      </w:r>
      <w:r>
        <w:rPr>
          <w:spacing w:val="-3"/>
        </w:rPr>
        <w:t>雪</w:t>
      </w:r>
      <w:r>
        <w:t>蛙如</w:t>
      </w:r>
      <w:r>
        <w:rPr>
          <w:spacing w:val="-3"/>
        </w:rPr>
        <w:t>是</w:t>
      </w:r>
      <w:r>
        <w:t>发</w:t>
      </w:r>
      <w:r>
        <w:rPr>
          <w:spacing w:val="-3"/>
        </w:rPr>
        <w:t>菩</w:t>
      </w:r>
      <w:r>
        <w:t>提</w:t>
      </w:r>
      <w:r>
        <w:rPr>
          <w:spacing w:val="-3"/>
        </w:rPr>
        <w:t>心</w:t>
      </w:r>
      <w:r>
        <w:rPr>
          <w:spacing w:val="-106"/>
        </w:rPr>
        <w:t>。</w:t>
      </w:r>
      <w:r>
        <w:rPr>
          <w:spacing w:val="-3"/>
        </w:rPr>
        <w:t>（</w:t>
      </w:r>
      <w:r>
        <w:t>译</w:t>
      </w:r>
      <w:r>
        <w:rPr>
          <w:spacing w:val="-3"/>
        </w:rPr>
        <w:t>者：</w:t>
      </w:r>
      <w:r>
        <w:t>假如</w:t>
      </w:r>
      <w:r>
        <w:rPr>
          <w:spacing w:val="-3"/>
        </w:rPr>
        <w:t>是</w:t>
      </w:r>
      <w:r>
        <w:t>我</w:t>
      </w:r>
      <w:r>
        <w:rPr>
          <w:spacing w:val="-3"/>
        </w:rPr>
        <w:t>们</w:t>
      </w:r>
      <w:r>
        <w:t>先</w:t>
      </w:r>
      <w:r>
        <w:rPr>
          <w:spacing w:val="-3"/>
        </w:rPr>
        <w:t>遭</w:t>
      </w:r>
      <w:r>
        <w:t>猎人</w:t>
      </w:r>
    </w:p>
    <w:p>
      <w:pPr>
        <w:pStyle w:val="2"/>
        <w:spacing w:line="278" w:lineRule="auto"/>
        <w:ind w:right="1574"/>
      </w:pPr>
      <w:r>
        <w:rPr>
          <w:spacing w:val="-3"/>
        </w:rPr>
        <w:t>活活地剥光皮，再来一群蚂蚁咬血淋淋的肉，痛上加痛，能不能忍受得了？ 能不能不生嗔心</w:t>
      </w:r>
      <w:r>
        <w:rPr>
          <w:rFonts w:hint="eastAsia" w:ascii="KaiTi" w:eastAsia="KaiTi"/>
        </w:rPr>
        <w:t>(Dosa)</w:t>
      </w:r>
      <w:r>
        <w:rPr>
          <w:spacing w:val="-3"/>
        </w:rPr>
        <w:t>？能不能发得起菩提心？此时此刻自己的相续有什 么样的把握？而我等大师释迦世尊在因地身为傍生时也是如此地难忍能</w:t>
      </w:r>
    </w:p>
    <w:p>
      <w:pPr>
        <w:pStyle w:val="2"/>
        <w:spacing w:line="278" w:lineRule="auto"/>
        <w:ind w:right="1786"/>
        <w:jc w:val="both"/>
      </w:pPr>
      <w:r>
        <w:t>忍！平时，对待蚂蚁、蚊子、老鼠等傍生不要用开水、杀虫剂、物具去残害它们，请大家好好看一下《大圆满龙钦心髓内加行讲义》中的慈无量心修法中的知母、念恩、报恩的具体内容，先仔细阅读，然后再认真思维， 从内心深处去真正生起‘一切众生是我慈母’的定解，看你还忍心残害它们吗？）诸比丘，当时的雪蛙就是现在证得无上菩提的我，八万蚂蚁就是现在得圣果的八万天人。今昔皆有如是的因缘。”</w:t>
      </w:r>
    </w:p>
    <w:p>
      <w:pPr>
        <w:spacing w:after="0" w:line="278" w:lineRule="auto"/>
        <w:jc w:val="both"/>
        <w:sectPr>
          <w:pgSz w:w="11910" w:h="16840"/>
          <w:pgMar w:top="1400" w:right="1640" w:bottom="280" w:left="1640" w:header="720" w:footer="720" w:gutter="0"/>
        </w:sectPr>
      </w:pPr>
    </w:p>
    <w:p>
      <w:pPr>
        <w:pStyle w:val="2"/>
        <w:ind w:left="0"/>
        <w:rPr>
          <w:sz w:val="20"/>
        </w:rPr>
      </w:pPr>
    </w:p>
    <w:p>
      <w:pPr>
        <w:pStyle w:val="2"/>
        <w:ind w:left="0"/>
        <w:rPr>
          <w:sz w:val="20"/>
        </w:rPr>
      </w:pPr>
    </w:p>
    <w:p>
      <w:pPr>
        <w:pStyle w:val="2"/>
        <w:ind w:left="0"/>
        <w:rPr>
          <w:sz w:val="20"/>
        </w:rPr>
      </w:pPr>
    </w:p>
    <w:p>
      <w:pPr>
        <w:pStyle w:val="2"/>
        <w:spacing w:before="3"/>
        <w:ind w:left="0"/>
      </w:pPr>
    </w:p>
    <w:p>
      <w:pPr>
        <w:pStyle w:val="7"/>
        <w:numPr>
          <w:ilvl w:val="0"/>
          <w:numId w:val="8"/>
        </w:numPr>
        <w:tabs>
          <w:tab w:val="left" w:pos="536"/>
        </w:tabs>
        <w:spacing w:before="72" w:after="0" w:line="240" w:lineRule="auto"/>
        <w:ind w:left="535" w:right="0" w:hanging="424"/>
        <w:jc w:val="left"/>
        <w:rPr>
          <w:sz w:val="21"/>
        </w:rPr>
      </w:pPr>
      <w:r>
        <w:rPr>
          <w:spacing w:val="-3"/>
          <w:sz w:val="21"/>
        </w:rPr>
        <w:t>新来的比丘</w:t>
      </w:r>
    </w:p>
    <w:p>
      <w:pPr>
        <w:pStyle w:val="2"/>
        <w:tabs>
          <w:tab w:val="left" w:pos="1374"/>
        </w:tabs>
        <w:spacing w:before="43"/>
      </w:pPr>
      <w:r>
        <w:t>—骗</w:t>
      </w:r>
      <w:r>
        <w:rPr>
          <w:spacing w:val="-3"/>
        </w:rPr>
        <w:t>他</w:t>
      </w:r>
      <w:r>
        <w:t>受害</w:t>
      </w:r>
      <w:r>
        <w:tab/>
      </w:r>
      <w:r>
        <w:rPr>
          <w:spacing w:val="-3"/>
        </w:rPr>
        <w:t>今</w:t>
      </w:r>
      <w:r>
        <w:t>遭</w:t>
      </w:r>
      <w:r>
        <w:rPr>
          <w:spacing w:val="-3"/>
        </w:rPr>
        <w:t>毒</w:t>
      </w:r>
      <w:r>
        <w:t>打</w:t>
      </w:r>
    </w:p>
    <w:p>
      <w:pPr>
        <w:pStyle w:val="2"/>
        <w:spacing w:before="8"/>
        <w:ind w:left="0"/>
        <w:rPr>
          <w:sz w:val="27"/>
        </w:rPr>
      </w:pPr>
    </w:p>
    <w:p>
      <w:pPr>
        <w:pStyle w:val="2"/>
        <w:spacing w:before="1" w:line="278" w:lineRule="auto"/>
        <w:ind w:right="1574" w:firstLine="422"/>
      </w:pPr>
      <w:r>
        <w:t>一时，佛在舍卫城。每年有两大法会：夏三月安居法会和解制法会⑴。安居</w:t>
      </w:r>
      <w:r>
        <w:rPr>
          <w:rFonts w:hint="eastAsia" w:ascii="KaiTi" w:hAnsi="KaiTi" w:eastAsia="KaiTi"/>
        </w:rPr>
        <w:t>(Vassa)</w:t>
      </w:r>
      <w:r>
        <w:t>时，比丘们有些住山洞，有些住山林，有些住尸陀林，各自</w:t>
      </w:r>
    </w:p>
    <w:p>
      <w:pPr>
        <w:pStyle w:val="2"/>
        <w:spacing w:line="278" w:lineRule="auto"/>
        <w:ind w:right="1786"/>
      </w:pPr>
      <w:r>
        <w:t>精进修持。解制时，僧众中有不懂的可以请示世尊，有些有能说的也可以说等。解制后可以出游，外出化缘。</w:t>
      </w:r>
    </w:p>
    <w:p>
      <w:pPr>
        <w:pStyle w:val="2"/>
        <w:spacing w:line="278" w:lineRule="auto"/>
        <w:ind w:right="1786" w:firstLine="422"/>
      </w:pPr>
      <w:r>
        <w:rPr>
          <w:spacing w:val="-3"/>
        </w:rPr>
        <w:t>一次，解制后，一位新来不久的比丘，对舍卫城不太熟悉，头脑又 不太灵活，他也手持锡杖，著衣持钵去城中化缘了。时间临近下午，他仍没化到缘，见其他比丘都满钵而归，他有点着急，又不知去哪里化，就到</w:t>
      </w:r>
    </w:p>
    <w:p>
      <w:pPr>
        <w:pStyle w:val="2"/>
        <w:spacing w:line="278" w:lineRule="auto"/>
        <w:ind w:right="1368"/>
      </w:pPr>
      <w:r>
        <w:t>处走。结果碰上了涅嘎沃【汉语：邬难陀</w:t>
      </w:r>
      <w:r>
        <w:rPr>
          <w:rFonts w:hint="eastAsia" w:ascii="KaiTi" w:hAnsi="KaiTi" w:eastAsia="KaiTi"/>
        </w:rPr>
        <w:t>(Upananda)</w:t>
      </w:r>
      <w:r>
        <w:t>，是六群恶性比丘⑵</w:t>
      </w:r>
      <w:r>
        <w:rPr>
          <w:rFonts w:hint="eastAsia" w:ascii="KaiTi" w:hAnsi="KaiTi" w:eastAsia="KaiTi"/>
        </w:rPr>
        <w:t>(Sad Vargika Bhiksu)</w:t>
      </w:r>
      <w:r>
        <w:t>之一】，新来比丘觉得他肯定会告诉自己该去哪里化缘</w:t>
      </w:r>
    </w:p>
    <w:p>
      <w:pPr>
        <w:pStyle w:val="2"/>
        <w:spacing w:line="278" w:lineRule="auto"/>
        <w:ind w:right="1786"/>
      </w:pPr>
      <w:r>
        <w:rPr>
          <w:spacing w:val="-3"/>
        </w:rPr>
        <w:t>的。就上前询问</w:t>
      </w:r>
      <w:r>
        <w:rPr>
          <w:rFonts w:hint="eastAsia" w:ascii="KaiTi" w:hAnsi="KaiTi" w:eastAsia="KaiTi"/>
        </w:rPr>
        <w:t>:</w:t>
      </w:r>
      <w:r>
        <w:rPr>
          <w:spacing w:val="-3"/>
        </w:rPr>
        <w:t>“请问比丘，哪里可以化到缘？因我是新来的，请给我</w:t>
      </w:r>
      <w:r>
        <w:rPr>
          <w:spacing w:val="-13"/>
        </w:rPr>
        <w:t>指点。”这个性本不善的邬难陀听了就心生害意</w:t>
      </w:r>
      <w:r>
        <w:rPr>
          <w:rFonts w:hint="eastAsia" w:ascii="KaiTi" w:hAnsi="KaiTi" w:eastAsia="KaiTi"/>
        </w:rPr>
        <w:t>:</w:t>
      </w:r>
      <w:r>
        <w:rPr>
          <w:spacing w:val="-3"/>
        </w:rPr>
        <w:t>这附近有一个施主，做 任何事也不吉祥，对佛法也没信心，人格又不好，趁机来捉弄他一次。于是，邬难陀就指点说</w:t>
      </w:r>
      <w:r>
        <w:rPr>
          <w:rFonts w:hint="eastAsia" w:ascii="KaiTi" w:hAnsi="KaiTi" w:eastAsia="KaiTi"/>
        </w:rPr>
        <w:t>:</w:t>
      </w:r>
      <w:r>
        <w:rPr>
          <w:spacing w:val="-9"/>
        </w:rPr>
        <w:t xml:space="preserve">“新来的比丘到某某施主家去能化到缘。”他自己 </w:t>
      </w:r>
      <w:r>
        <w:rPr>
          <w:spacing w:val="-5"/>
        </w:rPr>
        <w:t>另去别处化满了一钵先溜走了。这新来的比丘就按邬难陀的指点到了施主</w:t>
      </w:r>
      <w:r>
        <w:rPr>
          <w:spacing w:val="-4"/>
        </w:rPr>
        <w:t>家门前，正赶上施主有事想出门，一出大门正巧看见有个比丘来化缘，顿</w:t>
      </w:r>
      <w:r>
        <w:rPr>
          <w:spacing w:val="-3"/>
        </w:rPr>
        <w:t>时觉得很不吉祥</w:t>
      </w:r>
      <w:r>
        <w:rPr>
          <w:rFonts w:hint="eastAsia" w:ascii="KaiTi" w:hAnsi="KaiTi" w:eastAsia="KaiTi"/>
        </w:rPr>
        <w:t>:</w:t>
      </w:r>
      <w:r>
        <w:rPr>
          <w:spacing w:val="-3"/>
        </w:rPr>
        <w:t>头光光的穿个黄袍，怎样看都不顺眼，讨厌死了。他越看越上火，忍不住上去一把抓住比丘，不分青红皂白用拳头石头将他暴打一顿，再把他摔在地上，摔得他头破血流，把锡杖折断，钵盂打破，法衣撕烂……这个比丘被打得落花流水，半死不活。比丘悲哀地想</w:t>
      </w:r>
      <w:r>
        <w:rPr>
          <w:rFonts w:hint="eastAsia" w:ascii="KaiTi" w:hAnsi="KaiTi" w:eastAsia="KaiTi"/>
        </w:rPr>
        <w:t>:</w:t>
      </w:r>
      <w:r>
        <w:rPr>
          <w:spacing w:val="-3"/>
        </w:rPr>
        <w:t>化不到缘倒不要紧，要紧的是能尽快逃脱这意想不到的大难。三宝的加持，他遍体</w:t>
      </w:r>
    </w:p>
    <w:p>
      <w:pPr>
        <w:pStyle w:val="2"/>
        <w:spacing w:line="278" w:lineRule="auto"/>
        <w:ind w:right="1680"/>
      </w:pPr>
      <w:r>
        <w:rPr>
          <w:spacing w:val="-3"/>
        </w:rPr>
        <w:t>鳞伤地逃回了祗陀园。诸比丘见他仅拿个破钵狼狈不堪的样子，就问</w:t>
      </w:r>
      <w:r>
        <w:rPr>
          <w:rFonts w:hint="eastAsia" w:ascii="KaiTi" w:hAnsi="KaiTi" w:eastAsia="KaiTi"/>
        </w:rPr>
        <w:t>:</w:t>
      </w:r>
      <w:r>
        <w:t>“怎</w:t>
      </w:r>
      <w:r>
        <w:rPr>
          <w:spacing w:val="-3"/>
        </w:rPr>
        <w:t>么了？是不是遇上强盗了？”他摇头不语。时比丘众马上往佛前禀白事情的原委。佛慈悲地告诸比丘</w:t>
      </w:r>
      <w:r>
        <w:rPr>
          <w:rFonts w:hint="eastAsia" w:ascii="KaiTi" w:hAnsi="KaiTi" w:eastAsia="KaiTi"/>
        </w:rPr>
        <w:t>:</w:t>
      </w:r>
      <w:r>
        <w:rPr>
          <w:spacing w:val="-3"/>
        </w:rPr>
        <w:t>“以后，凡对客比丘示路，不能如此，一定 要好好指点</w:t>
      </w:r>
      <w:r>
        <w:rPr>
          <w:rFonts w:hint="eastAsia" w:ascii="KaiTi" w:hAnsi="KaiTi" w:eastAsia="KaiTi"/>
        </w:rPr>
        <w:t>;</w:t>
      </w:r>
      <w:r>
        <w:rPr>
          <w:spacing w:val="-3"/>
        </w:rPr>
        <w:t>若客比丘新来此处，不熟悉</w:t>
      </w:r>
      <w:r>
        <w:rPr>
          <w:rFonts w:hint="eastAsia" w:ascii="KaiTi" w:hAnsi="KaiTi" w:eastAsia="KaiTi"/>
          <w:spacing w:val="-3"/>
        </w:rPr>
        <w:t>,</w:t>
      </w:r>
      <w:r>
        <w:rPr>
          <w:spacing w:val="-3"/>
        </w:rPr>
        <w:t>最好不要让他去化缘，否则，将</w:t>
      </w:r>
      <w:r>
        <w:rPr>
          <w:spacing w:val="-34"/>
          <w:w w:val="100"/>
        </w:rPr>
        <w:t>有诸多过患。”</w:t>
      </w:r>
      <w:r>
        <w:rPr>
          <w:spacing w:val="-3"/>
          <w:w w:val="100"/>
        </w:rPr>
        <w:t>（</w:t>
      </w:r>
      <w:r>
        <w:rPr>
          <w:spacing w:val="-10"/>
          <w:w w:val="100"/>
        </w:rPr>
        <w:t>有关详细的开遮持犯于戒律中广明。</w:t>
      </w:r>
      <w:r>
        <w:rPr>
          <w:w w:val="100"/>
        </w:rPr>
        <w:t>）</w:t>
      </w:r>
      <w:r>
        <w:rPr>
          <w:spacing w:val="-3"/>
          <w:w w:val="100"/>
        </w:rPr>
        <w:t>诸比丘复次请问</w:t>
      </w:r>
      <w:r>
        <w:rPr>
          <w:rFonts w:hint="eastAsia" w:ascii="KaiTi" w:hAnsi="KaiTi" w:eastAsia="KaiTi"/>
          <w:w w:val="100"/>
        </w:rPr>
        <w:t xml:space="preserve">: </w:t>
      </w:r>
      <w:r>
        <w:rPr>
          <w:w w:val="100"/>
        </w:rPr>
        <w:t xml:space="preserve"> </w:t>
      </w:r>
      <w:r>
        <w:rPr>
          <w:spacing w:val="-3"/>
        </w:rPr>
        <w:t xml:space="preserve">“世尊，为何邬难陀今天特意欺骗加害这位新来比丘，使其遭此大违缘？ </w:t>
      </w:r>
      <w:r>
        <w:rPr>
          <w:spacing w:val="-12"/>
        </w:rPr>
        <w:t>愿为吾等演说其前后因缘。”</w:t>
      </w:r>
    </w:p>
    <w:p>
      <w:pPr>
        <w:pStyle w:val="2"/>
        <w:spacing w:line="278" w:lineRule="auto"/>
        <w:ind w:right="1682" w:firstLine="422"/>
      </w:pPr>
      <w:r>
        <w:rPr>
          <w:spacing w:val="-3"/>
        </w:rPr>
        <w:t>世尊告曰</w:t>
      </w:r>
      <w:r>
        <w:rPr>
          <w:rFonts w:hint="eastAsia" w:ascii="KaiTi" w:hAnsi="KaiTi" w:eastAsia="KaiTi"/>
        </w:rPr>
        <w:t>:</w:t>
      </w:r>
      <w:r>
        <w:rPr>
          <w:spacing w:val="-3"/>
        </w:rPr>
        <w:t>“邬难陀不仅是今生欺骗他，以前也曾欺骗过他，且听他 们的因缘</w:t>
      </w:r>
      <w:r>
        <w:rPr>
          <w:rFonts w:hint="eastAsia" w:ascii="KaiTi" w:hAnsi="KaiTi" w:eastAsia="KaiTi"/>
          <w:spacing w:val="-3"/>
        </w:rPr>
        <w:t>:</w:t>
      </w:r>
      <w:r>
        <w:rPr>
          <w:spacing w:val="-3"/>
        </w:rPr>
        <w:t>很早以前，一只乌龟在莲花池里安闲自在地游着，一个狡猾的 狐狸来池边喝水，正巧看见了它，马上把它含在嘴里，乌龟非常害怕，告诉狐狸</w:t>
      </w:r>
      <w:r>
        <w:rPr>
          <w:rFonts w:hint="eastAsia" w:ascii="KaiTi" w:hAnsi="KaiTi" w:eastAsia="KaiTi"/>
        </w:rPr>
        <w:t>:</w:t>
      </w:r>
      <w:r>
        <w:rPr>
          <w:spacing w:val="-3"/>
        </w:rPr>
        <w:t xml:space="preserve">‘朋友，请不要吃我，我身体太小，只够您一口，不够您充腹， </w:t>
      </w:r>
      <w:r>
        <w:rPr>
          <w:spacing w:val="-7"/>
        </w:rPr>
        <w:t xml:space="preserve">您如果不吃我，我告诉你一个比我身体大的动物，让您饱餐一顿。’狐狸 </w:t>
      </w:r>
      <w:r>
        <w:rPr>
          <w:spacing w:val="-5"/>
        </w:rPr>
        <w:t>听了乌龟的话，觉得有道理，就放下乌龟答应不吃它，但要它告诉大动物</w:t>
      </w:r>
      <w:r>
        <w:rPr>
          <w:spacing w:val="-4"/>
        </w:rPr>
        <w:t>在哪里。乌龟骗它说</w:t>
      </w:r>
      <w:r>
        <w:rPr>
          <w:rFonts w:hint="eastAsia" w:ascii="KaiTi" w:hAnsi="KaiTi" w:eastAsia="KaiTi"/>
        </w:rPr>
        <w:t>:</w:t>
      </w:r>
      <w:r>
        <w:rPr>
          <w:spacing w:val="-3"/>
        </w:rPr>
        <w:t xml:space="preserve">‘在某某地方的一个山洞里，有雪蛙八母子，您若 </w:t>
      </w:r>
      <w:r>
        <w:rPr>
          <w:spacing w:val="-12"/>
        </w:rPr>
        <w:t xml:space="preserve">去吃它们还是可以饱餐的。’实际上，山洞里是一个母狮子和两只乳狮子， </w:t>
      </w:r>
      <w:r>
        <w:rPr>
          <w:spacing w:val="-6"/>
        </w:rPr>
        <w:t>母狮子的习性是对乳狮子刚生下的几个月内天天护持，一直不离开的。这</w:t>
      </w:r>
      <w:r>
        <w:rPr>
          <w:spacing w:val="-4"/>
        </w:rPr>
        <w:t>个狐狸高兴地前往山洞，途中遇到另一只狐狸，就问它</w:t>
      </w:r>
      <w:r>
        <w:rPr>
          <w:rFonts w:hint="eastAsia" w:ascii="KaiTi" w:hAnsi="KaiTi" w:eastAsia="KaiTi"/>
        </w:rPr>
        <w:t>:</w:t>
      </w:r>
      <w:r>
        <w:rPr>
          <w:spacing w:val="-3"/>
        </w:rPr>
        <w:t>‘您好，哪里去</w:t>
      </w:r>
    </w:p>
    <w:p>
      <w:pPr>
        <w:spacing w:after="0" w:line="278" w:lineRule="auto"/>
        <w:sectPr>
          <w:pgSz w:w="11910" w:h="16840"/>
          <w:pgMar w:top="1580" w:right="1640" w:bottom="280" w:left="1640" w:header="720" w:footer="720" w:gutter="0"/>
        </w:sectPr>
      </w:pPr>
    </w:p>
    <w:p>
      <w:pPr>
        <w:pStyle w:val="2"/>
        <w:spacing w:before="44" w:line="278" w:lineRule="auto"/>
        <w:ind w:right="1891"/>
      </w:pPr>
      <w:r>
        <w:rPr>
          <w:spacing w:val="-1"/>
        </w:rPr>
        <w:t>呀？’它说</w:t>
      </w:r>
      <w:r>
        <w:rPr>
          <w:rFonts w:hint="eastAsia" w:ascii="KaiTi" w:hAnsi="KaiTi" w:eastAsia="KaiTi"/>
        </w:rPr>
        <w:t>:</w:t>
      </w:r>
      <w:r>
        <w:rPr>
          <w:spacing w:val="-3"/>
        </w:rPr>
        <w:t>‘刚才莲池中有一只乌龟，我想吃它，但它告诉我前面一个</w:t>
      </w:r>
      <w:r>
        <w:rPr>
          <w:spacing w:val="-8"/>
        </w:rPr>
        <w:t>山洞里有八母子的雪蛙，故我要前去想饱餐一顿。’另外那个狐狸劝它</w:t>
      </w:r>
      <w:r>
        <w:rPr>
          <w:rFonts w:hint="eastAsia" w:ascii="KaiTi" w:hAnsi="KaiTi" w:eastAsia="KaiTi"/>
        </w:rPr>
        <w:t xml:space="preserve">: </w:t>
      </w:r>
      <w:r>
        <w:rPr>
          <w:spacing w:val="-9"/>
        </w:rPr>
        <w:t>‘千万别去山洞里，否则有很大的违缘。’它却自不量力地吹嘘道</w:t>
      </w:r>
      <w:r>
        <w:rPr>
          <w:rFonts w:hint="eastAsia" w:ascii="KaiTi" w:hAnsi="KaiTi" w:eastAsia="KaiTi"/>
        </w:rPr>
        <w:t>:</w:t>
      </w:r>
      <w:r>
        <w:t>‘象</w:t>
      </w:r>
    </w:p>
    <w:p>
      <w:pPr>
        <w:pStyle w:val="2"/>
        <w:spacing w:line="278" w:lineRule="auto"/>
        <w:ind w:right="1574"/>
      </w:pPr>
      <w:r>
        <w:t>我这样的狐狸力大无比，不管怎样，我都会如大象踩泥水一样应付过去的， 今天我是一定要吃掉它们，你不要管我。’它兴致勃勃地来到山洞前，两</w:t>
      </w:r>
    </w:p>
    <w:p>
      <w:pPr>
        <w:pStyle w:val="2"/>
        <w:spacing w:line="278" w:lineRule="auto"/>
        <w:ind w:right="1471"/>
      </w:pPr>
      <w:r>
        <w:t>个小狮子见来了个狐狸也很高兴，马上抓住它，一个吃耳朵一个吃尾巴， 慈悲的母狮子说</w:t>
      </w:r>
      <w:r>
        <w:rPr>
          <w:rFonts w:hint="eastAsia" w:ascii="KaiTi" w:hAnsi="KaiTi" w:eastAsia="KaiTi"/>
        </w:rPr>
        <w:t>:</w:t>
      </w:r>
      <w:r>
        <w:t>‘不要吃它，放了它吧。’两个小狮子就把它放了，它成</w:t>
      </w:r>
    </w:p>
    <w:p>
      <w:pPr>
        <w:pStyle w:val="2"/>
        <w:spacing w:line="278" w:lineRule="auto"/>
        <w:ind w:right="1786"/>
        <w:rPr>
          <w:rFonts w:hint="eastAsia" w:ascii="KaiTi" w:hAnsi="KaiTi" w:eastAsia="KaiTi"/>
        </w:rPr>
      </w:pPr>
      <w:r>
        <w:rPr>
          <w:spacing w:val="-3"/>
        </w:rPr>
        <w:t>了没耳朵没尾巴的东西，赶忙往回逃。往回走时又碰到了刚才那只狐狸， 那只狐狸心里觉得蛮好笑的，就嘲弄它</w:t>
      </w:r>
      <w:r>
        <w:rPr>
          <w:rFonts w:hint="eastAsia" w:ascii="KaiTi" w:hAnsi="KaiTi" w:eastAsia="KaiTi"/>
        </w:rPr>
        <w:t>:</w:t>
      </w:r>
      <w:r>
        <w:rPr>
          <w:spacing w:val="-3"/>
        </w:rPr>
        <w:t>‘喂，朋友，你真是英雄唉！世上没有象你这样无耳无尾的狐狸，你很象大象踩泥水一样，到山洞里英勇</w:t>
      </w:r>
      <w:r>
        <w:rPr>
          <w:spacing w:val="-12"/>
          <w:w w:val="100"/>
        </w:rPr>
        <w:t>搏斗，很了不起啊！’狐狸自己也是深觉惭愧，对它说</w:t>
      </w:r>
      <w:r>
        <w:rPr>
          <w:rFonts w:hint="eastAsia" w:ascii="KaiTi" w:hAnsi="KaiTi" w:eastAsia="KaiTi"/>
          <w:w w:val="100"/>
        </w:rPr>
        <w:t>:</w:t>
      </w:r>
      <w:r>
        <w:rPr>
          <w:spacing w:val="-3"/>
          <w:w w:val="100"/>
        </w:rPr>
        <w:t>‘确实我很羞愧</w:t>
      </w:r>
      <w:r>
        <w:rPr>
          <w:rFonts w:hint="eastAsia" w:ascii="KaiTi" w:hAnsi="KaiTi" w:eastAsia="KaiTi"/>
          <w:w w:val="100"/>
        </w:rPr>
        <w:t>,</w:t>
      </w:r>
    </w:p>
    <w:p>
      <w:pPr>
        <w:pStyle w:val="2"/>
        <w:spacing w:line="278" w:lineRule="auto"/>
        <w:ind w:right="1574"/>
      </w:pPr>
      <w:r>
        <w:rPr>
          <w:spacing w:val="-3"/>
        </w:rPr>
        <w:t xml:space="preserve">很抱歉没听您的劝告。不过，情有可原的是那只乌龟骗我，我轻易相信了， </w:t>
      </w:r>
      <w:r>
        <w:rPr>
          <w:spacing w:val="-7"/>
        </w:rPr>
        <w:t>去了山洞里没见到雪蛙却遇上了狮子，结果弄成这付样子。’诸比丘，当</w:t>
      </w:r>
    </w:p>
    <w:p>
      <w:pPr>
        <w:pStyle w:val="2"/>
        <w:spacing w:line="278" w:lineRule="auto"/>
        <w:ind w:right="1786"/>
        <w:jc w:val="both"/>
      </w:pPr>
      <w:r>
        <w:t>时的乌龟就是现在邬的难陀，当时的狐狸就是现在的这位新来的比丘。所以，当时它也是乱指地方给狐狸，使它受到违缘，今生又是邬难陀给他乱指路，使他受到很大的违缘。这是前世的因缘。”</w:t>
      </w:r>
    </w:p>
    <w:p>
      <w:pPr>
        <w:pStyle w:val="2"/>
        <w:spacing w:before="4"/>
        <w:ind w:left="0"/>
        <w:rPr>
          <w:sz w:val="24"/>
        </w:rPr>
      </w:pPr>
    </w:p>
    <w:p>
      <w:pPr>
        <w:pStyle w:val="7"/>
        <w:numPr>
          <w:ilvl w:val="0"/>
          <w:numId w:val="8"/>
        </w:numPr>
        <w:tabs>
          <w:tab w:val="left" w:pos="2111"/>
        </w:tabs>
        <w:spacing w:before="0" w:after="0" w:line="240" w:lineRule="auto"/>
        <w:ind w:left="2110" w:right="0" w:hanging="422"/>
        <w:jc w:val="left"/>
        <w:rPr>
          <w:sz w:val="21"/>
        </w:rPr>
      </w:pPr>
      <w:r>
        <w:rPr>
          <w:spacing w:val="-3"/>
          <w:sz w:val="21"/>
        </w:rPr>
        <w:t>寂静者</w:t>
      </w:r>
    </w:p>
    <w:p>
      <w:pPr>
        <w:pStyle w:val="2"/>
        <w:spacing w:before="43"/>
        <w:jc w:val="both"/>
      </w:pPr>
      <w:r>
        <w:t>—俱宿命通 断散乱行</w:t>
      </w:r>
    </w:p>
    <w:p>
      <w:pPr>
        <w:pStyle w:val="2"/>
        <w:spacing w:before="9"/>
        <w:ind w:left="0"/>
        <w:rPr>
          <w:sz w:val="27"/>
        </w:rPr>
      </w:pPr>
    </w:p>
    <w:p>
      <w:pPr>
        <w:pStyle w:val="2"/>
        <w:spacing w:line="278" w:lineRule="auto"/>
        <w:ind w:right="1680" w:firstLine="422"/>
      </w:pPr>
      <w:r>
        <w:rPr>
          <w:spacing w:val="-3"/>
        </w:rPr>
        <w:t>一时，佛在舍卫城。有一商主财富圆满如多闻天子，娶妻后共享着  天伦之乐。不久，一个最后有者来投胎，他的妻子怀孕了。夫妇二人也经常供养自己最有信心的阿那律尊者</w:t>
      </w:r>
      <w:r>
        <w:rPr>
          <w:rFonts w:hint="eastAsia" w:ascii="KaiTi" w:hAnsi="KaiTi" w:eastAsia="KaiTi"/>
        </w:rPr>
        <w:t>(Anuruddha Thera)</w:t>
      </w:r>
      <w:r>
        <w:rPr>
          <w:spacing w:val="-3"/>
        </w:rPr>
        <w:t>。此时，阿那律尊者观知施主妻子的胎儿是个最后有者，为坚定他们的誓愿，便独自托钵去他们家化缘，他们很远就见尊者缓步走来，便立刻起身恭迎，见尊者独自而来，不解地问</w:t>
      </w:r>
      <w:r>
        <w:rPr>
          <w:rFonts w:hint="eastAsia" w:ascii="KaiTi" w:hAnsi="KaiTi" w:eastAsia="KaiTi"/>
        </w:rPr>
        <w:t>:</w:t>
      </w:r>
      <w:r>
        <w:rPr>
          <w:spacing w:val="-3"/>
        </w:rPr>
        <w:t>“尊者为何不带侍者？”尊者说</w:t>
      </w:r>
      <w:r>
        <w:rPr>
          <w:rFonts w:hint="eastAsia" w:ascii="KaiTi" w:hAnsi="KaiTi" w:eastAsia="KaiTi"/>
          <w:spacing w:val="-3"/>
        </w:rPr>
        <w:t>:</w:t>
      </w:r>
      <w:r>
        <w:rPr>
          <w:spacing w:val="-3"/>
        </w:rPr>
        <w:t>“现在我找不到合适的人，你能帮忙吗？”施主说</w:t>
      </w:r>
      <w:r>
        <w:rPr>
          <w:rFonts w:hint="eastAsia" w:ascii="KaiTi" w:hAnsi="KaiTi" w:eastAsia="KaiTi"/>
        </w:rPr>
        <w:t>:</w:t>
      </w:r>
      <w:r>
        <w:rPr>
          <w:spacing w:val="-3"/>
        </w:rPr>
        <w:t>“尊者，我的妻子已怀孕，若以后生个男孩， 那就发心送给您作侍者，可以吗？”阿那律尊者心里非常高兴，对施主说</w:t>
      </w:r>
      <w:r>
        <w:rPr>
          <w:rFonts w:hint="eastAsia" w:ascii="KaiTi" w:hAnsi="KaiTi" w:eastAsia="KaiTi"/>
        </w:rPr>
        <w:t xml:space="preserve">: </w:t>
      </w:r>
      <w:r>
        <w:rPr>
          <w:spacing w:val="-7"/>
        </w:rPr>
        <w:t xml:space="preserve">“可以，大正士说话是言必行，行必果的，你以后不会违诺吧。”这样商 </w:t>
      </w:r>
      <w:r>
        <w:rPr>
          <w:spacing w:val="-5"/>
        </w:rPr>
        <w:t>定了，阿那律尊者在施主家受供、传法后返回了。</w:t>
      </w:r>
    </w:p>
    <w:p>
      <w:pPr>
        <w:pStyle w:val="2"/>
        <w:spacing w:line="278" w:lineRule="auto"/>
        <w:ind w:right="1786" w:firstLine="422"/>
      </w:pPr>
      <w:r>
        <w:rPr>
          <w:spacing w:val="-3"/>
        </w:rPr>
        <w:t>施主的妻子自怀孕后，与以前不同的是</w:t>
      </w:r>
      <w:r>
        <w:rPr>
          <w:rFonts w:hint="eastAsia" w:ascii="KaiTi" w:hAnsi="KaiTi" w:eastAsia="KaiTi"/>
          <w:spacing w:val="-3"/>
        </w:rPr>
        <w:t>:</w:t>
      </w:r>
      <w:r>
        <w:rPr>
          <w:spacing w:val="-3"/>
        </w:rPr>
        <w:t>总愿意去寂静</w:t>
      </w:r>
      <w:r>
        <w:rPr>
          <w:rFonts w:hint="eastAsia" w:ascii="KaiTi" w:hAnsi="KaiTi" w:eastAsia="KaiTi"/>
        </w:rPr>
        <w:t>(Santi)</w:t>
      </w:r>
      <w:r>
        <w:t xml:space="preserve">的地 </w:t>
      </w:r>
      <w:r>
        <w:rPr>
          <w:spacing w:val="-3"/>
        </w:rPr>
        <w:t>方独处，不愿与任何人群居。施主觉得妻子可能是着魔了？便去找相士观察，相士仔细观察后告诉他</w:t>
      </w:r>
      <w:r>
        <w:rPr>
          <w:rFonts w:hint="eastAsia" w:ascii="KaiTi" w:hAnsi="KaiTi" w:eastAsia="KaiTi"/>
        </w:rPr>
        <w:t>:</w:t>
      </w:r>
      <w:r>
        <w:rPr>
          <w:spacing w:val="-3"/>
        </w:rPr>
        <w:t>“不是其它原因，而是因为胎儿是个了不起</w:t>
      </w:r>
      <w:r>
        <w:rPr>
          <w:spacing w:val="-10"/>
        </w:rPr>
        <w:t>的最后有者，使她的行为异于从前。”施主这才放心。九月怀胎后，施主</w:t>
      </w:r>
      <w:r>
        <w:rPr>
          <w:spacing w:val="-5"/>
        </w:rPr>
        <w:t>的妻子生下一个十分端庄的男孩</w:t>
      </w:r>
      <w:r>
        <w:rPr>
          <w:rFonts w:hint="eastAsia" w:ascii="KaiTi" w:hAnsi="KaiTi" w:eastAsia="KaiTi"/>
        </w:rPr>
        <w:t>:</w:t>
      </w:r>
      <w:r>
        <w:rPr>
          <w:spacing w:val="-3"/>
        </w:rPr>
        <w:t>身色金黄、头如宝伞、鼻形妙高、手臂修长等等妙相。夫妇为婴儿举行了隆重的诞生仪式，为他取名时，因母亲怀他后，喜乐静处，故取名寂静者。他们用牛奶、酸奶、油饼等喂养护育着寂静者。小寂静者如海莲般迅速地成长。他从小就有忆知宿世的神通。</w:t>
      </w:r>
    </w:p>
    <w:p>
      <w:pPr>
        <w:pStyle w:val="2"/>
        <w:spacing w:line="278" w:lineRule="auto"/>
        <w:ind w:right="1786"/>
      </w:pPr>
      <w:r>
        <w:t>（</w:t>
      </w:r>
      <w:r>
        <w:rPr>
          <w:spacing w:val="-3"/>
        </w:rPr>
        <w:t>师言：具宿命通有两种：一种是业感忆知宿世，如地狱众生、鬼神及人中间都有这类众生；二是通过自己修持后得之宿命通。在我们中间，俱生</w:t>
      </w:r>
      <w:r>
        <w:rPr>
          <w:spacing w:val="-11"/>
        </w:rPr>
        <w:t>宿命通与后得宿命通的都有。</w:t>
      </w:r>
      <w:r>
        <w:rPr>
          <w:spacing w:val="-3"/>
        </w:rPr>
        <w:t>）因此，他悉知自己往昔因散乱的过患而多生轮回，遭受极大痛苦。一看到散乱的环境、一想到散乱的过患，他就一刹那也不愿意在散乱的环境中呆，更不愿与那些世俗人相处，只愿去寂静的地方。所以，他经常远离散乱，独自去寂静的地方修行</w:t>
      </w:r>
      <w:r>
        <w:rPr>
          <w:rFonts w:hint="eastAsia" w:ascii="KaiTi" w:eastAsia="KaiTi"/>
        </w:rPr>
        <w:t>(Padipata)</w:t>
      </w:r>
      <w:r>
        <w:rPr>
          <w:spacing w:val="-3"/>
        </w:rPr>
        <w:t>。此</w:t>
      </w:r>
    </w:p>
    <w:p>
      <w:pPr>
        <w:spacing w:after="0" w:line="278" w:lineRule="auto"/>
        <w:sectPr>
          <w:pgSz w:w="11910" w:h="16840"/>
          <w:pgMar w:top="1400" w:right="1640" w:bottom="280" w:left="1640" w:header="720" w:footer="720" w:gutter="0"/>
        </w:sectPr>
      </w:pPr>
    </w:p>
    <w:p>
      <w:pPr>
        <w:pStyle w:val="2"/>
        <w:spacing w:before="44" w:line="278" w:lineRule="auto"/>
        <w:ind w:right="1680"/>
      </w:pPr>
      <w:r>
        <w:rPr>
          <w:spacing w:val="-3"/>
        </w:rPr>
        <w:t>时，阿那律尊者见调化寂静者的机缘成熟了，便又去施主家说</w:t>
      </w:r>
      <w:r>
        <w:rPr>
          <w:rFonts w:hint="eastAsia" w:ascii="KaiTi" w:hAnsi="KaiTi" w:eastAsia="KaiTi"/>
        </w:rPr>
        <w:t>:</w:t>
      </w:r>
      <w:r>
        <w:rPr>
          <w:spacing w:val="-1"/>
        </w:rPr>
        <w:t xml:space="preserve">“大施主， </w:t>
      </w:r>
      <w:r>
        <w:rPr>
          <w:spacing w:val="-8"/>
        </w:rPr>
        <w:t xml:space="preserve">你的孩子在娘胎里已经答应给我了，现在，我准备接他。”施主很高兴， </w:t>
      </w:r>
      <w:r>
        <w:rPr>
          <w:spacing w:val="-5"/>
        </w:rPr>
        <w:t>就把孩子叫到尊者前，交咐道</w:t>
      </w:r>
      <w:r>
        <w:rPr>
          <w:rFonts w:hint="eastAsia" w:ascii="KaiTi" w:hAnsi="KaiTi" w:eastAsia="KaiTi"/>
        </w:rPr>
        <w:t>:</w:t>
      </w:r>
      <w:r>
        <w:rPr>
          <w:spacing w:val="-3"/>
        </w:rPr>
        <w:t xml:space="preserve">“孩子，在你未出生之前，父亲已把你给 </w:t>
      </w:r>
      <w:r>
        <w:rPr>
          <w:spacing w:val="-8"/>
        </w:rPr>
        <w:t xml:space="preserve">了尊者当侍者，你这就随尊者去，好好地承侍尊者。”寂静者高兴地应承 </w:t>
      </w:r>
      <w:r>
        <w:rPr>
          <w:spacing w:val="-5"/>
        </w:rPr>
        <w:t>下来，对父亲说</w:t>
      </w:r>
      <w:r>
        <w:rPr>
          <w:rFonts w:hint="eastAsia" w:ascii="KaiTi" w:hAnsi="KaiTi" w:eastAsia="KaiTi"/>
        </w:rPr>
        <w:t>:</w:t>
      </w:r>
      <w:r>
        <w:rPr>
          <w:spacing w:val="-8"/>
        </w:rPr>
        <w:t xml:space="preserve">“多谢父亲如此的安排，我非常乐意随从尊者。”这样， </w:t>
      </w:r>
      <w:r>
        <w:rPr>
          <w:spacing w:val="-5"/>
        </w:rPr>
        <w:t>阿那律尊者就把他带回经堂，给他剃度授戒传法，他自己精进修持，灭尽</w:t>
      </w:r>
      <w:r>
        <w:rPr>
          <w:spacing w:val="-4"/>
        </w:rPr>
        <w:t>了三界轮回的烦恼，获证了罗汉果位。在他的境界中</w:t>
      </w:r>
      <w:r>
        <w:rPr>
          <w:rFonts w:hint="eastAsia" w:ascii="KaiTi" w:hAnsi="KaiTi" w:eastAsia="KaiTi"/>
        </w:rPr>
        <w:t>:</w:t>
      </w:r>
      <w:r>
        <w:rPr>
          <w:spacing w:val="-3"/>
        </w:rPr>
        <w:t>黄金和牛粪等同， 手掌和虚空无别，诸天赞叹他的功德。证罗汉果后，他仍然喜欢到寂静的森林里生活，不愿与任何人接触。</w:t>
      </w:r>
    </w:p>
    <w:p>
      <w:pPr>
        <w:pStyle w:val="2"/>
        <w:spacing w:line="278" w:lineRule="auto"/>
        <w:ind w:right="1786" w:firstLine="422"/>
      </w:pPr>
      <w:r>
        <w:t>后来，诸比丘请问</w:t>
      </w:r>
      <w:r>
        <w:rPr>
          <w:rFonts w:hint="eastAsia" w:ascii="KaiTi" w:hAnsi="KaiTi" w:eastAsia="KaiTi"/>
        </w:rPr>
        <w:t>:</w:t>
      </w:r>
      <w:r>
        <w:t>“世尊，这位寂静者以何因缘生在富裕之家，对如来生欢喜心，然后出家获证阿罗汉果？又以何因缘，他远离一切散乱， 僻好寂静处？祈请为吾等宣说。”</w:t>
      </w:r>
    </w:p>
    <w:p>
      <w:pPr>
        <w:pStyle w:val="2"/>
        <w:spacing w:line="278" w:lineRule="auto"/>
        <w:ind w:right="1786" w:firstLine="422"/>
      </w:pPr>
      <w:r>
        <w:rPr>
          <w:spacing w:val="-3"/>
        </w:rPr>
        <w:t>世尊告诸比丘</w:t>
      </w:r>
      <w:r>
        <w:rPr>
          <w:rFonts w:hint="eastAsia" w:ascii="KaiTi" w:hAnsi="KaiTi" w:eastAsia="KaiTi"/>
        </w:rPr>
        <w:t>:</w:t>
      </w:r>
      <w:r>
        <w:rPr>
          <w:spacing w:val="-3"/>
        </w:rPr>
        <w:t>“他俱生能忆宿世，悉知散乱，的过患，故愿住于寂静处。更主要的是</w:t>
      </w:r>
      <w:r>
        <w:rPr>
          <w:rFonts w:hint="eastAsia" w:ascii="KaiTi" w:hAnsi="KaiTi" w:eastAsia="KaiTi"/>
          <w:spacing w:val="-3"/>
        </w:rPr>
        <w:t>:</w:t>
      </w:r>
      <w:r>
        <w:rPr>
          <w:spacing w:val="-3"/>
        </w:rPr>
        <w:t>在贤劫人寿两万岁时，人天导师、如来、正等觉迦叶佛出世，在佛教法下僧团中有一比丘执事员，他的生活非常散乱（</w:t>
      </w:r>
      <w:r>
        <w:rPr>
          <w:spacing w:val="-2"/>
        </w:rPr>
        <w:t xml:space="preserve">译者： </w:t>
      </w:r>
      <w:r>
        <w:rPr>
          <w:spacing w:val="-3"/>
        </w:rPr>
        <w:t>象现在大城市名山大寺的某些出家人，自己没定力，又喜欢愦闹处，要么</w:t>
      </w:r>
    </w:p>
    <w:p>
      <w:pPr>
        <w:pStyle w:val="2"/>
        <w:spacing w:line="278" w:lineRule="auto"/>
        <w:ind w:right="1574"/>
      </w:pPr>
      <w:r>
        <w:rPr>
          <w:spacing w:val="-3"/>
        </w:rPr>
        <w:t xml:space="preserve">应酬琐事，要么‘闭关’睡大觉，既不闻思，更静不下来修行，虚耗信施， 徒增罪业。上师说过，真正闭关修行，一生中是有验相和印证的，这很殊 胜。但末法时代，修行的人很少，讲经的人更少，有些是讲而不修或修而 不讲。如果不讲只修，后学们将不懂该怎样行持，如无目的行人；如果不 修只讲，一旦无常到来，对自己的了脱生死没太大的把握。所以，有些所 谓的修行人，如盲人骑瞎马，夜半临深池，还是很可怕的！希望散乱懈怠 </w:t>
      </w:r>
      <w:r>
        <w:rPr>
          <w:spacing w:val="-8"/>
        </w:rPr>
        <w:t>的修行人，珍惜这短暂的人生，精进行持佛法。</w:t>
      </w:r>
      <w:r>
        <w:rPr>
          <w:spacing w:val="-3"/>
        </w:rPr>
        <w:t>）犯了净戒，对僧众的财</w:t>
      </w:r>
    </w:p>
    <w:p>
      <w:pPr>
        <w:pStyle w:val="2"/>
        <w:spacing w:line="278" w:lineRule="auto"/>
        <w:ind w:right="1786"/>
        <w:jc w:val="both"/>
      </w:pPr>
      <w:r>
        <w:t>产、修塔的功德款、十方僧众的财产，不但自己随意享用，还随便送人。以此果报，他于五百世中转生饿鬼。一想到这些痛苦，就很想去寂静处护持自己的根门。在临死时，他又发愿将来在我的教法下获证罗汉果位。故此，今生转生富裕之家，并在我的教法下出家，获证罗汉果位。”</w:t>
      </w:r>
    </w:p>
    <w:p>
      <w:pPr>
        <w:pStyle w:val="2"/>
        <w:spacing w:before="3"/>
        <w:ind w:left="0"/>
        <w:rPr>
          <w:sz w:val="24"/>
        </w:rPr>
      </w:pPr>
    </w:p>
    <w:p>
      <w:pPr>
        <w:pStyle w:val="7"/>
        <w:numPr>
          <w:ilvl w:val="0"/>
          <w:numId w:val="8"/>
        </w:numPr>
        <w:tabs>
          <w:tab w:val="left" w:pos="536"/>
        </w:tabs>
        <w:spacing w:before="0" w:after="0" w:line="240" w:lineRule="auto"/>
        <w:ind w:left="535" w:right="0" w:hanging="424"/>
        <w:jc w:val="left"/>
        <w:rPr>
          <w:sz w:val="21"/>
        </w:rPr>
      </w:pPr>
      <w:r>
        <w:rPr>
          <w:spacing w:val="-3"/>
          <w:sz w:val="21"/>
        </w:rPr>
        <w:t>一只大象</w:t>
      </w:r>
    </w:p>
    <w:p>
      <w:pPr>
        <w:pStyle w:val="2"/>
        <w:spacing w:before="43"/>
        <w:jc w:val="both"/>
      </w:pPr>
      <w:r>
        <w:t>—对佛欢喜 得以升天</w:t>
      </w:r>
    </w:p>
    <w:p>
      <w:pPr>
        <w:pStyle w:val="2"/>
        <w:spacing w:before="9"/>
        <w:ind w:left="0"/>
        <w:rPr>
          <w:sz w:val="27"/>
        </w:rPr>
      </w:pPr>
    </w:p>
    <w:p>
      <w:pPr>
        <w:pStyle w:val="2"/>
        <w:spacing w:line="278" w:lineRule="auto"/>
        <w:ind w:right="1682" w:firstLine="422"/>
      </w:pPr>
      <w:r>
        <w:rPr>
          <w:spacing w:val="-3"/>
        </w:rPr>
        <w:t>一时，佛在舍卫城，率僧众安居毕，从舍卫城前往王舍城</w:t>
      </w:r>
      <w:r>
        <w:t>（</w:t>
      </w:r>
      <w:r>
        <w:rPr>
          <w:spacing w:val="-2"/>
        </w:rPr>
        <w:t xml:space="preserve">两城距  </w:t>
      </w:r>
      <w:r>
        <w:rPr>
          <w:spacing w:val="-3"/>
        </w:rPr>
        <w:t>离按经纬度计算大约为五百五十五公里</w:t>
      </w:r>
      <w:r>
        <w:rPr>
          <w:spacing w:val="-108"/>
        </w:rPr>
        <w:t>）</w:t>
      </w:r>
      <w:r>
        <w:rPr>
          <w:spacing w:val="-3"/>
        </w:rPr>
        <w:t>。时有一群大象，因惧狮子之侵 害就跑到山上。其中的象王遥见了世尊及其眷属，顿时生起了极大的欢喜心，马上跑到世尊前恭敬顶礼，然后用鼻子卷起“涅卓达”大树，撑在世尊的顶上。当时日光很强，它就象给世尊撑伞一样，送了很远的一程，才恭敬礼别。在返回的路上，不幸遇上狮子而身亡，死后它立即转生天界。天人的规矩是升天后马上作三种观察</w:t>
      </w:r>
      <w:r>
        <w:rPr>
          <w:rFonts w:hint="eastAsia" w:ascii="KaiTi" w:hAnsi="KaiTi" w:eastAsia="KaiTi"/>
        </w:rPr>
        <w:t>:</w:t>
      </w:r>
      <w:r>
        <w:rPr>
          <w:spacing w:val="-3"/>
        </w:rPr>
        <w:t>观察自己从何而来，以何因缘而来，</w:t>
      </w:r>
    </w:p>
    <w:p>
      <w:pPr>
        <w:pStyle w:val="2"/>
        <w:spacing w:line="278" w:lineRule="auto"/>
        <w:ind w:right="1574"/>
      </w:pPr>
      <w:r>
        <w:rPr>
          <w:spacing w:val="-3"/>
        </w:rPr>
        <w:t>将去何方。它观察到自己是从傍生道而来，以对佛陀生欢喜心的因缘而来。他觉得应该在未过夜之前去礼谢世尊，便身著天人的各种装饰，手持青莲、白莲、曼陀罗花等来到世尊的圣居—祗陀园。整个祗陀园一片光芒，他对 世尊恭敬、供养、顶礼、祈求传法，世尊观察他的根界意乐，为他传了相 应的佛法，他摧毁了萨迦耶见，获证了预流果位，对世尊无比地感激，至 诚赞叹世尊的功德</w:t>
      </w:r>
      <w:r>
        <w:rPr>
          <w:rFonts w:hint="eastAsia" w:ascii="KaiTi" w:hAnsi="KaiTi" w:eastAsia="KaiTi"/>
        </w:rPr>
        <w:t>:</w:t>
      </w:r>
      <w:r>
        <w:rPr>
          <w:spacing w:val="-3"/>
        </w:rPr>
        <w:t>“承蒙佛陀的大慈大悲，阻塞了我的轮回门，使我获</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得殊胜解脱地，您的恩德是我的国王大臣、父母亲人、良师益友等不可比</w:t>
      </w:r>
      <w:r>
        <w:rPr>
          <w:spacing w:val="-7"/>
          <w:w w:val="100"/>
        </w:rPr>
        <w:t>拟的，是您使我脱离了三界轮回之苦，赐给了我善趣之福乐圣果！”赞毕</w:t>
      </w:r>
      <w:r>
        <w:rPr>
          <w:spacing w:val="-5"/>
        </w:rPr>
        <w:t>右绕世尊三匝，怀着难以言传的喜悦回去了。此时的天子，象商人生意兴</w:t>
      </w:r>
      <w:r>
        <w:rPr>
          <w:spacing w:val="-4"/>
        </w:rPr>
        <w:t>隆、农夫庄稼丰登、勇士战场凯旋、病人病苦解除一样，悦不可言。</w:t>
      </w:r>
    </w:p>
    <w:p>
      <w:pPr>
        <w:pStyle w:val="2"/>
        <w:spacing w:line="278" w:lineRule="auto"/>
        <w:ind w:right="1788" w:firstLine="422"/>
      </w:pPr>
      <w:r>
        <w:t>这时，前后夜不眠的精进比丘们，见到如是情景，次日去请问</w:t>
      </w:r>
      <w:r>
        <w:rPr>
          <w:rFonts w:hint="eastAsia" w:ascii="KaiTi" w:hAnsi="KaiTi" w:eastAsia="KaiTi"/>
        </w:rPr>
        <w:t>:</w:t>
      </w:r>
      <w:r>
        <w:t>“世尊，昨晚一片光芒</w:t>
      </w:r>
      <w:r>
        <w:rPr>
          <w:rFonts w:hint="eastAsia" w:ascii="KaiTi" w:hAnsi="KaiTi" w:eastAsia="KaiTi"/>
        </w:rPr>
        <w:t>,</w:t>
      </w:r>
      <w:r>
        <w:t>是否是帝释梵天、四大天王来拜见世尊？”世尊告曰</w:t>
      </w:r>
      <w:r>
        <w:rPr>
          <w:rFonts w:hint="eastAsia" w:ascii="KaiTi" w:hAnsi="KaiTi" w:eastAsia="KaiTi"/>
        </w:rPr>
        <w:t xml:space="preserve">: </w:t>
      </w:r>
      <w:r>
        <w:t>“既非帝释梵天亦非四大天王。你们还记得前几天途中一只大象送我们</w:t>
      </w:r>
      <w:r>
        <w:rPr>
          <w:w w:val="100"/>
        </w:rPr>
        <w:t>吗？”“记得，是有一只大象。”世尊曰</w:t>
      </w:r>
      <w:r>
        <w:rPr>
          <w:rFonts w:hint="eastAsia" w:ascii="KaiTi" w:hAnsi="KaiTi" w:eastAsia="KaiTi"/>
          <w:w w:val="100"/>
        </w:rPr>
        <w:t>:</w:t>
      </w:r>
      <w:r>
        <w:rPr>
          <w:w w:val="100"/>
        </w:rPr>
        <w:t>“那只大象在返回的途中被狮</w:t>
      </w:r>
    </w:p>
    <w:p>
      <w:pPr>
        <w:pStyle w:val="2"/>
        <w:spacing w:line="278" w:lineRule="auto"/>
        <w:ind w:right="1786"/>
      </w:pPr>
      <w:r>
        <w:t>子吞食后转生天界。昨晚就是他，为报答我的恩德而来，我给他传法，他就回去了。”</w:t>
      </w:r>
    </w:p>
    <w:p>
      <w:pPr>
        <w:pStyle w:val="2"/>
        <w:spacing w:line="278" w:lineRule="auto"/>
        <w:ind w:right="1786" w:firstLine="422"/>
      </w:pPr>
      <w:r>
        <w:rPr>
          <w:spacing w:val="-3"/>
        </w:rPr>
        <w:t>诸比丘复次请问</w:t>
      </w:r>
      <w:r>
        <w:rPr>
          <w:rFonts w:hint="eastAsia" w:ascii="KaiTi" w:hAnsi="KaiTi" w:eastAsia="KaiTi"/>
        </w:rPr>
        <w:t>:</w:t>
      </w:r>
      <w:r>
        <w:rPr>
          <w:spacing w:val="-3"/>
        </w:rPr>
        <w:t>“世尊，此象为何对佛生欢喜心？以何业转于傍生</w:t>
      </w:r>
      <w:r>
        <w:rPr>
          <w:spacing w:val="-9"/>
        </w:rPr>
        <w:t>界？以何业而升天上？请为演说前后因缘。”世尊告曰</w:t>
      </w:r>
      <w:r>
        <w:rPr>
          <w:rFonts w:hint="eastAsia" w:ascii="KaiTi" w:hAnsi="KaiTi" w:eastAsia="KaiTi"/>
        </w:rPr>
        <w:t>:</w:t>
      </w:r>
      <w:r>
        <w:rPr>
          <w:spacing w:val="-2"/>
        </w:rPr>
        <w:t xml:space="preserve">“这是他前世和 </w:t>
      </w:r>
      <w:r>
        <w:rPr>
          <w:spacing w:val="-3"/>
        </w:rPr>
        <w:t>今生业力所感。所谓前世的业感是在贤劫人寿两万岁，人天导师、如来、正等觉迦叶佛出世，他是位比丘，因他不精心护戒，虽未破根本戒，但没好好护持支分戒，后来他临死时发愿</w:t>
      </w:r>
      <w:r>
        <w:rPr>
          <w:rFonts w:hint="eastAsia" w:ascii="KaiTi" w:hAnsi="KaiTi" w:eastAsia="KaiTi"/>
        </w:rPr>
        <w:t>:</w:t>
      </w:r>
      <w:r>
        <w:rPr>
          <w:spacing w:val="-3"/>
        </w:rPr>
        <w:t>以我今生出家的善根，愿我将来令佛欢喜。因他根本戒严持及发如是愿故，今生遇我，对我生欢喜心</w:t>
      </w:r>
      <w:r>
        <w:rPr>
          <w:rFonts w:hint="eastAsia" w:ascii="KaiTi" w:hAnsi="KaiTi" w:eastAsia="KaiTi"/>
        </w:rPr>
        <w:t>;</w:t>
      </w:r>
      <w:r>
        <w:rPr>
          <w:spacing w:val="-3"/>
        </w:rPr>
        <w:t>因他支分戒没能善护之故，转为傍生。所谓今生的业感是他生为大象时，对我</w:t>
      </w:r>
      <w:r>
        <w:rPr>
          <w:spacing w:val="-8"/>
        </w:rPr>
        <w:t>生欢喜心而亡，因此转生天界。前后因缘如是也。”</w:t>
      </w:r>
    </w:p>
    <w:p>
      <w:pPr>
        <w:pStyle w:val="2"/>
        <w:spacing w:before="3"/>
        <w:ind w:left="0"/>
        <w:rPr>
          <w:sz w:val="24"/>
        </w:rPr>
      </w:pPr>
    </w:p>
    <w:p>
      <w:pPr>
        <w:pStyle w:val="7"/>
        <w:numPr>
          <w:ilvl w:val="0"/>
          <w:numId w:val="8"/>
        </w:numPr>
        <w:tabs>
          <w:tab w:val="left" w:pos="536"/>
        </w:tabs>
        <w:spacing w:before="1" w:after="0" w:line="240" w:lineRule="auto"/>
        <w:ind w:left="535" w:right="0" w:hanging="424"/>
        <w:jc w:val="left"/>
        <w:rPr>
          <w:sz w:val="21"/>
        </w:rPr>
      </w:pPr>
      <w:r>
        <w:rPr>
          <w:spacing w:val="-3"/>
          <w:sz w:val="21"/>
        </w:rPr>
        <w:t>宝贤龙子</w:t>
      </w:r>
    </w:p>
    <w:p>
      <w:pPr>
        <w:pStyle w:val="2"/>
        <w:tabs>
          <w:tab w:val="left" w:pos="1374"/>
        </w:tabs>
        <w:spacing w:before="43"/>
      </w:pPr>
      <w:r>
        <w:t>—供</w:t>
      </w:r>
      <w:r>
        <w:rPr>
          <w:spacing w:val="-3"/>
        </w:rPr>
        <w:t>养</w:t>
      </w:r>
      <w:r>
        <w:t>皈佛</w:t>
      </w:r>
      <w:r>
        <w:tab/>
      </w:r>
      <w:r>
        <w:rPr>
          <w:spacing w:val="-3"/>
        </w:rPr>
        <w:t>授</w:t>
      </w:r>
      <w:r>
        <w:t>记</w:t>
      </w:r>
      <w:r>
        <w:rPr>
          <w:spacing w:val="-3"/>
        </w:rPr>
        <w:t>独</w:t>
      </w:r>
      <w:r>
        <w:t>觉</w:t>
      </w:r>
    </w:p>
    <w:p>
      <w:pPr>
        <w:pStyle w:val="2"/>
        <w:spacing w:before="8"/>
        <w:ind w:left="0"/>
        <w:rPr>
          <w:sz w:val="27"/>
        </w:rPr>
      </w:pPr>
    </w:p>
    <w:p>
      <w:pPr>
        <w:pStyle w:val="2"/>
        <w:spacing w:before="1" w:line="278" w:lineRule="auto"/>
        <w:ind w:right="1680" w:firstLine="422"/>
      </w:pPr>
      <w:r>
        <w:rPr>
          <w:spacing w:val="-3"/>
        </w:rPr>
        <w:t>一时，佛在舍卫城。大海中有一龙王</w:t>
      </w:r>
      <w:r>
        <w:rPr>
          <w:rFonts w:hint="eastAsia" w:ascii="KaiTi" w:hAnsi="KaiTi" w:eastAsia="KaiTi"/>
        </w:rPr>
        <w:t>(Naga Raja)</w:t>
      </w:r>
      <w:r>
        <w:rPr>
          <w:spacing w:val="-3"/>
        </w:rPr>
        <w:t>名宝，长大后娶了龙妻，夫妻共享美好的生活。后来，生下了一个很庄严的龙子，夫妇为小龙子举行了隆重的诞生仪式，因父名宝故，子取名为宝贤。它们用牛奶、</w:t>
      </w:r>
      <w:r>
        <w:rPr>
          <w:spacing w:val="-11"/>
        </w:rPr>
        <w:t>酸奶、油饼等喂养着宝贤龙子。</w:t>
      </w:r>
      <w:r>
        <w:t>（</w:t>
      </w:r>
      <w:r>
        <w:rPr>
          <w:spacing w:val="-3"/>
        </w:rPr>
        <w:t>译者：藏地有种说法：如谁家牦牛很多， 就说他象黑龙一样，传说黑龙的牦牛非常多。所以，这里的龙子也象孩子</w:t>
      </w:r>
      <w:r>
        <w:rPr>
          <w:spacing w:val="-18"/>
        </w:rPr>
        <w:t>一样用奶喂养。</w:t>
      </w:r>
      <w:r>
        <w:t>）</w:t>
      </w:r>
      <w:r>
        <w:rPr>
          <w:spacing w:val="-3"/>
        </w:rPr>
        <w:t>宝贤龙子长大后，因它不共的业感，昼夜各三次有龙宫 里的热沙不间断地降到它身上，又滚又烫的热沙使它浑身又烫又痛，实在难以忍受。对这突如而来的痛苦很是奇怪</w:t>
      </w:r>
      <w:r>
        <w:rPr>
          <w:rFonts w:hint="eastAsia" w:ascii="KaiTi" w:hAnsi="KaiTi" w:eastAsia="KaiTi"/>
        </w:rPr>
        <w:t>:</w:t>
      </w:r>
      <w:r>
        <w:rPr>
          <w:spacing w:val="-3"/>
        </w:rPr>
        <w:t>小时候没有，怎么长大了突然 受这种苦。就去问父母</w:t>
      </w:r>
      <w:r>
        <w:rPr>
          <w:rFonts w:hint="eastAsia" w:ascii="KaiTi" w:hAnsi="KaiTi" w:eastAsia="KaiTi"/>
          <w:spacing w:val="-3"/>
        </w:rPr>
        <w:t>:</w:t>
      </w:r>
      <w:r>
        <w:rPr>
          <w:spacing w:val="-3"/>
        </w:rPr>
        <w:t>“父王母后，是不是在我有生之年一直承受这样 的痛苦？”父母无奈地告诉它</w:t>
      </w:r>
      <w:r>
        <w:rPr>
          <w:rFonts w:hint="eastAsia" w:ascii="KaiTi" w:hAnsi="KaiTi" w:eastAsia="KaiTi"/>
        </w:rPr>
        <w:t>:</w:t>
      </w:r>
      <w:r>
        <w:rPr>
          <w:spacing w:val="-11"/>
        </w:rPr>
        <w:t xml:space="preserve">“肯定这一辈子要受这种痛苦。”它听了  </w:t>
      </w:r>
      <w:r>
        <w:rPr>
          <w:spacing w:val="-6"/>
        </w:rPr>
        <w:t>后没说什么，再仔细地观察其它大龙，都没有受自己的这种痛苦，又去问父母</w:t>
      </w:r>
      <w:r>
        <w:rPr>
          <w:rFonts w:hint="eastAsia" w:ascii="KaiTi" w:hAnsi="KaiTi" w:eastAsia="KaiTi"/>
          <w:spacing w:val="-6"/>
        </w:rPr>
        <w:t>:</w:t>
      </w:r>
      <w:r>
        <w:rPr>
          <w:spacing w:val="-4"/>
        </w:rPr>
        <w:t>“为什么那些大龙都没有受我这样的痛苦？”父母就搪塞它</w:t>
      </w:r>
      <w:r>
        <w:rPr>
          <w:rFonts w:hint="eastAsia" w:ascii="KaiTi" w:hAnsi="KaiTi" w:eastAsia="KaiTi"/>
        </w:rPr>
        <w:t>:</w:t>
      </w:r>
      <w:r>
        <w:rPr>
          <w:spacing w:val="-2"/>
        </w:rPr>
        <w:t>“它们</w:t>
      </w:r>
      <w:r>
        <w:rPr>
          <w:spacing w:val="-11"/>
        </w:rPr>
        <w:t xml:space="preserve">的福报很大，故不受这样的苦。”它也没说什么，又观察那些比自己福报 </w:t>
      </w:r>
      <w:r>
        <w:rPr>
          <w:spacing w:val="-6"/>
        </w:rPr>
        <w:t>小的小龙们，也没受自己这样的苦。它仍旧怀疑不解地问父母</w:t>
      </w:r>
      <w:r>
        <w:rPr>
          <w:rFonts w:hint="eastAsia" w:ascii="KaiTi" w:hAnsi="KaiTi" w:eastAsia="KaiTi"/>
        </w:rPr>
        <w:t>:</w:t>
      </w:r>
      <w:r>
        <w:rPr>
          <w:spacing w:val="-1"/>
        </w:rPr>
        <w:t xml:space="preserve">“父王母 </w:t>
      </w:r>
      <w:r>
        <w:rPr>
          <w:spacing w:val="-3"/>
        </w:rPr>
        <w:t>后，那些大龙是福报大不受此苦，可我仔细观察那些比自己福报浅薄的小</w:t>
      </w:r>
      <w:r>
        <w:rPr>
          <w:spacing w:val="-9"/>
          <w:w w:val="100"/>
        </w:rPr>
        <w:t xml:space="preserve">龙也没受此苦啊！它们为何不受此苦？”“这些小龙虽然福报浅薄，但它 </w:t>
      </w:r>
      <w:r>
        <w:rPr>
          <w:spacing w:val="-3"/>
        </w:rPr>
        <w:t>们已皈依了佛门，守持戒律</w:t>
      </w:r>
      <w:r>
        <w:rPr>
          <w:rFonts w:hint="eastAsia" w:ascii="KaiTi" w:hAnsi="KaiTi" w:eastAsia="KaiTi"/>
        </w:rPr>
        <w:t>(Sila-sampana)</w:t>
      </w:r>
      <w:r>
        <w:rPr>
          <w:spacing w:val="-11"/>
        </w:rPr>
        <w:t xml:space="preserve">，以此功德力故，不受此苦。” </w:t>
      </w:r>
      <w:r>
        <w:rPr>
          <w:spacing w:val="-14"/>
          <w:w w:val="100"/>
        </w:rPr>
        <w:t xml:space="preserve">“此皈依戒从哪里能得到？”“在南瞻部洲人间中土，有释迦如来出世， </w:t>
      </w:r>
      <w:r>
        <w:rPr>
          <w:spacing w:val="-7"/>
        </w:rPr>
        <w:t>能仁释迦世尊对众有情降下甘露法雨，使众有情在热恼中得清凉，小龙们</w:t>
      </w:r>
      <w:r>
        <w:rPr>
          <w:spacing w:val="-17"/>
          <w:w w:val="100"/>
        </w:rPr>
        <w:t xml:space="preserve">也是皈依佛陀后，才不受此苦的。”“父王母后，您们能否开许我去人间  </w:t>
      </w:r>
      <w:r>
        <w:rPr>
          <w:spacing w:val="-12"/>
          <w:w w:val="100"/>
        </w:rPr>
        <w:t>中土皈依这慈悲的佛陀，使这热沙痛苦减轻？”“龙儿，你可千万不要去，</w:t>
      </w:r>
      <w:r>
        <w:rPr>
          <w:spacing w:val="-6"/>
        </w:rPr>
        <w:t>因为，我们现在这个热沙的痛苦算不了什么，如果你去受了皈依戒，再犯</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1"/>
        </w:rPr>
        <w:t>了戒</w:t>
      </w:r>
      <w:r>
        <w:rPr>
          <w:rFonts w:hint="eastAsia" w:ascii="KaiTi" w:hAnsi="KaiTi" w:eastAsia="KaiTi"/>
          <w:spacing w:val="-1"/>
        </w:rPr>
        <w:t>(Sila-bheda)</w:t>
      </w:r>
      <w:r>
        <w:rPr>
          <w:spacing w:val="-3"/>
        </w:rPr>
        <w:t>，将堕入地狱、饿鬼、傍生三恶道中，其苦将胜过此苦</w:t>
      </w:r>
      <w:r>
        <w:rPr>
          <w:spacing w:val="-13"/>
          <w:w w:val="100"/>
        </w:rPr>
        <w:t>的千倍、万倍、千万倍。所以，你还是不去为好。”</w:t>
      </w:r>
      <w:r>
        <w:rPr>
          <w:w w:val="100"/>
        </w:rPr>
        <w:t>（</w:t>
      </w:r>
      <w:r>
        <w:rPr>
          <w:spacing w:val="-3"/>
          <w:w w:val="100"/>
        </w:rPr>
        <w:t xml:space="preserve">师言：希望已经受 </w:t>
      </w:r>
      <w:r>
        <w:rPr>
          <w:spacing w:val="-7"/>
          <w:w w:val="100"/>
        </w:rPr>
        <w:t>了皈依戒的弟子们，一定要好好行持，不然，果报是很大的。</w:t>
      </w:r>
      <w:r>
        <w:rPr>
          <w:spacing w:val="-108"/>
          <w:w w:val="100"/>
        </w:rPr>
        <w:t>）</w:t>
      </w:r>
      <w:r>
        <w:rPr>
          <w:spacing w:val="-2"/>
          <w:w w:val="100"/>
        </w:rPr>
        <w:t xml:space="preserve">“不管怎 </w:t>
      </w:r>
      <w:r>
        <w:rPr>
          <w:spacing w:val="-9"/>
        </w:rPr>
        <w:t>样，为了减轻我现在的痛苦，我情愿去受戒。”说毕，便手持龙宫里的青</w:t>
      </w:r>
      <w:r>
        <w:rPr>
          <w:spacing w:val="-5"/>
        </w:rPr>
        <w:t>莲、白莲等各种鲜花，刹那间来到人间的祗陀园。世尊当时正为数百名眷</w:t>
      </w:r>
      <w:r>
        <w:rPr>
          <w:spacing w:val="-4"/>
        </w:rPr>
        <w:t>属传法。宝贤龙子遥见世尊的庄严身相，内心生起了无比的欢喜，便急趋</w:t>
      </w:r>
      <w:r>
        <w:rPr>
          <w:spacing w:val="-3"/>
        </w:rPr>
        <w:t>佛前顶礼，恭敬供养。世尊摄受了它，并为它传了皈依戒。受戒后，它身上的热沙痛苦瞬间消失了，心里对世尊感激不已</w:t>
      </w:r>
      <w:r>
        <w:rPr>
          <w:rFonts w:hint="eastAsia" w:ascii="KaiTi" w:hAnsi="KaiTi" w:eastAsia="KaiTi"/>
          <w:spacing w:val="-3"/>
        </w:rPr>
        <w:t>:</w:t>
      </w:r>
      <w:r>
        <w:rPr>
          <w:spacing w:val="-3"/>
        </w:rPr>
        <w:t>是世尊，消除了我身心的痛苦和不安</w:t>
      </w:r>
      <w:r>
        <w:rPr>
          <w:rFonts w:hint="eastAsia" w:ascii="KaiTi" w:hAnsi="KaiTi" w:eastAsia="KaiTi"/>
          <w:spacing w:val="-3"/>
        </w:rPr>
        <w:t>;</w:t>
      </w:r>
      <w:r>
        <w:rPr>
          <w:spacing w:val="-3"/>
        </w:rPr>
        <w:t>是世尊，赐给我安乐的源泉</w:t>
      </w:r>
      <w:r>
        <w:rPr>
          <w:rFonts w:hint="eastAsia" w:ascii="KaiTi" w:hAnsi="KaiTi" w:eastAsia="KaiTi"/>
        </w:rPr>
        <w:t>-</w:t>
      </w:r>
      <w:r>
        <w:rPr>
          <w:spacing w:val="-3"/>
        </w:rPr>
        <w:t>授我皈依戒。于是它就祈求世尊能在有生之年，唯受自己的供养。世尊说</w:t>
      </w:r>
      <w:r>
        <w:rPr>
          <w:rFonts w:hint="eastAsia" w:ascii="KaiTi" w:hAnsi="KaiTi" w:eastAsia="KaiTi"/>
        </w:rPr>
        <w:t>:</w:t>
      </w:r>
      <w:r>
        <w:rPr>
          <w:spacing w:val="-3"/>
        </w:rPr>
        <w:t>“你不要这么祈求，我还要</w:t>
      </w:r>
      <w:r>
        <w:rPr>
          <w:spacing w:val="-9"/>
        </w:rPr>
        <w:t>与其他的众生结缘，不能只与一个众生结缘。”龙子也遵命。后来，世尊</w:t>
      </w:r>
      <w:r>
        <w:rPr>
          <w:spacing w:val="-5"/>
        </w:rPr>
        <w:t>告阿难集比丘众告以出游王舍城，愿去者可著衣持钵随行。宝贤龙子知道</w:t>
      </w:r>
    </w:p>
    <w:p>
      <w:pPr>
        <w:pStyle w:val="2"/>
        <w:spacing w:line="278" w:lineRule="auto"/>
        <w:ind w:right="1577"/>
      </w:pPr>
      <w:r>
        <w:rPr>
          <w:spacing w:val="-3"/>
        </w:rPr>
        <w:t>世尊欲出游王舍城，就又去佛前祈求</w:t>
      </w:r>
      <w:r>
        <w:rPr>
          <w:rFonts w:hint="eastAsia" w:ascii="KaiTi" w:hAnsi="KaiTi" w:eastAsia="KaiTi"/>
        </w:rPr>
        <w:t>:</w:t>
      </w:r>
      <w:r>
        <w:rPr>
          <w:spacing w:val="-3"/>
        </w:rPr>
        <w:t>“自舍卫城至王舍城</w:t>
      </w:r>
      <w:r>
        <w:rPr>
          <w:rFonts w:hint="eastAsia" w:ascii="KaiTi" w:hAnsi="KaiTi" w:eastAsia="KaiTi"/>
        </w:rPr>
        <w:t>,</w:t>
      </w:r>
      <w:r>
        <w:rPr>
          <w:spacing w:val="-3"/>
        </w:rPr>
        <w:t xml:space="preserve">其间路途遥远， </w:t>
      </w:r>
      <w:r>
        <w:rPr>
          <w:spacing w:val="-9"/>
        </w:rPr>
        <w:t xml:space="preserve">弟子准备沿途供养佛陀及僧众，祈佛陀开许。”世尊默然开许了。宝贤龙  </w:t>
      </w:r>
      <w:r>
        <w:rPr>
          <w:spacing w:val="-5"/>
        </w:rPr>
        <w:t xml:space="preserve">子以神变力把两城之间的路上打扫得干干净净，以鲜花香水撒遍，鹦鹉、 </w:t>
      </w:r>
      <w:r>
        <w:rPr>
          <w:spacing w:val="-4"/>
        </w:rPr>
        <w:t xml:space="preserve">孔雀、共鸣之鸟皆住树上，各出妙音，莲池中的莲花竞相开放，上有天鹅 </w:t>
      </w:r>
      <w:r>
        <w:rPr>
          <w:spacing w:val="-3"/>
        </w:rPr>
        <w:t>自然翔集，每个休息处皆有红白绿蓝四色宝床，道旁恭迎者各自手持百幅 宝伞、金柄法幢，各种鲜花恭敬供养佛陀及僧众。宝贤龙子也是捧着各种 鲜花紧随着世尊，沿途以各种甘美饮食供佛及僧，一路吉祥，终于到了王 舍城。宝贤龙子再三祈求</w:t>
      </w:r>
      <w:r>
        <w:rPr>
          <w:rFonts w:hint="eastAsia" w:ascii="KaiTi" w:hAnsi="KaiTi" w:eastAsia="KaiTi"/>
        </w:rPr>
        <w:t>:</w:t>
      </w:r>
      <w:r>
        <w:rPr>
          <w:spacing w:val="-9"/>
        </w:rPr>
        <w:t>“请佛陀及僧众受我三个月的饮食供养。”世</w:t>
      </w:r>
    </w:p>
    <w:p>
      <w:pPr>
        <w:pStyle w:val="2"/>
        <w:spacing w:line="278" w:lineRule="auto"/>
        <w:ind w:right="1786"/>
        <w:jc w:val="both"/>
      </w:pPr>
      <w:r>
        <w:t>尊默许了。供养圆满的那一天，宝贤龙子对每位僧人都供养了一些财宝， 给世尊供养了无价之妙衣。功德圆满后，世尊慈颜微笑、身放四光，身光上照诸天，下射八寒八热地狱，各个寒热苦恼的众生皆得安乐，蒙世尊威德力即生天上。世尊光绕三千大千世界三匝后，融入白毫间。</w:t>
      </w:r>
    </w:p>
    <w:p>
      <w:pPr>
        <w:pStyle w:val="2"/>
        <w:spacing w:line="278" w:lineRule="auto"/>
        <w:ind w:right="1891" w:firstLine="422"/>
        <w:jc w:val="both"/>
      </w:pPr>
      <w:r>
        <w:rPr>
          <w:spacing w:val="-3"/>
        </w:rPr>
        <w:t>时阿难尊者见此，便请问世尊</w:t>
      </w:r>
      <w:r>
        <w:rPr>
          <w:rFonts w:hint="eastAsia" w:ascii="KaiTi" w:hAnsi="KaiTi" w:eastAsia="KaiTi"/>
        </w:rPr>
        <w:t>:</w:t>
      </w:r>
      <w:r>
        <w:rPr>
          <w:spacing w:val="-3"/>
        </w:rPr>
        <w:t>“如来、正等觉无因无缘不会放光微笑，世尊今以何因缘放光微笑？”世尊曰</w:t>
      </w:r>
      <w:r>
        <w:rPr>
          <w:rFonts w:hint="eastAsia" w:ascii="KaiTi" w:hAnsi="KaiTi" w:eastAsia="KaiTi"/>
        </w:rPr>
        <w:t>:</w:t>
      </w:r>
      <w:r>
        <w:rPr>
          <w:spacing w:val="-3"/>
        </w:rPr>
        <w:t>“阿难，汝见否？宝贤龙子一</w:t>
      </w:r>
      <w:r>
        <w:rPr>
          <w:spacing w:val="-21"/>
          <w:w w:val="100"/>
        </w:rPr>
        <w:t>路上对吾等恭敬供养。”“见矣！”世尊告曰</w:t>
      </w:r>
      <w:r>
        <w:rPr>
          <w:rFonts w:hint="eastAsia" w:ascii="KaiTi" w:hAnsi="KaiTi" w:eastAsia="KaiTi"/>
          <w:w w:val="100"/>
        </w:rPr>
        <w:t>:</w:t>
      </w:r>
      <w:r>
        <w:rPr>
          <w:spacing w:val="-3"/>
          <w:w w:val="100"/>
        </w:rPr>
        <w:t>“宝贤龙子以此供佛及僧</w:t>
      </w:r>
    </w:p>
    <w:p>
      <w:pPr>
        <w:pStyle w:val="2"/>
        <w:spacing w:line="278" w:lineRule="auto"/>
        <w:ind w:right="1786"/>
      </w:pPr>
      <w:r>
        <w:rPr>
          <w:spacing w:val="-3"/>
        </w:rPr>
        <w:t>之果报，将一百劫中不堕恶趣，又一百劫中享人天福报，最后得人身为最后有者。出家后，在没有善知识、没有窍诀的寂静处，现前独觉果位，名</w:t>
      </w:r>
      <w:r>
        <w:rPr>
          <w:spacing w:val="-10"/>
        </w:rPr>
        <w:t xml:space="preserve">曰善愿独觉。这是上供下施的功德力。”世尊如是宣说，众等欢喜信受， </w:t>
      </w:r>
      <w:r>
        <w:rPr>
          <w:spacing w:val="-5"/>
        </w:rPr>
        <w:t>作礼而去。</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8"/>
        <w:ind w:left="0"/>
      </w:pPr>
    </w:p>
    <w:p>
      <w:pPr>
        <w:pStyle w:val="7"/>
        <w:numPr>
          <w:ilvl w:val="0"/>
          <w:numId w:val="8"/>
        </w:numPr>
        <w:tabs>
          <w:tab w:val="left" w:pos="536"/>
        </w:tabs>
        <w:spacing w:before="0" w:after="0" w:line="240" w:lineRule="auto"/>
        <w:ind w:left="535" w:right="0" w:hanging="424"/>
        <w:jc w:val="left"/>
        <w:rPr>
          <w:sz w:val="21"/>
        </w:rPr>
      </w:pPr>
      <w:r>
        <w:rPr>
          <w:spacing w:val="-3"/>
          <w:sz w:val="21"/>
        </w:rPr>
        <w:t>商主之子</w:t>
      </w:r>
    </w:p>
    <w:p>
      <w:pPr>
        <w:pStyle w:val="2"/>
        <w:spacing w:before="43"/>
        <w:jc w:val="both"/>
      </w:pPr>
      <w:r>
        <w:t>—粪污独觉 丑相臭气</w:t>
      </w:r>
    </w:p>
    <w:p>
      <w:pPr>
        <w:pStyle w:val="2"/>
        <w:spacing w:before="9"/>
        <w:ind w:left="0"/>
        <w:rPr>
          <w:sz w:val="27"/>
        </w:rPr>
      </w:pPr>
    </w:p>
    <w:p>
      <w:pPr>
        <w:pStyle w:val="2"/>
        <w:spacing w:line="278" w:lineRule="auto"/>
        <w:ind w:right="1786" w:firstLine="422"/>
      </w:pPr>
      <w:r>
        <w:rPr>
          <w:spacing w:val="-3"/>
        </w:rPr>
        <w:t>一时，佛在庄严城（庄严城是世尊宣说《药师经》的地方</w:t>
      </w:r>
      <w:r>
        <w:rPr>
          <w:spacing w:val="-106"/>
        </w:rPr>
        <w:t>）</w:t>
      </w:r>
      <w:r>
        <w:rPr>
          <w:spacing w:val="-2"/>
        </w:rPr>
        <w:t xml:space="preserve">。当时  </w:t>
      </w:r>
      <w:r>
        <w:rPr>
          <w:spacing w:val="-3"/>
        </w:rPr>
        <w:t>有狮子商主，娶妻后，夫妻共度良辰。不久，妻子怀孕了，自她怀孕那天开始，浑身就散发出不净粪的臭气，甚至有时她还想吃不净粪。她把这些异常情况如实地跟狮子商主说了，狮子商主有点怀疑</w:t>
      </w:r>
      <w:r>
        <w:rPr>
          <w:rFonts w:hint="eastAsia" w:ascii="KaiTi" w:eastAsia="KaiTi"/>
        </w:rPr>
        <w:t>:</w:t>
      </w:r>
      <w:r>
        <w:rPr>
          <w:spacing w:val="-3"/>
        </w:rPr>
        <w:t>妻子是着魔了，还是将遭其它违缘？浑身竟是如此臭不可闻。就专门找了一个相士</w:t>
      </w:r>
      <w:r>
        <w:rPr>
          <w:rFonts w:hint="eastAsia" w:ascii="KaiTi" w:eastAsia="KaiTi"/>
          <w:spacing w:val="-3"/>
        </w:rPr>
        <w:t>,</w:t>
      </w:r>
      <w:r>
        <w:rPr>
          <w:spacing w:val="-2"/>
        </w:rPr>
        <w:t>仔细观</w:t>
      </w:r>
    </w:p>
    <w:p>
      <w:pPr>
        <w:spacing w:after="0" w:line="278" w:lineRule="auto"/>
        <w:sectPr>
          <w:pgSz w:w="11910" w:h="16840"/>
          <w:pgMar w:top="1400" w:right="1640" w:bottom="280" w:left="1640" w:header="720" w:footer="720" w:gutter="0"/>
        </w:sectPr>
      </w:pPr>
    </w:p>
    <w:p>
      <w:pPr>
        <w:pStyle w:val="2"/>
        <w:spacing w:before="44" w:line="278" w:lineRule="auto"/>
        <w:ind w:right="1682"/>
      </w:pPr>
      <w:r>
        <w:t>察后</w:t>
      </w:r>
      <w:r>
        <w:rPr>
          <w:rFonts w:hint="eastAsia" w:ascii="KaiTi" w:hAnsi="KaiTi" w:eastAsia="KaiTi"/>
          <w:spacing w:val="-3"/>
        </w:rPr>
        <w:t>,</w:t>
      </w:r>
      <w:r>
        <w:rPr>
          <w:spacing w:val="-3"/>
        </w:rPr>
        <w:t>相士告诉商主</w:t>
      </w:r>
      <w:r>
        <w:rPr>
          <w:rFonts w:hint="eastAsia" w:ascii="KaiTi" w:hAnsi="KaiTi" w:eastAsia="KaiTi"/>
        </w:rPr>
        <w:t>:</w:t>
      </w:r>
      <w:r>
        <w:rPr>
          <w:spacing w:val="-3"/>
        </w:rPr>
        <w:t>“不是着魔了，也不是将遇什么违缘</w:t>
      </w:r>
      <w:r>
        <w:rPr>
          <w:rFonts w:hint="eastAsia" w:ascii="KaiTi" w:hAnsi="KaiTi" w:eastAsia="KaiTi"/>
        </w:rPr>
        <w:t>,</w:t>
      </w:r>
      <w:r>
        <w:rPr>
          <w:spacing w:val="-3"/>
        </w:rPr>
        <w:t>而是因为胎儿 的缘故</w:t>
      </w:r>
      <w:r>
        <w:rPr>
          <w:rFonts w:hint="eastAsia" w:ascii="KaiTi" w:hAnsi="KaiTi" w:eastAsia="KaiTi"/>
        </w:rPr>
        <w:t>,</w:t>
      </w:r>
      <w:r>
        <w:rPr>
          <w:spacing w:val="-3"/>
        </w:rPr>
        <w:t>一旦孩子生下来后</w:t>
      </w:r>
      <w:r>
        <w:rPr>
          <w:rFonts w:hint="eastAsia" w:ascii="KaiTi" w:hAnsi="KaiTi" w:eastAsia="KaiTi"/>
        </w:rPr>
        <w:t>,</w:t>
      </w:r>
      <w:r>
        <w:rPr>
          <w:spacing w:val="-12"/>
        </w:rPr>
        <w:t>她的身体即能恢复如常。“施主这才放下心来。</w:t>
      </w:r>
    </w:p>
    <w:p>
      <w:pPr>
        <w:pStyle w:val="2"/>
        <w:ind w:left="534"/>
      </w:pPr>
      <w:r>
        <w:t>九个月后生下来一个具十八丑相、其臭无比的孩子。他母亲用各种</w:t>
      </w:r>
    </w:p>
    <w:p>
      <w:pPr>
        <w:pStyle w:val="2"/>
        <w:spacing w:before="43" w:line="278" w:lineRule="auto"/>
        <w:ind w:right="1574"/>
      </w:pPr>
      <w:r>
        <w:rPr>
          <w:spacing w:val="-3"/>
        </w:rPr>
        <w:t xml:space="preserve">香水喷洒，都丝毫不起作用，不管放在屋子哪个地方，满屋都是充满臭气， 商主妻子也不敢对商主言及此事。后来，其他女人就告诉了狮子商主：你 的孩子已生下来，他具有十八种丑相，浑身发出臭味，叫人难忍。商主闻 此，心中非常痛苦，不知该如何是好，回去看了看，确实如此。就打算将 这孩子晚上喂狗，否则，喂养大了也没太大的意义。心里这样打算着，可 晚上没成，一再拖，还是喂不成，就无可奈何地养着。后来，商主遇到了 </w:t>
      </w:r>
      <w:r>
        <w:rPr>
          <w:spacing w:val="1"/>
        </w:rPr>
        <w:t xml:space="preserve">大善知识 </w:t>
      </w:r>
      <w:r>
        <w:rPr>
          <w:rFonts w:hint="eastAsia" w:ascii="KaiTi" w:hAnsi="KaiTi" w:eastAsia="KaiTi"/>
        </w:rPr>
        <w:t>(Maha kalyanamitta)</w:t>
      </w:r>
      <w:r>
        <w:rPr>
          <w:spacing w:val="-3"/>
        </w:rPr>
        <w:t>、人天导师释迦牟尼佛，世尊为他宣讲了一些法要，他得了圣果。商主已不再害众生，也明白了孩子之所以如此， 是因业力的现前，若把他喂狗，太不应理，不如把他养大后，令他皈依佛</w:t>
      </w:r>
      <w:r>
        <w:rPr>
          <w:rFonts w:hint="eastAsia" w:ascii="KaiTi" w:hAnsi="KaiTi" w:eastAsia="KaiTi"/>
          <w:spacing w:val="-3"/>
        </w:rPr>
        <w:t>(Buddha)</w:t>
      </w:r>
      <w:r>
        <w:rPr>
          <w:spacing w:val="-2"/>
        </w:rPr>
        <w:t>、法</w:t>
      </w:r>
      <w:r>
        <w:rPr>
          <w:rFonts w:hint="eastAsia" w:ascii="KaiTi" w:hAnsi="KaiTi" w:eastAsia="KaiTi"/>
        </w:rPr>
        <w:t>(Dhamma)</w:t>
      </w:r>
      <w:r>
        <w:rPr>
          <w:spacing w:val="-2"/>
        </w:rPr>
        <w:t>、僧</w:t>
      </w:r>
      <w:r>
        <w:rPr>
          <w:rFonts w:hint="eastAsia" w:ascii="KaiTi" w:hAnsi="KaiTi" w:eastAsia="KaiTi"/>
        </w:rPr>
        <w:t>(Sangha)</w:t>
      </w:r>
      <w:r>
        <w:rPr>
          <w:spacing w:val="-2"/>
        </w:rPr>
        <w:t>三宝</w:t>
      </w:r>
      <w:r>
        <w:rPr>
          <w:rFonts w:hint="eastAsia" w:ascii="KaiTi" w:hAnsi="KaiTi" w:eastAsia="KaiTi"/>
        </w:rPr>
        <w:t>(Ti-Ratana)</w:t>
      </w:r>
      <w:r>
        <w:rPr>
          <w:spacing w:val="-3"/>
        </w:rPr>
        <w:t>，也可能会清净他  的业障。这样理智地抉择后，用牛奶、酸奶等精心地喂养照料着这个孩子。长大后，这孩子身上仍是散发出臭气，父亲对他说</w:t>
      </w:r>
      <w:r>
        <w:rPr>
          <w:rFonts w:hint="eastAsia" w:ascii="KaiTi" w:hAnsi="KaiTi" w:eastAsia="KaiTi"/>
        </w:rPr>
        <w:t>:</w:t>
      </w:r>
      <w:r>
        <w:rPr>
          <w:spacing w:val="-3"/>
        </w:rPr>
        <w:t xml:space="preserve">“孩子，你以前世的  业力所感，才具丑相有臭味的，最好你去释迦牟尼佛前皈依三宝，尽心地 </w:t>
      </w:r>
      <w:r>
        <w:rPr>
          <w:spacing w:val="-10"/>
        </w:rPr>
        <w:t>承侍，这样也许会减轻你的业障的。”他顺从父亲之意，皈依了三宝，并</w:t>
      </w:r>
    </w:p>
    <w:p>
      <w:pPr>
        <w:pStyle w:val="2"/>
        <w:spacing w:line="278" w:lineRule="auto"/>
        <w:ind w:right="1683"/>
      </w:pPr>
      <w:r>
        <w:rPr>
          <w:spacing w:val="-3"/>
        </w:rPr>
        <w:t>藉父母之力请佛及僧光临家中应供，他亲自供佛及僧，佛陀观察他的根基和意乐，为他传了相应的法，他立即摧毁萨迦耶见，获得了预流果位。之后，他暗自想</w:t>
      </w:r>
      <w:r>
        <w:rPr>
          <w:rFonts w:hint="eastAsia" w:ascii="KaiTi" w:hAnsi="KaiTi" w:eastAsia="KaiTi"/>
          <w:spacing w:val="-3"/>
        </w:rPr>
        <w:t>:</w:t>
      </w:r>
      <w:r>
        <w:rPr>
          <w:spacing w:val="-3"/>
        </w:rPr>
        <w:t>如果我不是这么丑、这么臭，我就可以随佛出家，受比丘 戒，只可惜自己没这个福报，很丑很臭。就在发心的刹那，他的身体发生了巨变：身相庄严，体无臭气。这更增加了他对佛陀的信心，立即往世尊前祈求</w:t>
      </w:r>
      <w:r>
        <w:rPr>
          <w:rFonts w:hint="eastAsia" w:ascii="KaiTi" w:hAnsi="KaiTi" w:eastAsia="KaiTi"/>
        </w:rPr>
        <w:t>:</w:t>
      </w:r>
      <w:r>
        <w:rPr>
          <w:spacing w:val="-9"/>
        </w:rPr>
        <w:t xml:space="preserve">“世尊，我愿于您的教法下出家受比丘戒。”世尊即以“善来比  </w:t>
      </w:r>
      <w:r>
        <w:rPr>
          <w:spacing w:val="-1"/>
        </w:rPr>
        <w:t>丘</w:t>
      </w:r>
      <w:r>
        <w:rPr>
          <w:rFonts w:hint="eastAsia" w:ascii="KaiTi" w:hAnsi="KaiTi" w:eastAsia="KaiTi"/>
          <w:spacing w:val="-1"/>
        </w:rPr>
        <w:t>(Ehi-Bhikkhu)</w:t>
      </w:r>
      <w:r>
        <w:rPr>
          <w:spacing w:val="-3"/>
        </w:rPr>
        <w:t>”之言词方便使他马上纳受了比丘戒，并传了一些法要， 他自己也精进修持，摧毁了三界轮回的一切烦恼，证得了罗汉果位。</w:t>
      </w:r>
    </w:p>
    <w:p>
      <w:pPr>
        <w:pStyle w:val="2"/>
        <w:spacing w:line="278" w:lineRule="auto"/>
        <w:ind w:right="1683" w:firstLine="422"/>
      </w:pPr>
      <w:r>
        <w:rPr>
          <w:spacing w:val="-3"/>
        </w:rPr>
        <w:t>时诸比丘请问</w:t>
      </w:r>
      <w:r>
        <w:rPr>
          <w:rFonts w:hint="eastAsia" w:ascii="KaiTi" w:hAnsi="KaiTi" w:eastAsia="KaiTi"/>
        </w:rPr>
        <w:t>:</w:t>
      </w:r>
      <w:r>
        <w:rPr>
          <w:spacing w:val="-3"/>
        </w:rPr>
        <w:t>“世尊，此罗汉比丘，以何因缘未皈依前具十八丑相， 浑身发臭？又以何因缘于发心的刹那能马上恢复，并令佛生欢喜心得出家</w:t>
      </w:r>
      <w:r>
        <w:rPr>
          <w:spacing w:val="-9"/>
        </w:rPr>
        <w:t>证罗汉果位？唯愿为吾等演说前后因缘。”世尊告曰</w:t>
      </w:r>
      <w:r>
        <w:rPr>
          <w:rFonts w:hint="eastAsia" w:ascii="KaiTi" w:hAnsi="KaiTi" w:eastAsia="KaiTi"/>
        </w:rPr>
        <w:t>:</w:t>
      </w:r>
      <w:r>
        <w:rPr>
          <w:spacing w:val="-3"/>
        </w:rPr>
        <w:t>“诸比丘，这些都  是他前世的业力现前。很早以前，在一个寂静的地方，有一位长相端严、</w:t>
      </w:r>
    </w:p>
    <w:p>
      <w:pPr>
        <w:pStyle w:val="2"/>
        <w:spacing w:line="278" w:lineRule="auto"/>
        <w:ind w:right="1575"/>
      </w:pPr>
      <w:r>
        <w:rPr>
          <w:spacing w:val="-3"/>
        </w:rPr>
        <w:t>财富圆满的婆罗门，他恃财恃貌，慢心</w:t>
      </w:r>
      <w:r>
        <w:rPr>
          <w:rFonts w:hint="eastAsia" w:ascii="KaiTi" w:eastAsia="KaiTi"/>
        </w:rPr>
        <w:t>(Mana)</w:t>
      </w:r>
      <w:r>
        <w:rPr>
          <w:spacing w:val="-3"/>
        </w:rPr>
        <w:t>十足。当时，无有如来出世， 只有一位独觉应世。一次，独觉去城中化缘，手持满钵往回返，路过这位 婆罗门的家门口，他正在房顶上，见了独觉托钵返回，以慢心的驱使，他 一脚把旁边不净粪的罐子踢到了独觉身上。此时，独觉的浑身上下，法衣 钵里，都沾满了不净粪，婆罗门不生惭愧，反以取乐，在一旁幸灾乐祸。</w:t>
      </w:r>
    </w:p>
    <w:p>
      <w:pPr>
        <w:pStyle w:val="2"/>
        <w:spacing w:line="278" w:lineRule="auto"/>
        <w:ind w:right="1682"/>
      </w:pPr>
      <w:r>
        <w:t>（</w:t>
      </w:r>
      <w:r>
        <w:rPr>
          <w:spacing w:val="-3"/>
        </w:rPr>
        <w:t>译者：我们曾在孩提时代，造过各种各样的业，当时可能象这位婆罗门</w:t>
      </w:r>
      <w:r>
        <w:rPr>
          <w:spacing w:val="-15"/>
        </w:rPr>
        <w:t>一样还觉得很好玩。</w:t>
      </w:r>
      <w:r>
        <w:t>）</w:t>
      </w:r>
      <w:r>
        <w:rPr>
          <w:spacing w:val="-3"/>
        </w:rPr>
        <w:t>独觉知道他已经造了很大的业，将来必定堕落。为 了挽救他，立即显示神变</w:t>
      </w:r>
      <w:r>
        <w:rPr>
          <w:rFonts w:hint="eastAsia" w:ascii="KaiTi" w:hAnsi="KaiTi" w:eastAsia="KaiTi"/>
        </w:rPr>
        <w:t>(Abin-na)</w:t>
      </w:r>
      <w:r>
        <w:rPr>
          <w:spacing w:val="-3"/>
        </w:rPr>
        <w:t>，飞在空中，打雷、下冰雹等等。凡 夫人对神变有很大信心，当看到独觉的种种神变，他才意识到自己已经造</w:t>
      </w:r>
      <w:r>
        <w:rPr>
          <w:spacing w:val="-29"/>
        </w:rPr>
        <w:t>了恶业。</w:t>
      </w:r>
      <w:r>
        <w:rPr>
          <w:spacing w:val="-3"/>
        </w:rPr>
        <w:t>（</w:t>
      </w:r>
      <w:r>
        <w:t>译者</w:t>
      </w:r>
      <w:r>
        <w:rPr>
          <w:rFonts w:hint="eastAsia" w:ascii="KaiTi" w:hAnsi="KaiTi" w:eastAsia="KaiTi"/>
          <w:spacing w:val="-3"/>
        </w:rPr>
        <w:t>:</w:t>
      </w:r>
      <w:r>
        <w:rPr>
          <w:spacing w:val="-3"/>
        </w:rPr>
        <w:t>凡夫对神变等有漏之法很具信心</w:t>
      </w:r>
      <w:r>
        <w:rPr>
          <w:rFonts w:hint="eastAsia" w:ascii="KaiTi" w:hAnsi="KaiTi" w:eastAsia="KaiTi"/>
          <w:spacing w:val="-3"/>
        </w:rPr>
        <w:t>;</w:t>
      </w:r>
      <w:r>
        <w:rPr>
          <w:spacing w:val="-3"/>
        </w:rPr>
        <w:t xml:space="preserve">圣者则对无漏法具信心， </w:t>
      </w:r>
      <w:r>
        <w:rPr>
          <w:spacing w:val="-8"/>
        </w:rPr>
        <w:t>对神变等不以为然，这是凡夫与圣者之间的差别。</w:t>
      </w:r>
      <w:r>
        <w:rPr>
          <w:spacing w:val="-3"/>
        </w:rPr>
        <w:t>）知独觉非一般的凡夫， 心生惭愧，急去独觉前恭敬忏悔</w:t>
      </w:r>
      <w:r>
        <w:rPr>
          <w:rFonts w:hint="eastAsia" w:ascii="KaiTi" w:hAnsi="KaiTi" w:eastAsia="KaiTi"/>
        </w:rPr>
        <w:t>:</w:t>
      </w:r>
      <w:r>
        <w:rPr>
          <w:spacing w:val="-3"/>
        </w:rPr>
        <w:t>‘大尊者，请您下来，我刚才造了很大</w:t>
      </w:r>
      <w:r>
        <w:rPr>
          <w:w w:val="100"/>
        </w:rPr>
        <w:t>的</w:t>
      </w:r>
      <w:r>
        <w:rPr>
          <w:spacing w:val="-9"/>
          <w:w w:val="100"/>
        </w:rPr>
        <w:t xml:space="preserve">业，请您慈悲救度沉溺在轮回中的我吧！’之后，把独觉恭迎到家中， </w:t>
      </w:r>
      <w:r>
        <w:t>把</w:t>
      </w:r>
      <w:r>
        <w:rPr>
          <w:spacing w:val="-3"/>
        </w:rPr>
        <w:t>弄脏了的衣服全部换洗，又亲手对独觉供养了甘美的饮食。并发了一个殊</w:t>
      </w:r>
      <w:r>
        <w:rPr>
          <w:spacing w:val="-2"/>
        </w:rPr>
        <w:t>胜的愿</w:t>
      </w:r>
      <w:r>
        <w:rPr>
          <w:rFonts w:hint="eastAsia" w:ascii="KaiTi" w:hAnsi="KaiTi" w:eastAsia="KaiTi"/>
        </w:rPr>
        <w:t>:</w:t>
      </w:r>
      <w:r>
        <w:rPr>
          <w:spacing w:val="-3"/>
        </w:rPr>
        <w:t>‘以此殊胜的供养，愿我所做的恶业不要成熟</w:t>
      </w:r>
      <w:r>
        <w:rPr>
          <w:rFonts w:hint="eastAsia" w:ascii="KaiTi" w:hAnsi="KaiTi" w:eastAsia="KaiTi"/>
          <w:spacing w:val="-3"/>
        </w:rPr>
        <w:t>;</w:t>
      </w:r>
      <w:r>
        <w:rPr>
          <w:spacing w:val="-3"/>
        </w:rPr>
        <w:t>愿我生生世世生</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于富裕之家，将来在比独觉更殊胜的佛陀前，令佛欢喜</w:t>
      </w:r>
      <w:r>
        <w:rPr>
          <w:rFonts w:hint="eastAsia" w:ascii="KaiTi" w:hAnsi="KaiTi" w:eastAsia="KaiTi"/>
          <w:spacing w:val="-3"/>
        </w:rPr>
        <w:t>;</w:t>
      </w:r>
      <w:r>
        <w:rPr>
          <w:spacing w:val="-3"/>
        </w:rPr>
        <w:t>一旦恶业成熟， 愿在我发心出家的刹那，马上业报消除。当时的婆罗门就是现在这个充满臭气具十八丑相的孩子，因他前世的恶业今世已成熟，他当时的愿力今亦成熟，故今世生于富裕之家，在我教法下出家，并于发心出家的刹那</w:t>
      </w:r>
      <w:r>
        <w:rPr>
          <w:rFonts w:hint="eastAsia" w:ascii="KaiTi" w:hAnsi="KaiTi" w:eastAsia="KaiTi"/>
          <w:spacing w:val="-3"/>
        </w:rPr>
        <w:t>,</w:t>
      </w:r>
      <w:r>
        <w:t>一</w:t>
      </w:r>
      <w:r>
        <w:rPr>
          <w:spacing w:val="-12"/>
        </w:rPr>
        <w:t>切恶业之报马上消除。”复次，诸比丘请问</w:t>
      </w:r>
      <w:r>
        <w:rPr>
          <w:rFonts w:hint="eastAsia" w:ascii="KaiTi" w:hAnsi="KaiTi" w:eastAsia="KaiTi"/>
        </w:rPr>
        <w:t>:</w:t>
      </w:r>
      <w:r>
        <w:rPr>
          <w:spacing w:val="-3"/>
        </w:rPr>
        <w:t xml:space="preserve">“世尊，以何因缘狮子商主 </w:t>
      </w:r>
      <w:r>
        <w:rPr>
          <w:spacing w:val="-7"/>
        </w:rPr>
        <w:t>今生财富圆满，并于佛陀的教法下，令佛生欢喜心？愿为演说。”</w:t>
      </w:r>
    </w:p>
    <w:p>
      <w:pPr>
        <w:pStyle w:val="2"/>
        <w:spacing w:line="278" w:lineRule="auto"/>
        <w:ind w:right="1682" w:firstLine="422"/>
      </w:pPr>
      <w:r>
        <w:rPr>
          <w:spacing w:val="-12"/>
          <w:w w:val="100"/>
        </w:rPr>
        <w:t xml:space="preserve">世尊告曰：“此乃前世的愿力所致。曾在人天导师、如来、正等觉迦 </w:t>
      </w:r>
      <w:r>
        <w:rPr>
          <w:spacing w:val="-6"/>
        </w:rPr>
        <w:t>叶佛出世时，有一位居士，好行布施，一生皈依佛门积累资粮，临终前发愿</w:t>
      </w:r>
      <w:r>
        <w:rPr>
          <w:rFonts w:hint="eastAsia" w:ascii="KaiTi" w:hAnsi="KaiTi" w:eastAsia="KaiTi"/>
          <w:spacing w:val="-6"/>
        </w:rPr>
        <w:t>:</w:t>
      </w:r>
      <w:r>
        <w:rPr>
          <w:spacing w:val="-3"/>
        </w:rPr>
        <w:t>以我一生中所作的善根，愿生生世世财富圆满，在释迦牟尼佛出世时，</w:t>
      </w:r>
    </w:p>
    <w:p>
      <w:pPr>
        <w:pStyle w:val="2"/>
        <w:spacing w:line="278" w:lineRule="auto"/>
        <w:ind w:right="1574"/>
      </w:pPr>
      <w:r>
        <w:t>令佛欢喜。当时，迦叶佛教法下的居士即现在的狮子商主，以布施资粮故， 他今生财富圆满</w:t>
      </w:r>
      <w:r>
        <w:rPr>
          <w:rFonts w:hint="eastAsia" w:ascii="KaiTi" w:hAnsi="KaiTi" w:eastAsia="KaiTi"/>
        </w:rPr>
        <w:t>;</w:t>
      </w:r>
      <w:r>
        <w:t>以其愿成熟故</w:t>
      </w:r>
      <w:r>
        <w:rPr>
          <w:rFonts w:hint="eastAsia" w:ascii="KaiTi" w:hAnsi="KaiTi" w:eastAsia="KaiTi"/>
        </w:rPr>
        <w:t>,</w:t>
      </w:r>
      <w:r>
        <w:t>令我生欢喜心。”其因缘如是也。</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5"/>
        <w:ind w:left="0"/>
        <w:rPr>
          <w:sz w:val="17"/>
        </w:rPr>
      </w:pPr>
    </w:p>
    <w:p>
      <w:pPr>
        <w:pStyle w:val="7"/>
        <w:numPr>
          <w:ilvl w:val="0"/>
          <w:numId w:val="8"/>
        </w:numPr>
        <w:tabs>
          <w:tab w:val="left" w:pos="536"/>
        </w:tabs>
        <w:spacing w:before="0" w:after="0" w:line="240" w:lineRule="auto"/>
        <w:ind w:left="535" w:right="0" w:hanging="424"/>
        <w:jc w:val="left"/>
        <w:rPr>
          <w:sz w:val="21"/>
        </w:rPr>
      </w:pPr>
      <w:r>
        <w:rPr>
          <w:spacing w:val="-3"/>
          <w:sz w:val="21"/>
        </w:rPr>
        <w:t>破和合僧</w:t>
      </w:r>
    </w:p>
    <w:p>
      <w:pPr>
        <w:pStyle w:val="2"/>
        <w:tabs>
          <w:tab w:val="left" w:pos="1374"/>
        </w:tabs>
        <w:spacing w:before="43"/>
      </w:pPr>
      <w:r>
        <w:t>—破</w:t>
      </w:r>
      <w:r>
        <w:rPr>
          <w:spacing w:val="-3"/>
        </w:rPr>
        <w:t>和</w:t>
      </w:r>
      <w:r>
        <w:t>合僧</w:t>
      </w:r>
      <w:r>
        <w:tab/>
      </w:r>
      <w:r>
        <w:rPr>
          <w:spacing w:val="-3"/>
        </w:rPr>
        <w:t>佛</w:t>
      </w:r>
      <w:r>
        <w:t>受</w:t>
      </w:r>
      <w:r>
        <w:rPr>
          <w:spacing w:val="-3"/>
        </w:rPr>
        <w:t>流</w:t>
      </w:r>
      <w:r>
        <w:t>果</w:t>
      </w:r>
    </w:p>
    <w:p>
      <w:pPr>
        <w:pStyle w:val="2"/>
        <w:spacing w:before="9"/>
        <w:ind w:left="0"/>
        <w:rPr>
          <w:sz w:val="27"/>
        </w:rPr>
      </w:pPr>
    </w:p>
    <w:p>
      <w:pPr>
        <w:pStyle w:val="2"/>
        <w:spacing w:line="278" w:lineRule="auto"/>
        <w:ind w:right="1786" w:firstLine="422"/>
      </w:pPr>
      <w:r>
        <w:rPr>
          <w:spacing w:val="-3"/>
        </w:rPr>
        <w:t xml:space="preserve">一时，佛在王舍城。整个城市遭到了一场大灾难，乞丐无处乞食， </w:t>
      </w:r>
      <w:r>
        <w:rPr>
          <w:spacing w:val="-8"/>
        </w:rPr>
        <w:t>父母不给儿女食物，家家都是衣不蔽体，食不充腹。</w:t>
      </w:r>
      <w:r>
        <w:t>（</w:t>
      </w:r>
      <w:r>
        <w:rPr>
          <w:spacing w:val="-3"/>
        </w:rPr>
        <w:t>师言：比五九年闹</w:t>
      </w:r>
      <w:r>
        <w:rPr>
          <w:spacing w:val="-18"/>
        </w:rPr>
        <w:t>大饥荒时还苦。</w:t>
      </w:r>
      <w:r>
        <w:t>）</w:t>
      </w:r>
      <w:r>
        <w:rPr>
          <w:spacing w:val="-3"/>
        </w:rPr>
        <w:t>时世尊告诸比丘</w:t>
      </w:r>
      <w:r>
        <w:rPr>
          <w:rFonts w:hint="eastAsia" w:ascii="KaiTi" w:hAnsi="KaiTi" w:eastAsia="KaiTi"/>
        </w:rPr>
        <w:t>:</w:t>
      </w:r>
      <w:r>
        <w:rPr>
          <w:spacing w:val="-3"/>
        </w:rPr>
        <w:t>“自现在起，我将闭关三个月静修， 除十五诵戒</w:t>
      </w:r>
      <w:r>
        <w:rPr>
          <w:rFonts w:hint="eastAsia" w:ascii="KaiTi" w:hAnsi="KaiTi" w:eastAsia="KaiTi"/>
        </w:rPr>
        <w:t>(Uposatha)</w:t>
      </w:r>
      <w:r>
        <w:rPr>
          <w:spacing w:val="-3"/>
        </w:rPr>
        <w:t>日，你们可以供养我一些饮食、亲近承侍请教我以</w:t>
      </w:r>
      <w:r>
        <w:rPr>
          <w:spacing w:val="-10"/>
        </w:rPr>
        <w:t>外，其它时间，请不要到我这里来。”对大众白已，世尊便开始了三个月</w:t>
      </w:r>
      <w:r>
        <w:rPr>
          <w:spacing w:val="-5"/>
        </w:rPr>
        <w:t>的闭关。僧众内部也特别规定</w:t>
      </w:r>
      <w:r>
        <w:rPr>
          <w:rFonts w:hint="eastAsia" w:ascii="KaiTi" w:hAnsi="KaiTi" w:eastAsia="KaiTi"/>
          <w:spacing w:val="-3"/>
        </w:rPr>
        <w:t>:</w:t>
      </w:r>
      <w:r>
        <w:rPr>
          <w:spacing w:val="-3"/>
        </w:rPr>
        <w:t>每人必须依教奉行，除十五日外，不得扰乱世尊。</w:t>
      </w:r>
    </w:p>
    <w:p>
      <w:pPr>
        <w:pStyle w:val="2"/>
        <w:spacing w:line="278" w:lineRule="auto"/>
        <w:ind w:right="1680" w:firstLine="422"/>
      </w:pPr>
      <w:r>
        <w:rPr>
          <w:spacing w:val="-3"/>
        </w:rPr>
        <w:t>如是规定以后，提婆达多</w:t>
      </w:r>
      <w:r>
        <w:rPr>
          <w:rFonts w:hint="eastAsia" w:ascii="KaiTi" w:hAnsi="KaiTi" w:eastAsia="KaiTi"/>
        </w:rPr>
        <w:t>(Devadatta)</w:t>
      </w:r>
      <w:r>
        <w:rPr>
          <w:spacing w:val="-3"/>
        </w:rPr>
        <w:t>便乘机而入，欲破坏世尊教法 下的和合僧。他对众比丘说</w:t>
      </w:r>
      <w:r>
        <w:rPr>
          <w:rFonts w:hint="eastAsia" w:ascii="KaiTi" w:hAnsi="KaiTi" w:eastAsia="KaiTi"/>
        </w:rPr>
        <w:t>:</w:t>
      </w:r>
      <w:r>
        <w:rPr>
          <w:spacing w:val="-3"/>
        </w:rPr>
        <w:t>“释迦牟尼佛在圆满安乐之时很关心你们， 现在大难临头他却舍弃你们，独自闭关去了。这也没什么，你们中间无衣</w:t>
      </w:r>
      <w:r>
        <w:rPr>
          <w:spacing w:val="-8"/>
        </w:rPr>
        <w:t xml:space="preserve">无食的比丘们到我这里来，我来照顾你们的生活。”当时，有五百比丘听 </w:t>
      </w:r>
      <w:r>
        <w:rPr>
          <w:spacing w:val="-11"/>
        </w:rPr>
        <w:t>信了提婆达多的花言巧语，跟随他去了。</w:t>
      </w:r>
      <w:r>
        <w:t>（</w:t>
      </w:r>
      <w:r>
        <w:rPr>
          <w:spacing w:val="-2"/>
        </w:rPr>
        <w:t>师言</w:t>
      </w:r>
      <w:r>
        <w:rPr>
          <w:rFonts w:hint="eastAsia" w:ascii="KaiTi" w:hAnsi="KaiTi" w:eastAsia="KaiTi"/>
        </w:rPr>
        <w:t>:</w:t>
      </w:r>
      <w:r>
        <w:rPr>
          <w:spacing w:val="-3"/>
        </w:rPr>
        <w:t>也有些僧人原来在动乱</w:t>
      </w:r>
      <w:r>
        <w:rPr>
          <w:w w:val="100"/>
        </w:rPr>
        <w:t>的</w:t>
      </w:r>
      <w:r>
        <w:rPr>
          <w:spacing w:val="-8"/>
          <w:w w:val="100"/>
        </w:rPr>
        <w:t xml:space="preserve">时候，因财食而改变了对三宝的信心。别人说：“你毁谤三宝就给你工 </w:t>
      </w:r>
      <w:r>
        <w:rPr>
          <w:spacing w:val="-53"/>
        </w:rPr>
        <w:t>资。</w:t>
      </w:r>
      <w:r>
        <w:rPr>
          <w:spacing w:val="-3"/>
        </w:rPr>
        <w:t>”他们真的为得钱财而毁谤三宝。那些对上师三宝信心不稳固的人， 对于他人所说的相似佛法，往往是盲无慧目，轻易听信。希望你们不要象跟从</w:t>
      </w:r>
      <w:r>
        <w:rPr>
          <w:spacing w:val="-7"/>
        </w:rPr>
        <w:t>提婆达多的人一样，心无定解，如此行为对自己毫无利益。</w:t>
      </w:r>
      <w:r>
        <w:rPr>
          <w:spacing w:val="-3"/>
        </w:rPr>
        <w:t>）</w:t>
      </w:r>
      <w:r>
        <w:rPr>
          <w:spacing w:val="-2"/>
        </w:rPr>
        <w:t>提婆达 多集</w:t>
      </w:r>
      <w:r>
        <w:rPr>
          <w:spacing w:val="-3"/>
        </w:rPr>
        <w:t>中五百比丘，对他们宣讲</w:t>
      </w:r>
      <w:r>
        <w:rPr>
          <w:rFonts w:hint="eastAsia" w:ascii="KaiTi" w:hAnsi="KaiTi" w:eastAsia="KaiTi"/>
        </w:rPr>
        <w:t>:</w:t>
      </w:r>
      <w:r>
        <w:rPr>
          <w:spacing w:val="-3"/>
        </w:rPr>
        <w:t>“从现在起，我将制定五条戒律</w:t>
      </w:r>
      <w:r>
        <w:rPr>
          <w:rFonts w:hint="eastAsia" w:ascii="KaiTi" w:hAnsi="KaiTi" w:eastAsia="KaiTi"/>
        </w:rPr>
        <w:t>:</w:t>
      </w:r>
      <w:r>
        <w:rPr>
          <w:spacing w:val="-3"/>
        </w:rPr>
        <w:t>第一、世尊常说安住寂静处</w:t>
      </w:r>
      <w:r>
        <w:rPr>
          <w:rFonts w:hint="eastAsia" w:ascii="KaiTi" w:hAnsi="KaiTi" w:eastAsia="KaiTi"/>
          <w:spacing w:val="-3"/>
        </w:rPr>
        <w:t>,</w:t>
      </w:r>
      <w:r>
        <w:rPr>
          <w:spacing w:val="-3"/>
        </w:rPr>
        <w:t>而我们应住城市中，以寂静处生诸多烦恼、具诸多过 患故</w:t>
      </w:r>
      <w:r>
        <w:rPr>
          <w:rFonts w:hint="eastAsia" w:ascii="KaiTi" w:hAnsi="KaiTi" w:eastAsia="KaiTi"/>
          <w:spacing w:val="-3"/>
        </w:rPr>
        <w:t>;</w:t>
      </w:r>
      <w:r>
        <w:rPr>
          <w:spacing w:val="-3"/>
        </w:rPr>
        <w:t>第二、世尊开许食三净肉⑴，而我们不应食，以杀诸众生故</w:t>
      </w:r>
      <w:r>
        <w:rPr>
          <w:rFonts w:hint="eastAsia" w:ascii="KaiTi" w:hAnsi="KaiTi" w:eastAsia="KaiTi"/>
          <w:spacing w:val="-3"/>
        </w:rPr>
        <w:t>;</w:t>
      </w:r>
      <w:r>
        <w:rPr>
          <w:spacing w:val="-3"/>
        </w:rPr>
        <w:t>第三、世尊开许食咸盐，而我们不应食，以不净水所生故</w:t>
      </w:r>
      <w:r>
        <w:rPr>
          <w:rFonts w:hint="eastAsia" w:ascii="KaiTi" w:hAnsi="KaiTi" w:eastAsia="KaiTi"/>
        </w:rPr>
        <w:t>;</w:t>
      </w:r>
      <w:r>
        <w:t>（</w:t>
      </w:r>
      <w:r>
        <w:rPr>
          <w:spacing w:val="-2"/>
        </w:rPr>
        <w:t>师言</w:t>
      </w:r>
      <w:r>
        <w:rPr>
          <w:rFonts w:hint="eastAsia" w:ascii="KaiTi" w:hAnsi="KaiTi" w:eastAsia="KaiTi"/>
        </w:rPr>
        <w:t>:</w:t>
      </w:r>
      <w:r>
        <w:rPr>
          <w:spacing w:val="-3"/>
        </w:rPr>
        <w:t>以前外道曾传说，是</w:t>
      </w:r>
      <w:r>
        <w:rPr>
          <w:spacing w:val="-7"/>
        </w:rPr>
        <w:t>大自在的贪心所生的水份变成了盐，故盐吃得越多贪心越大。</w:t>
      </w:r>
      <w:r>
        <w:rPr>
          <w:spacing w:val="-3"/>
        </w:rPr>
        <w:t>）</w:t>
      </w:r>
      <w:r>
        <w:rPr>
          <w:spacing w:val="-1"/>
        </w:rPr>
        <w:t>第 四、世</w:t>
      </w:r>
      <w:r>
        <w:rPr>
          <w:spacing w:val="-3"/>
        </w:rPr>
        <w:t>尊开许饮用牛奶，而我们不能饮用，以危害小牛犊故</w:t>
      </w:r>
      <w:r>
        <w:rPr>
          <w:rFonts w:hint="eastAsia" w:ascii="KaiTi" w:hAnsi="KaiTi" w:eastAsia="KaiTi"/>
          <w:spacing w:val="-3"/>
        </w:rPr>
        <w:t>;</w:t>
      </w:r>
      <w:r>
        <w:rPr>
          <w:spacing w:val="-3"/>
        </w:rPr>
        <w:t>第五、世尊 教剪去</w:t>
      </w:r>
      <w:r>
        <w:rPr>
          <w:spacing w:val="-8"/>
        </w:rPr>
        <w:t>法衣下面的须须，而我们不能剪，以浪费信施之财故。”如是宣毕， 又说</w:t>
      </w:r>
      <w:r>
        <w:rPr>
          <w:rFonts w:hint="eastAsia" w:ascii="KaiTi" w:hAnsi="KaiTi" w:eastAsia="KaiTi"/>
          <w:spacing w:val="-8"/>
        </w:rPr>
        <w:t>:</w:t>
      </w:r>
      <w:r>
        <w:rPr>
          <w:spacing w:val="-8"/>
        </w:rPr>
        <w:t>“你们愿意受持此五戒者，可以取一个筹码⑵，不愿意受持者可以不取。</w:t>
      </w:r>
      <w:r>
        <w:rPr>
          <w:spacing w:val="-3"/>
        </w:rPr>
        <w:t>”此五百比丘全部受了筹，愿持此五戒</w:t>
      </w:r>
      <w:r>
        <w:t>（</w:t>
      </w:r>
      <w:r>
        <w:rPr>
          <w:spacing w:val="-3"/>
        </w:rPr>
        <w:t>详情藏文经书中有广说</w:t>
      </w:r>
      <w:r>
        <w:rPr>
          <w:spacing w:val="-106"/>
        </w:rPr>
        <w:t>）</w:t>
      </w:r>
      <w:r>
        <w:t>。</w:t>
      </w:r>
    </w:p>
    <w:p>
      <w:pPr>
        <w:pStyle w:val="2"/>
        <w:spacing w:line="268" w:lineRule="exact"/>
      </w:pPr>
      <w:r>
        <w:t>提婆达多将他们带到另一个经堂，他的大弟子果嘎勒嘎、堪达扎夏、嘎达</w:t>
      </w:r>
    </w:p>
    <w:p>
      <w:pPr>
        <w:spacing w:after="0" w:line="268" w:lineRule="exact"/>
        <w:sectPr>
          <w:pgSz w:w="11910" w:h="16840"/>
          <w:pgMar w:top="1400" w:right="1640" w:bottom="280" w:left="1640" w:header="720" w:footer="720" w:gutter="0"/>
        </w:sectPr>
      </w:pPr>
    </w:p>
    <w:p>
      <w:pPr>
        <w:pStyle w:val="2"/>
        <w:spacing w:before="44" w:line="278" w:lineRule="auto"/>
        <w:ind w:right="1786"/>
      </w:pPr>
      <w:r>
        <w:rPr>
          <w:spacing w:val="-3"/>
        </w:rPr>
        <w:t>莫嘎、加尔及加措新五位上坐，其余僧众在下面排列而坐。提婆达多为他们传了一些相似的佛法，此时他已作破和合僧⑶竟。他的整个僧团不闻思修，不诵经不诵戒，僧众的智慧不见增长，也没有任何觉受和验相。时诸比丘往世尊前请问</w:t>
      </w:r>
      <w:r>
        <w:rPr>
          <w:rFonts w:hint="eastAsia" w:ascii="KaiTi" w:hAnsi="KaiTi" w:eastAsia="KaiTi"/>
        </w:rPr>
        <w:t>:</w:t>
      </w:r>
      <w:r>
        <w:rPr>
          <w:spacing w:val="-3"/>
        </w:rPr>
        <w:t>“世尊，以何因缘，今提婆达多已破和合僧</w:t>
      </w:r>
      <w:r>
        <w:rPr>
          <w:rFonts w:hint="eastAsia" w:ascii="KaiTi" w:hAnsi="KaiTi" w:eastAsia="KaiTi"/>
        </w:rPr>
        <w:t>(Sangha- Bhedaka)</w:t>
      </w:r>
      <w:r>
        <w:rPr>
          <w:spacing w:val="-10"/>
        </w:rPr>
        <w:t>竟？愿为吾等演说这前后的因缘。”世尊告诸比丘</w:t>
      </w:r>
      <w:r>
        <w:rPr>
          <w:rFonts w:hint="eastAsia" w:ascii="KaiTi" w:hAnsi="KaiTi" w:eastAsia="KaiTi"/>
        </w:rPr>
        <w:t>:</w:t>
      </w:r>
      <w:r>
        <w:rPr>
          <w:spacing w:val="-1"/>
        </w:rPr>
        <w:t xml:space="preserve">“这是我往 </w:t>
      </w:r>
      <w:r>
        <w:rPr>
          <w:spacing w:val="-3"/>
        </w:rPr>
        <w:t>昔所造恶业的果报。众生所造之业不会成熟于外面的地水火风上，而是成熟于自身的界</w:t>
      </w:r>
      <w:r>
        <w:rPr>
          <w:rFonts w:hint="eastAsia" w:ascii="KaiTi" w:hAnsi="KaiTi" w:eastAsia="KaiTi"/>
        </w:rPr>
        <w:t>(Dhatu)</w:t>
      </w:r>
      <w:r>
        <w:t>蕴</w:t>
      </w:r>
      <w:r>
        <w:rPr>
          <w:rFonts w:hint="eastAsia" w:ascii="KaiTi" w:hAnsi="KaiTi" w:eastAsia="KaiTi"/>
        </w:rPr>
        <w:t>(Khandha)</w:t>
      </w:r>
      <w:r>
        <w:t>处</w:t>
      </w:r>
      <w:r>
        <w:rPr>
          <w:rFonts w:hint="eastAsia" w:ascii="KaiTi" w:hAnsi="KaiTi" w:eastAsia="KaiTi"/>
        </w:rPr>
        <w:t>(Ayatana)</w:t>
      </w:r>
      <w:r>
        <w:rPr>
          <w:spacing w:val="-14"/>
        </w:rPr>
        <w:t>。‘纵经百千劫，所作业</w:t>
      </w:r>
    </w:p>
    <w:p>
      <w:pPr>
        <w:pStyle w:val="2"/>
        <w:spacing w:line="278" w:lineRule="auto"/>
        <w:ind w:right="1682"/>
      </w:pPr>
      <w:r>
        <w:rPr>
          <w:spacing w:val="-10"/>
        </w:rPr>
        <w:t>不亡，因缘会遇时，果报还自受’。很早以前，印度鹿野苑有位梵施国王。</w:t>
      </w:r>
      <w:r>
        <w:rPr>
          <w:spacing w:val="-5"/>
        </w:rPr>
        <w:t>在他的国土上有两位仙人</w:t>
      </w:r>
      <w:r>
        <w:rPr>
          <w:rFonts w:hint="eastAsia" w:ascii="KaiTi" w:hAnsi="KaiTi" w:eastAsia="KaiTi"/>
          <w:spacing w:val="-3"/>
        </w:rPr>
        <w:t>:</w:t>
      </w:r>
      <w:r>
        <w:rPr>
          <w:spacing w:val="-3"/>
        </w:rPr>
        <w:t>一位是在鹿野苑附近的仙人，他具五神通，有 五百眷属</w:t>
      </w:r>
      <w:r>
        <w:rPr>
          <w:rFonts w:hint="eastAsia" w:ascii="KaiTi" w:hAnsi="KaiTi" w:eastAsia="KaiTi"/>
          <w:spacing w:val="-3"/>
        </w:rPr>
        <w:t>;</w:t>
      </w:r>
      <w:r>
        <w:rPr>
          <w:spacing w:val="-3"/>
        </w:rPr>
        <w:t>一位是南方来鹿野苑的仙人，他具有智慧，精通十八明，带有 五百眷属。他来鹿野苑安住了一段时间后，原来仙人的弟子们渐渐对他有所了解，常去他那里请教。他因他们还未舍弃原来的上师，故不肯赐教。后来，那些弟子们觉得</w:t>
      </w:r>
      <w:r>
        <w:rPr>
          <w:rFonts w:hint="eastAsia" w:ascii="KaiTi" w:hAnsi="KaiTi" w:eastAsia="KaiTi"/>
        </w:rPr>
        <w:t>:</w:t>
      </w:r>
      <w:r>
        <w:rPr>
          <w:spacing w:val="-3"/>
        </w:rPr>
        <w:t>原来的上师虽然把我们的衣食安排得非常周到， 但不能象这位仙人那样赐给我们殊胜的教言，还是舍弃原来的上师，好好</w:t>
      </w:r>
      <w:r>
        <w:rPr>
          <w:spacing w:val="-14"/>
        </w:rPr>
        <w:t>依止这位新来的上师。</w:t>
      </w:r>
      <w:r>
        <w:rPr>
          <w:spacing w:val="-3"/>
        </w:rPr>
        <w:t>（师言：现在很多人就象原来仙人的那些弟子一样， 依止一位上师后，舍弃他，再依止另一位再舍弃，好象一生中身心无有真正的依处，象个浪流人，很可怜！没有一个稳重的人格，今一没有着落， 几十年一晃就过去了，可以后身心更是没有个好的着落，以舍弃上师故。</w:t>
      </w:r>
      <w:r>
        <w:rPr>
          <w:spacing w:val="-8"/>
        </w:rPr>
        <w:t>若舍一位根本上师，再依止一百位上师也不会成就。</w:t>
      </w:r>
      <w:r>
        <w:t>）</w:t>
      </w:r>
      <w:r>
        <w:rPr>
          <w:spacing w:val="-3"/>
        </w:rPr>
        <w:t>他的神通大，精通 十八明，故值得依止。这样抉择后，他们就来到南方仙人前说</w:t>
      </w:r>
      <w:r>
        <w:rPr>
          <w:rFonts w:hint="eastAsia" w:ascii="KaiTi" w:hAnsi="KaiTi" w:eastAsia="KaiTi"/>
        </w:rPr>
        <w:t>:</w:t>
      </w:r>
      <w:r>
        <w:rPr>
          <w:spacing w:val="-1"/>
        </w:rPr>
        <w:t xml:space="preserve">‘我们来 </w:t>
      </w:r>
      <w:r>
        <w:rPr>
          <w:spacing w:val="-3"/>
        </w:rPr>
        <w:t>依止您，原来的上师虽然对我们的衣食照顾得很周到，但我们不愿意依止</w:t>
      </w:r>
      <w:r>
        <w:rPr>
          <w:spacing w:val="-12"/>
        </w:rPr>
        <w:t>他，可以舍弃他。’这样，南方仙人就很乐意地摄受了他们，对他们说</w:t>
      </w:r>
      <w:r>
        <w:rPr>
          <w:rFonts w:hint="eastAsia" w:ascii="KaiTi" w:hAnsi="KaiTi" w:eastAsia="KaiTi"/>
        </w:rPr>
        <w:t xml:space="preserve">:  </w:t>
      </w:r>
      <w:r>
        <w:rPr>
          <w:spacing w:val="-7"/>
        </w:rPr>
        <w:t xml:space="preserve">‘如果你们早舍弃你们的上师，我早就会给你们传授教言了。’从此，南 </w:t>
      </w:r>
      <w:r>
        <w:rPr>
          <w:spacing w:val="-5"/>
        </w:rPr>
        <w:t>方仙人就摄受了原来仙人的弟众，使他们师徒间产生了很大的矛盾。以后</w:t>
      </w:r>
      <w:r>
        <w:rPr>
          <w:spacing w:val="-4"/>
        </w:rPr>
        <w:t>的日子里，南方仙人对他们这些弟子也布施财食和教言。诸比丘，当时那</w:t>
      </w:r>
    </w:p>
    <w:p>
      <w:pPr>
        <w:pStyle w:val="2"/>
        <w:spacing w:line="278" w:lineRule="auto"/>
        <w:ind w:right="1574"/>
      </w:pPr>
      <w:r>
        <w:t>位南方仙人就是已证如来、正等觉的我，当时我破了他们师徒僧团的和合， 以此业，我曾于千百万劫中在地狱受苦。（师言：以后在摄受弟子的过程</w:t>
      </w:r>
    </w:p>
    <w:p>
      <w:pPr>
        <w:pStyle w:val="2"/>
        <w:spacing w:line="278" w:lineRule="auto"/>
        <w:ind w:right="1786"/>
      </w:pPr>
      <w:r>
        <w:rPr>
          <w:spacing w:val="-3"/>
        </w:rPr>
        <w:t>中，不要心存嫉妒，如果强要别人的弟子作为自己的眷属，那是给自己的</w:t>
      </w:r>
      <w:r>
        <w:rPr>
          <w:spacing w:val="-16"/>
          <w:w w:val="100"/>
        </w:rPr>
        <w:t>生生世世结恶果。</w:t>
      </w:r>
      <w:r>
        <w:rPr>
          <w:spacing w:val="-106"/>
          <w:w w:val="100"/>
        </w:rPr>
        <w:t>）</w:t>
      </w:r>
      <w:r>
        <w:rPr>
          <w:spacing w:val="-3"/>
          <w:w w:val="100"/>
        </w:rPr>
        <w:t xml:space="preserve">（译者：希望以后的各位法师、堪布、堪姆们在摄受 </w:t>
      </w:r>
      <w:r>
        <w:rPr>
          <w:spacing w:val="-3"/>
        </w:rPr>
        <w:t xml:space="preserve">弟子时，要以恒时究竟利他的大慈悲心去摄受，不要用其他的一些不如法的做法，强使他人舍弃自己的上师，对自己的上师生邪见，这样既害了别人又害了自己，生生世世中将遭一些违缘。就象世尊已成佛了，但在因果不虚的显现中，提婆达多经常给世尊造违缘，在弘法利生中仍是受业报 </w:t>
      </w:r>
      <w:r>
        <w:rPr>
          <w:spacing w:val="-55"/>
        </w:rPr>
        <w:t>的。</w:t>
      </w:r>
      <w:r>
        <w:rPr>
          <w:spacing w:val="-3"/>
        </w:rPr>
        <w:t>）后来，得人身时，无论在何地，都经常有破和合僧的违缘。所以， 当时作仙人时造了这样的业，才有现在提婆达多对我僧团破和合僧，离合</w:t>
      </w:r>
      <w:r>
        <w:rPr>
          <w:spacing w:val="-10"/>
        </w:rPr>
        <w:t>五百比丘的果报。原因即在于此。”</w:t>
      </w:r>
    </w:p>
    <w:p>
      <w:pPr>
        <w:pStyle w:val="2"/>
        <w:ind w:left="0"/>
        <w:rPr>
          <w:sz w:val="20"/>
        </w:rPr>
      </w:pPr>
    </w:p>
    <w:p>
      <w:pPr>
        <w:pStyle w:val="2"/>
        <w:ind w:left="0"/>
        <w:rPr>
          <w:sz w:val="20"/>
        </w:rPr>
      </w:pPr>
    </w:p>
    <w:p>
      <w:pPr>
        <w:pStyle w:val="2"/>
        <w:ind w:left="0"/>
        <w:rPr>
          <w:sz w:val="20"/>
        </w:rPr>
      </w:pPr>
    </w:p>
    <w:p>
      <w:pPr>
        <w:pStyle w:val="7"/>
        <w:numPr>
          <w:ilvl w:val="0"/>
          <w:numId w:val="8"/>
        </w:numPr>
        <w:tabs>
          <w:tab w:val="left" w:pos="536"/>
        </w:tabs>
        <w:spacing w:before="165" w:after="0" w:line="240" w:lineRule="auto"/>
        <w:ind w:left="535" w:right="0" w:hanging="424"/>
        <w:jc w:val="left"/>
        <w:rPr>
          <w:sz w:val="21"/>
        </w:rPr>
      </w:pPr>
      <w:r>
        <w:rPr>
          <w:spacing w:val="-3"/>
          <w:sz w:val="21"/>
        </w:rPr>
        <w:t>五百罗汉</w:t>
      </w:r>
    </w:p>
    <w:p>
      <w:pPr>
        <w:pStyle w:val="2"/>
        <w:tabs>
          <w:tab w:val="left" w:pos="1374"/>
        </w:tabs>
        <w:spacing w:before="43"/>
      </w:pPr>
      <w:r>
        <w:t>—愿</w:t>
      </w:r>
      <w:r>
        <w:rPr>
          <w:spacing w:val="-3"/>
        </w:rPr>
        <w:t>力</w:t>
      </w:r>
      <w:r>
        <w:t>成熟</w:t>
      </w:r>
      <w:r>
        <w:tab/>
      </w:r>
      <w:r>
        <w:rPr>
          <w:spacing w:val="-3"/>
        </w:rPr>
        <w:t>证</w:t>
      </w:r>
      <w:r>
        <w:t>罗</w:t>
      </w:r>
      <w:r>
        <w:rPr>
          <w:spacing w:val="-3"/>
        </w:rPr>
        <w:t>汉</w:t>
      </w:r>
      <w:r>
        <w:t>果</w:t>
      </w:r>
    </w:p>
    <w:p>
      <w:pPr>
        <w:pStyle w:val="2"/>
        <w:spacing w:before="9"/>
        <w:ind w:left="0"/>
        <w:rPr>
          <w:sz w:val="27"/>
        </w:rPr>
      </w:pPr>
    </w:p>
    <w:p>
      <w:pPr>
        <w:pStyle w:val="2"/>
        <w:spacing w:line="278" w:lineRule="auto"/>
        <w:ind w:right="1786" w:firstLine="422"/>
      </w:pPr>
      <w:r>
        <w:rPr>
          <w:spacing w:val="-3"/>
        </w:rPr>
        <w:t>一时，佛在舍卫城。在一个寂静的地方有一个莲池，莲池边住着苦 行的五百仙人，这莲池就是他们饮水的源泉。五百仙人的得果机缘已经成</w:t>
      </w:r>
    </w:p>
    <w:p>
      <w:pPr>
        <w:spacing w:after="0" w:line="278" w:lineRule="auto"/>
        <w:sectPr>
          <w:pgSz w:w="11910" w:h="16840"/>
          <w:pgMar w:top="1400" w:right="1640" w:bottom="280" w:left="1640" w:header="720" w:footer="720" w:gutter="0"/>
        </w:sectPr>
      </w:pPr>
    </w:p>
    <w:p>
      <w:pPr>
        <w:pStyle w:val="2"/>
        <w:spacing w:before="44" w:line="278" w:lineRule="auto"/>
        <w:ind w:right="1786"/>
      </w:pPr>
      <w:r>
        <w:t>熟。如来、正等觉释迦牟尼佛具二智慧、四无畏等种种功德，日夜观照着众生的因缘，即便是大海离开波浪，佛陀对众生的悲心刹那也不会离开。</w:t>
      </w:r>
    </w:p>
    <w:p>
      <w:pPr>
        <w:pStyle w:val="2"/>
        <w:spacing w:line="278" w:lineRule="auto"/>
        <w:ind w:right="1683" w:firstLine="422"/>
      </w:pPr>
      <w:r>
        <w:rPr>
          <w:spacing w:val="-3"/>
        </w:rPr>
        <w:t>世尊知调化此五百仙人的机缘已经成熟，刹那间便从舍卫城来到了  森林中。五百仙人遥见世尊缓步走来，都暗自商量</w:t>
      </w:r>
      <w:r>
        <w:rPr>
          <w:rFonts w:hint="eastAsia" w:ascii="KaiTi" w:hAnsi="KaiTi" w:eastAsia="KaiTi"/>
        </w:rPr>
        <w:t>:</w:t>
      </w:r>
      <w:r>
        <w:rPr>
          <w:spacing w:val="-2"/>
        </w:rPr>
        <w:t>“沙门果达玛</w:t>
      </w:r>
      <w:r>
        <w:rPr>
          <w:rFonts w:hint="eastAsia" w:ascii="KaiTi" w:hAnsi="KaiTi" w:eastAsia="KaiTi"/>
        </w:rPr>
        <w:t>(Samana Gotama)</w:t>
      </w:r>
      <w:r>
        <w:rPr>
          <w:spacing w:val="-3"/>
        </w:rPr>
        <w:t>正向我们走来，他既不知足，又不少欲，还贪财，我们不要与他 打交道，他来后，我们都沉默不语</w:t>
      </w:r>
      <w:r>
        <w:rPr>
          <w:rFonts w:hint="eastAsia" w:ascii="KaiTi" w:hAnsi="KaiTi" w:eastAsia="KaiTi"/>
          <w:spacing w:val="-3"/>
        </w:rPr>
        <w:t>,</w:t>
      </w:r>
      <w:r>
        <w:rPr>
          <w:spacing w:val="-16"/>
        </w:rPr>
        <w:t>除示之以茅蓬外，其它什么都不要做。”</w:t>
      </w:r>
      <w:r>
        <w:rPr>
          <w:spacing w:val="-103"/>
        </w:rPr>
        <w:t xml:space="preserve"> </w:t>
      </w:r>
      <w:r>
        <w:rPr>
          <w:spacing w:val="-3"/>
        </w:rPr>
        <w:t>这样商定后，便各自返回茅蓬</w:t>
      </w:r>
      <w:r>
        <w:rPr>
          <w:rFonts w:hint="eastAsia" w:ascii="KaiTi" w:hAnsi="KaiTi" w:eastAsia="KaiTi"/>
          <w:spacing w:val="-3"/>
        </w:rPr>
        <w:t>,</w:t>
      </w:r>
      <w:r>
        <w:rPr>
          <w:spacing w:val="-3"/>
        </w:rPr>
        <w:t>静坐。世尊到了这个地方后，虽然跟他们 打招呼，但他们仅是示以茅蓬，都只字不语。世尊走进茅蓬，敷草而坐， 并以加持力使这个莲池的水马上干涸。五百仙人见莲池中的活命水已干  涸，心里非常痛苦，他们各自祈祷自己的本尊。世尊又示现神变，以他们各自本尊的形象显现在每个人面前，告诉他们</w:t>
      </w:r>
      <w:r>
        <w:rPr>
          <w:rFonts w:hint="eastAsia" w:ascii="KaiTi" w:hAnsi="KaiTi" w:eastAsia="KaiTi"/>
        </w:rPr>
        <w:t>:</w:t>
      </w:r>
      <w:r>
        <w:rPr>
          <w:spacing w:val="-3"/>
        </w:rPr>
        <w:t>‘你们真正遇到困难时， 不要祈祷其它的本尊，应一心一意祈祷释迦牟尼佛。今天，他已亲临你们这个地方，这个机会很难得，你们只要好好祈祷世尊，肯定能解脱这个困</w:t>
      </w:r>
      <w:r>
        <w:rPr>
          <w:spacing w:val="-13"/>
        </w:rPr>
        <w:t xml:space="preserve">境的。’听到此言，五百仙人立即对世尊生起了极大的信心。他们到世尊 </w:t>
      </w:r>
      <w:r>
        <w:rPr>
          <w:spacing w:val="-6"/>
        </w:rPr>
        <w:t>前忏悔，并祈求世尊传法。世尊观察他们的根界意乐，传了相应的法，此</w:t>
      </w:r>
      <w:r>
        <w:rPr>
          <w:spacing w:val="-4"/>
        </w:rPr>
        <w:t>五百仙人皆证得无来果</w:t>
      </w:r>
      <w:r>
        <w:rPr>
          <w:rFonts w:hint="eastAsia" w:ascii="KaiTi" w:hAnsi="KaiTi" w:eastAsia="KaiTi"/>
        </w:rPr>
        <w:t>(Anagami)</w:t>
      </w:r>
      <w:r>
        <w:rPr>
          <w:spacing w:val="-3"/>
        </w:rPr>
        <w:t>。得果后五百仙人祈求佛陀，欲出家受 近圆戒。世尊以“善来比丘</w:t>
      </w:r>
      <w:r>
        <w:rPr>
          <w:rFonts w:hint="eastAsia" w:ascii="KaiTi" w:hAnsi="KaiTi" w:eastAsia="KaiTi"/>
        </w:rPr>
        <w:t>(Ehi-Bhikkhu)</w:t>
      </w:r>
      <w:r>
        <w:rPr>
          <w:spacing w:val="-3"/>
        </w:rPr>
        <w:t>”的言词方便为他们授了近圆 戒，并传授教言。他们精进修持，断尽三界的烦恼，获得罗汉果位。在他们的境界中</w:t>
      </w:r>
      <w:r>
        <w:rPr>
          <w:rFonts w:hint="eastAsia" w:ascii="KaiTi" w:hAnsi="KaiTi" w:eastAsia="KaiTi"/>
        </w:rPr>
        <w:t>:</w:t>
      </w:r>
      <w:r>
        <w:rPr>
          <w:spacing w:val="-3"/>
        </w:rPr>
        <w:t>黄金与牛粪等同，虚空与手掌无别，远离了世间八法</w:t>
      </w:r>
      <w:r>
        <w:rPr>
          <w:rFonts w:hint="eastAsia" w:ascii="KaiTi" w:hAnsi="KaiTi" w:eastAsia="KaiTi"/>
        </w:rPr>
        <w:t>(Atha lokiya</w:t>
      </w:r>
      <w:r>
        <w:rPr>
          <w:rFonts w:hint="eastAsia" w:ascii="KaiTi" w:hAnsi="KaiTi" w:eastAsia="KaiTi"/>
          <w:spacing w:val="23"/>
        </w:rPr>
        <w:t xml:space="preserve"> </w:t>
      </w:r>
      <w:r>
        <w:rPr>
          <w:rFonts w:hint="eastAsia" w:ascii="KaiTi" w:hAnsi="KaiTi" w:eastAsia="KaiTi"/>
        </w:rPr>
        <w:t>dham-ma)</w:t>
      </w:r>
      <w:r>
        <w:rPr>
          <w:spacing w:val="-3"/>
        </w:rPr>
        <w:t>。诸天共赞他们的功德。他们证果后，世尊返回祗陀园， 此五百罗汉仍安住在森林中。远近的施主、婆罗门及其他信众闻讯皆纷至沓来，前往拜见。知彼等功德不可思议，就发心为五百罗汉修建了一座经堂。从此，他们便常久在此处安住。</w:t>
      </w:r>
    </w:p>
    <w:p>
      <w:pPr>
        <w:pStyle w:val="2"/>
        <w:spacing w:line="278" w:lineRule="auto"/>
        <w:ind w:right="1683" w:firstLine="422"/>
      </w:pPr>
      <w:r>
        <w:rPr>
          <w:spacing w:val="-3"/>
        </w:rPr>
        <w:t>时诸比丘请问</w:t>
      </w:r>
      <w:r>
        <w:rPr>
          <w:rFonts w:hint="eastAsia" w:ascii="KaiTi" w:hAnsi="KaiTi" w:eastAsia="KaiTi"/>
        </w:rPr>
        <w:t>:</w:t>
      </w:r>
      <w:r>
        <w:rPr>
          <w:spacing w:val="-3"/>
        </w:rPr>
        <w:t>“世尊，此五百仙人，以何因缘即生中对佛生欢喜心， 并在如来教法下出家，灭尽三界的烦恼，获证罗汉果位？请为吾等慈悲演</w:t>
      </w:r>
      <w:r>
        <w:rPr>
          <w:spacing w:val="-12"/>
        </w:rPr>
        <w:t>说其中的因缘。”世尊告诸比丘</w:t>
      </w:r>
      <w:r>
        <w:rPr>
          <w:rFonts w:hint="eastAsia" w:ascii="KaiTi" w:hAnsi="KaiTi" w:eastAsia="KaiTi"/>
        </w:rPr>
        <w:t>:</w:t>
      </w:r>
      <w:r>
        <w:rPr>
          <w:spacing w:val="-3"/>
        </w:rPr>
        <w:t>“早在贤劫人寿二万岁，人天导师、如</w:t>
      </w:r>
    </w:p>
    <w:p>
      <w:pPr>
        <w:pStyle w:val="2"/>
        <w:spacing w:line="278" w:lineRule="auto"/>
        <w:ind w:right="1575"/>
      </w:pPr>
      <w:r>
        <w:rPr>
          <w:spacing w:val="-3"/>
        </w:rPr>
        <w:t>来、正等觉迦叶佛出世，时有五百比丘在其教法下出家。彼等临终前发愿</w:t>
      </w:r>
      <w:r>
        <w:rPr>
          <w:rFonts w:hint="eastAsia" w:ascii="KaiTi" w:hAnsi="KaiTi" w:eastAsia="KaiTi"/>
        </w:rPr>
        <w:t xml:space="preserve">: </w:t>
      </w:r>
      <w:r>
        <w:rPr>
          <w:spacing w:val="-3"/>
        </w:rPr>
        <w:t xml:space="preserve">我们在迦叶佛教法下出家，一生中严持净戒，虽没得到什么境界，愿我们 将来在释迦牟尼佛出世时，令佛欢喜，出家灭尽三界烦恼，获证罗汉果位。当时，发愿的五百比丘即现证罗汉果位的五百仙人。因前世的愿力今世成 熟故，今对我生欢喜心，并在我的教法下出家，灭尽三界烦恼，获证阿罗 </w:t>
      </w:r>
      <w:r>
        <w:rPr>
          <w:spacing w:val="-24"/>
        </w:rPr>
        <w:t>汉果位。”</w:t>
      </w:r>
    </w:p>
    <w:p>
      <w:pPr>
        <w:pStyle w:val="7"/>
        <w:numPr>
          <w:ilvl w:val="0"/>
          <w:numId w:val="8"/>
        </w:numPr>
        <w:tabs>
          <w:tab w:val="left" w:pos="536"/>
        </w:tabs>
        <w:spacing w:before="0" w:after="0" w:line="268" w:lineRule="exact"/>
        <w:ind w:left="535" w:right="0" w:hanging="424"/>
        <w:jc w:val="left"/>
        <w:rPr>
          <w:sz w:val="21"/>
        </w:rPr>
      </w:pPr>
      <w:r>
        <w:rPr>
          <w:spacing w:val="-3"/>
          <w:sz w:val="21"/>
        </w:rPr>
        <w:t>施主的儿子</w:t>
      </w:r>
    </w:p>
    <w:p>
      <w:pPr>
        <w:pStyle w:val="2"/>
        <w:tabs>
          <w:tab w:val="left" w:pos="1374"/>
        </w:tabs>
        <w:spacing w:before="42"/>
      </w:pPr>
      <w:r>
        <w:t>—供</w:t>
      </w:r>
      <w:r>
        <w:rPr>
          <w:spacing w:val="-3"/>
        </w:rPr>
        <w:t>塔</w:t>
      </w:r>
      <w:r>
        <w:t>发愿</w:t>
      </w:r>
      <w:r>
        <w:tab/>
      </w:r>
      <w:r>
        <w:rPr>
          <w:spacing w:val="-3"/>
        </w:rPr>
        <w:t>证</w:t>
      </w:r>
      <w:r>
        <w:t>罗</w:t>
      </w:r>
      <w:r>
        <w:rPr>
          <w:spacing w:val="-3"/>
        </w:rPr>
        <w:t>汉</w:t>
      </w:r>
      <w:r>
        <w:t>果</w:t>
      </w:r>
    </w:p>
    <w:p>
      <w:pPr>
        <w:pStyle w:val="2"/>
        <w:spacing w:before="8"/>
        <w:ind w:left="0"/>
        <w:rPr>
          <w:sz w:val="27"/>
        </w:rPr>
      </w:pPr>
    </w:p>
    <w:p>
      <w:pPr>
        <w:pStyle w:val="2"/>
        <w:spacing w:before="1" w:line="278" w:lineRule="auto"/>
        <w:ind w:right="1680" w:firstLine="422"/>
      </w:pPr>
      <w:r>
        <w:rPr>
          <w:spacing w:val="-3"/>
        </w:rPr>
        <w:t>一时，佛在舍卫城。城中有一施主</w:t>
      </w:r>
      <w:r>
        <w:rPr>
          <w:rFonts w:hint="eastAsia" w:ascii="KaiTi" w:eastAsia="KaiTi"/>
          <w:spacing w:val="-3"/>
        </w:rPr>
        <w:t>,</w:t>
      </w:r>
      <w:r>
        <w:rPr>
          <w:spacing w:val="-3"/>
        </w:rPr>
        <w:t>其财富圆满犹如多闻天子。施主 长大娶妻，二人共享美好生活。后来，生了一个很庄严的孩子</w:t>
      </w:r>
      <w:r>
        <w:rPr>
          <w:rFonts w:hint="eastAsia" w:ascii="KaiTi" w:eastAsia="KaiTi"/>
        </w:rPr>
        <w:t>:</w:t>
      </w:r>
      <w:r>
        <w:rPr>
          <w:spacing w:val="-3"/>
        </w:rPr>
        <w:t>身色金黄， 鼻形妙高，头如宝伞，手长过膝，两耳垂肩，具足种种妙相。夫妻俩为孩子举行了隆重的诞生仪式，并随顺其种姓取了名字，用牛奶、酸奶、油饼等喂养他。长大后，他学习世间的一切学问并通达无碍，父亲见孩子才貌出众，就从内心里疼爱他，把他视如太子一般，特意为他建了冬、春、夏三季的冷暖舒适的宫殿和三个优美怡人的花园，娶了大中小三个妻子，他经常与自己的妻子及其他美女共度人间美好的时光。</w:t>
      </w:r>
    </w:p>
    <w:p>
      <w:pPr>
        <w:pStyle w:val="2"/>
        <w:spacing w:line="269" w:lineRule="exact"/>
        <w:ind w:left="534"/>
      </w:pPr>
      <w:r>
        <w:t>一次，他住在春天的宫殿里，花园四周青藤翠蔓，鲜花竞开，枝上</w:t>
      </w:r>
    </w:p>
    <w:p>
      <w:pPr>
        <w:spacing w:after="0" w:line="269" w:lineRule="exact"/>
        <w:sectPr>
          <w:pgSz w:w="11910" w:h="16840"/>
          <w:pgMar w:top="1400" w:right="1640" w:bottom="280" w:left="1640" w:header="720" w:footer="720" w:gutter="0"/>
        </w:sectPr>
      </w:pPr>
    </w:p>
    <w:p>
      <w:pPr>
        <w:pStyle w:val="2"/>
        <w:spacing w:before="44" w:line="278" w:lineRule="auto"/>
        <w:ind w:right="1786"/>
        <w:jc w:val="both"/>
      </w:pPr>
      <w:r>
        <w:t>果实累累，还有鹦鹉、孔雀、共鸣之鸟，悠闲相戏，时常出微妙音，吟鸣悦耳，他与亲眷们都沉浸在这幸福的生活中。我等大师、如来、正等觉释迦世尊，具二种智慧等无量功德，遍知一切众生的苦乐，并恒时以大悲心观照着一切众生，即便是大海离开波浪，佛陀对众生的悲心刹那也不会离开的。</w:t>
      </w:r>
    </w:p>
    <w:p>
      <w:pPr>
        <w:pStyle w:val="2"/>
        <w:spacing w:line="278" w:lineRule="auto"/>
        <w:ind w:right="1786" w:firstLine="422"/>
      </w:pPr>
      <w:r>
        <w:rPr>
          <w:spacing w:val="-3"/>
        </w:rPr>
        <w:t xml:space="preserve">此时，世尊观知施主的儿子被调化的机缘已成熟，便从舍卫城刹那 来到花园的旁边，以其神变幻化出一座更加美的花园。施主的儿子耳边传来了一种异常悦耳的雅音，顿觉心旷神怡，自然而然地生起了从未有过的欢喜心，再寻声看去，又见世尊金色身相闪闪发光，三十二相妙好庄严， </w:t>
      </w:r>
      <w:r>
        <w:rPr>
          <w:spacing w:val="-7"/>
        </w:rPr>
        <w:t>心里生起了无比的大乐，胜过了十二年的禅悦，难以言传。</w:t>
      </w:r>
      <w:r>
        <w:rPr>
          <w:spacing w:val="-3"/>
        </w:rPr>
        <w:t>（师言：大家不要忘记讲《百业经》的三大目的</w:t>
      </w:r>
      <w:r>
        <w:rPr>
          <w:rFonts w:hint="eastAsia" w:ascii="KaiTi" w:eastAsia="KaiTi"/>
          <w:spacing w:val="-3"/>
        </w:rPr>
        <w:t>:</w:t>
      </w:r>
      <w:r>
        <w:rPr>
          <w:spacing w:val="-3"/>
        </w:rPr>
        <w:t>一是对自己的上师三宝生起一个真实不虚的信心；二是对三界轮回如母的众生，生起一个无伪恒常的大悲心</w:t>
      </w:r>
      <w:r>
        <w:rPr>
          <w:rFonts w:hint="eastAsia" w:ascii="KaiTi" w:eastAsia="KaiTi"/>
        </w:rPr>
        <w:t xml:space="preserve">; </w:t>
      </w:r>
      <w:r>
        <w:rPr>
          <w:spacing w:val="-3"/>
        </w:rPr>
        <w:t>三是诚信因果不虚，具正知正见。如果在自相续上没有真实的受益，则失去了宣讲《百业经》的意义。因闻法者有不同的根机，上根者闻此法后， 将对自己一生中的修证有极大的利益</w:t>
      </w:r>
      <w:r>
        <w:rPr>
          <w:rFonts w:hint="eastAsia" w:ascii="KaiTi" w:eastAsia="KaiTi"/>
        </w:rPr>
        <w:t>;</w:t>
      </w:r>
      <w:r>
        <w:rPr>
          <w:spacing w:val="-3"/>
        </w:rPr>
        <w:t>中根者对因果有进一步的认识，增长信心悲心</w:t>
      </w:r>
      <w:r>
        <w:rPr>
          <w:rFonts w:hint="eastAsia" w:ascii="KaiTi" w:eastAsia="KaiTi"/>
        </w:rPr>
        <w:t>;</w:t>
      </w:r>
      <w:r>
        <w:rPr>
          <w:spacing w:val="-3"/>
        </w:rPr>
        <w:t>下根者只有一个闻法的功德而已。但无论如何，希望以前没</w:t>
      </w:r>
    </w:p>
    <w:p>
      <w:pPr>
        <w:pStyle w:val="2"/>
        <w:spacing w:line="278" w:lineRule="auto"/>
        <w:ind w:right="1574"/>
      </w:pPr>
      <w:r>
        <w:rPr>
          <w:spacing w:val="-3"/>
        </w:rPr>
        <w:t xml:space="preserve">有认真闻思《百业经》者，要再三阅读，直至其要义深入自心，身体力行， </w:t>
      </w:r>
      <w:r>
        <w:rPr>
          <w:spacing w:val="-10"/>
        </w:rPr>
        <w:t>不要因阅读而阅读。我本人觉得，《百业经》非常的重要，因为佛陀对我</w:t>
      </w:r>
    </w:p>
    <w:p>
      <w:pPr>
        <w:pStyle w:val="2"/>
        <w:spacing w:line="278" w:lineRule="auto"/>
        <w:ind w:right="1575"/>
      </w:pPr>
      <w:r>
        <w:t xml:space="preserve">们所说的八万四千法门，其修持的基础是具备世间正见。所谓的世间正见， </w:t>
      </w:r>
      <w:r>
        <w:rPr>
          <w:w w:val="100"/>
        </w:rPr>
        <w:t>龙猛菩萨</w:t>
      </w:r>
      <w:r>
        <w:rPr>
          <w:rFonts w:hint="eastAsia" w:ascii="KaiTi" w:hAnsi="KaiTi" w:eastAsia="KaiTi"/>
          <w:w w:val="100"/>
        </w:rPr>
        <w:t>(Bod-hisatva</w:t>
      </w:r>
      <w:r>
        <w:rPr>
          <w:rFonts w:hint="eastAsia" w:ascii="KaiTi" w:hAnsi="KaiTi" w:eastAsia="KaiTi"/>
        </w:rPr>
        <w:t xml:space="preserve"> </w:t>
      </w:r>
      <w:r>
        <w:rPr>
          <w:rFonts w:hint="eastAsia" w:ascii="KaiTi" w:hAnsi="KaiTi" w:eastAsia="KaiTi"/>
          <w:w w:val="100"/>
        </w:rPr>
        <w:t>Nagarjuna)</w:t>
      </w:r>
      <w:r>
        <w:rPr>
          <w:w w:val="100"/>
        </w:rPr>
        <w:t>说：‘凡对因果有坚定不移之信心，</w:t>
      </w:r>
    </w:p>
    <w:p>
      <w:pPr>
        <w:pStyle w:val="2"/>
        <w:spacing w:line="278" w:lineRule="auto"/>
        <w:ind w:right="1575"/>
      </w:pPr>
      <w:r>
        <w:rPr>
          <w:spacing w:val="-12"/>
        </w:rPr>
        <w:t xml:space="preserve">乃为世间正见。’没有这个基础，学法就很困难，何况成就？再者，通过  </w:t>
      </w:r>
      <w:r>
        <w:rPr>
          <w:spacing w:val="-13"/>
        </w:rPr>
        <w:t xml:space="preserve">传讲《百业经》，希望对自己的根本上师要具足信心，否则，学任何法都  </w:t>
      </w:r>
      <w:r>
        <w:rPr>
          <w:spacing w:val="-6"/>
        </w:rPr>
        <w:t>困难。特别是末法时代的众生，对上师三宝的邪见</w:t>
      </w:r>
      <w:r>
        <w:rPr>
          <w:rFonts w:hint="eastAsia" w:ascii="KaiTi" w:hAnsi="KaiTi" w:eastAsia="KaiTi"/>
        </w:rPr>
        <w:t>(Miccha Ditthi)</w:t>
      </w:r>
      <w:r>
        <w:rPr>
          <w:spacing w:val="-2"/>
        </w:rPr>
        <w:t xml:space="preserve">很重， </w:t>
      </w:r>
      <w:r>
        <w:rPr>
          <w:spacing w:val="-3"/>
        </w:rPr>
        <w:t>觉得上师与凡夫一样，不是成就者，很多人对上师的一些行为，不理解其 密义便胡说八道，这些一定要通过闻思的智慧来断除。平时自己多观清净 心，这些金刚上师多是普贤如来的化现。一般人根本不知道，以凡夫之见， 以相似的理由摧毁了自己的善根，众生就是这么愚蠢可怜！古今有很多大 成就者，应世时因其行为与密意不为一般人所理解，故经常遭到诽谤，也 不象圆寂以后那样受人崇拜。</w:t>
      </w:r>
    </w:p>
    <w:p>
      <w:pPr>
        <w:pStyle w:val="2"/>
        <w:spacing w:line="278" w:lineRule="auto"/>
        <w:ind w:right="1680" w:firstLine="316"/>
      </w:pPr>
      <w:r>
        <w:rPr>
          <w:spacing w:val="-3"/>
        </w:rPr>
        <w:t>譬如印度的帝洛巴</w:t>
      </w:r>
      <w:r>
        <w:rPr>
          <w:rFonts w:hint="eastAsia" w:ascii="KaiTi" w:hAnsi="KaiTi" w:eastAsia="KaiTi"/>
        </w:rPr>
        <w:t>(Tilopa)</w:t>
      </w:r>
      <w:r>
        <w:rPr>
          <w:spacing w:val="-3"/>
        </w:rPr>
        <w:t>、那诺巴</w:t>
      </w:r>
      <w:r>
        <w:rPr>
          <w:rFonts w:hint="eastAsia" w:ascii="KaiTi" w:hAnsi="KaiTi" w:eastAsia="KaiTi"/>
        </w:rPr>
        <w:t>(Naropa)</w:t>
      </w:r>
      <w:r>
        <w:rPr>
          <w:spacing w:val="-3"/>
        </w:rPr>
        <w:t>，当时并非那么受人崇 拜。那诺巴天天吃活鱼，有时做乞丐；马尔巴诺扎瓦</w:t>
      </w:r>
      <w:r>
        <w:rPr>
          <w:rFonts w:hint="eastAsia" w:ascii="KaiTi" w:hAnsi="KaiTi" w:eastAsia="KaiTi"/>
        </w:rPr>
        <w:t>(Marpa</w:t>
      </w:r>
      <w:r>
        <w:rPr>
          <w:rFonts w:hint="eastAsia" w:ascii="KaiTi" w:hAnsi="KaiTi" w:eastAsia="KaiTi"/>
          <w:spacing w:val="12"/>
        </w:rPr>
        <w:t xml:space="preserve"> </w:t>
      </w:r>
      <w:r>
        <w:rPr>
          <w:rFonts w:hint="eastAsia" w:ascii="KaiTi" w:hAnsi="KaiTi" w:eastAsia="KaiTi"/>
        </w:rPr>
        <w:t>Lozawa)</w:t>
      </w:r>
      <w:r>
        <w:rPr>
          <w:spacing w:val="-3"/>
        </w:rPr>
        <w:t>性格不好，总是打人骂人，对米勒日巴</w:t>
      </w:r>
      <w:r>
        <w:rPr>
          <w:rFonts w:hint="eastAsia" w:ascii="KaiTi" w:hAnsi="KaiTi" w:eastAsia="KaiTi"/>
        </w:rPr>
        <w:t>(Milarepa)</w:t>
      </w:r>
      <w:r>
        <w:rPr>
          <w:spacing w:val="-3"/>
        </w:rPr>
        <w:t>也是连打带骂。阿底峡尊者</w:t>
      </w:r>
      <w:r>
        <w:rPr>
          <w:rFonts w:hint="eastAsia" w:ascii="KaiTi" w:hAnsi="KaiTi" w:eastAsia="KaiTi"/>
          <w:spacing w:val="-3"/>
        </w:rPr>
        <w:t>(Atisha)</w:t>
      </w:r>
      <w:r>
        <w:rPr>
          <w:spacing w:val="-3"/>
        </w:rPr>
        <w:t>在世时也是许多人诽谤他，因当他遇到度母授记的弟子中顿巴</w:t>
      </w:r>
      <w:r>
        <w:rPr>
          <w:rFonts w:hint="eastAsia" w:ascii="KaiTi" w:hAnsi="KaiTi" w:eastAsia="KaiTi"/>
          <w:spacing w:val="-3"/>
        </w:rPr>
        <w:t>(Zomdunpa)</w:t>
      </w:r>
      <w:r>
        <w:rPr>
          <w:spacing w:val="-3"/>
        </w:rPr>
        <w:t>时，欣喜若狂，把事先与其它寺院约好的讲法一事也舍弃不管了，所以别人说他轻言。又因一个女人把金银财宝供养给他，回家后因受不了丈夫的痛骂跳河而死，故别人说他贪财等；宗喀巴大师</w:t>
      </w:r>
      <w:r>
        <w:rPr>
          <w:rFonts w:hint="eastAsia" w:ascii="KaiTi" w:hAnsi="KaiTi" w:eastAsia="KaiTi"/>
        </w:rPr>
        <w:t>(Lama Tsongkapa)</w:t>
      </w:r>
      <w:r>
        <w:rPr>
          <w:spacing w:val="-3"/>
        </w:rPr>
        <w:t>年轻时受过很多诽谤，萨迦派</w:t>
      </w:r>
      <w:r>
        <w:rPr>
          <w:rFonts w:hint="eastAsia" w:ascii="KaiTi" w:hAnsi="KaiTi" w:eastAsia="KaiTi"/>
        </w:rPr>
        <w:t>(Sakyapa)</w:t>
      </w:r>
      <w:r>
        <w:rPr>
          <w:spacing w:val="-3"/>
        </w:rPr>
        <w:t>的人以为他着魔了， 天天找他辩论，直到晚年时他才得以于藏地广弘佛法</w:t>
      </w:r>
      <w:r>
        <w:rPr>
          <w:rFonts w:hint="eastAsia" w:ascii="KaiTi" w:hAnsi="KaiTi" w:eastAsia="KaiTi"/>
        </w:rPr>
        <w:t>;</w:t>
      </w:r>
      <w:r>
        <w:rPr>
          <w:spacing w:val="-3"/>
        </w:rPr>
        <w:t>全知无垢光尊者</w:t>
      </w:r>
      <w:r>
        <w:rPr>
          <w:rFonts w:hint="eastAsia" w:ascii="KaiTi" w:hAnsi="KaiTi" w:eastAsia="KaiTi"/>
        </w:rPr>
        <w:t>(Gun Qen</w:t>
      </w:r>
      <w:r>
        <w:rPr>
          <w:rFonts w:hint="eastAsia" w:ascii="KaiTi" w:hAnsi="KaiTi" w:eastAsia="KaiTi"/>
          <w:spacing w:val="46"/>
        </w:rPr>
        <w:t xml:space="preserve"> </w:t>
      </w:r>
      <w:r>
        <w:rPr>
          <w:rFonts w:hint="eastAsia" w:ascii="KaiTi" w:hAnsi="KaiTi" w:eastAsia="KaiTi"/>
        </w:rPr>
        <w:t>Longchenpa)</w:t>
      </w:r>
      <w:r>
        <w:rPr>
          <w:spacing w:val="-3"/>
        </w:rPr>
        <w:t>在不丹果茫塘时，很多人以为他破戒就将他开除了，无奈到了藏地，又是许多人对他诽谤，在讲《空行心滴》时只有十个弟子听法。后来智悲光尊者在山洞里苦修了很长时间，才现见法身</w:t>
      </w:r>
      <w:r>
        <w:rPr>
          <w:rFonts w:hint="eastAsia" w:ascii="KaiTi" w:hAnsi="KaiTi" w:eastAsia="KaiTi"/>
        </w:rPr>
        <w:t>(Dhamma</w:t>
      </w:r>
      <w:r>
        <w:rPr>
          <w:rFonts w:hint="eastAsia" w:ascii="KaiTi" w:hAnsi="KaiTi" w:eastAsia="KaiTi"/>
          <w:spacing w:val="25"/>
        </w:rPr>
        <w:t xml:space="preserve"> </w:t>
      </w:r>
      <w:r>
        <w:rPr>
          <w:rFonts w:hint="eastAsia" w:ascii="KaiTi" w:hAnsi="KaiTi" w:eastAsia="KaiTi"/>
        </w:rPr>
        <w:t xml:space="preserve">Kaya) </w:t>
      </w:r>
      <w:r>
        <w:rPr>
          <w:spacing w:val="-11"/>
          <w:w w:val="100"/>
        </w:rPr>
        <w:t>无垢光。当时，智悲光尊者说：“全知无垢光尊者，我多年祈祷您老人家，</w:t>
      </w:r>
      <w:r>
        <w:rPr>
          <w:spacing w:val="-14"/>
          <w:w w:val="100"/>
        </w:rPr>
        <w:t xml:space="preserve">为何今日才亲见？”尊者说：“你们这些人，现在叫我全知、全知，可我 </w:t>
      </w:r>
      <w:r>
        <w:rPr>
          <w:spacing w:val="-7"/>
        </w:rPr>
        <w:t>在世时不要说恭敬，甚至连吃饭都是很困难的……”可见，尊者在这个娑</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1"/>
        </w:rPr>
        <w:t>婆世界</w:t>
      </w:r>
      <w:r>
        <w:rPr>
          <w:rFonts w:hint="eastAsia" w:ascii="KaiTi" w:hAnsi="KaiTi" w:eastAsia="KaiTi"/>
        </w:rPr>
        <w:t>(Saha Loka)</w:t>
      </w:r>
      <w:r>
        <w:rPr>
          <w:spacing w:val="-3"/>
        </w:rPr>
        <w:t>时是多么的艰难，更不用说对他有无比的信心</w:t>
      </w:r>
      <w:r>
        <w:rPr>
          <w:rFonts w:hint="eastAsia" w:ascii="KaiTi" w:hAnsi="KaiTi" w:eastAsia="KaiTi"/>
          <w:spacing w:val="-3"/>
        </w:rPr>
        <w:t>;</w:t>
      </w:r>
      <w:r>
        <w:rPr>
          <w:spacing w:val="-2"/>
        </w:rPr>
        <w:t>智悲光</w:t>
      </w:r>
      <w:r>
        <w:rPr>
          <w:spacing w:val="-3"/>
        </w:rPr>
        <w:t>尊者生前连他的空行母也不喜欢他</w:t>
      </w:r>
      <w:r>
        <w:rPr>
          <w:rFonts w:hint="eastAsia" w:ascii="KaiTi" w:hAnsi="KaiTi" w:eastAsia="KaiTi"/>
          <w:spacing w:val="-3"/>
        </w:rPr>
        <w:t>;</w:t>
      </w:r>
      <w:r>
        <w:rPr>
          <w:spacing w:val="-3"/>
        </w:rPr>
        <w:t>华智仁波且在世时，也是很多人诽谤他贪财贪物</w:t>
      </w:r>
      <w:r>
        <w:rPr>
          <w:rFonts w:hint="eastAsia" w:ascii="KaiTi" w:hAnsi="KaiTi" w:eastAsia="KaiTi"/>
        </w:rPr>
        <w:t>;</w:t>
      </w:r>
      <w:r>
        <w:rPr>
          <w:spacing w:val="-3"/>
        </w:rPr>
        <w:t>麦彭仁波切在传法时从不解释句义，弟子们想请教他时，他的侍者很凶，马上赶走还打人骂人，所以别人也有很大意见</w:t>
      </w:r>
      <w:r>
        <w:rPr>
          <w:rFonts w:hint="eastAsia" w:ascii="KaiTi" w:hAnsi="KaiTi" w:eastAsia="KaiTi"/>
          <w:spacing w:val="-3"/>
        </w:rPr>
        <w:t>;</w:t>
      </w:r>
      <w:r>
        <w:rPr>
          <w:spacing w:val="-3"/>
        </w:rPr>
        <w:t>我的根本上师托嘎如意宝</w:t>
      </w:r>
      <w:r>
        <w:rPr>
          <w:rFonts w:hint="eastAsia" w:ascii="KaiTi" w:hAnsi="KaiTi" w:eastAsia="KaiTi"/>
        </w:rPr>
        <w:t>(Cinta Mani)</w:t>
      </w:r>
      <w:r>
        <w:rPr>
          <w:spacing w:val="-3"/>
        </w:rPr>
        <w:t>，他老人家一生中尽量满众生的愿，调伏众生时有多种方便，虽然依止上师仅仅是六年，但一刹那也没有离开过上师。记得一次猎人把枪交到寺院念经忏悔，其中一个喇嘛把枪拿在手中，因上</w:t>
      </w:r>
      <w:r>
        <w:rPr>
          <w:spacing w:val="-13"/>
          <w:w w:val="100"/>
        </w:rPr>
        <w:t>师知枪里有子弹，很害怕打死人，就大吼一声：“嘿”，并用拳头狠打他，</w:t>
      </w:r>
      <w:r>
        <w:rPr>
          <w:spacing w:val="-6"/>
        </w:rPr>
        <w:t>又严厉的对僧众训斥一顿。当时，上师的脸色都变黑了，上师好象真的生</w:t>
      </w:r>
      <w:r>
        <w:rPr>
          <w:spacing w:val="-4"/>
          <w:w w:val="100"/>
        </w:rPr>
        <w:t>了大嗔恨心</w:t>
      </w:r>
      <w:r>
        <w:rPr>
          <w:spacing w:val="-1"/>
          <w:w w:val="100"/>
        </w:rPr>
        <w:t>（</w:t>
      </w:r>
      <w:r>
        <w:rPr>
          <w:rFonts w:hint="eastAsia" w:ascii="KaiTi" w:hAnsi="KaiTi" w:eastAsia="KaiTi"/>
          <w:w w:val="100"/>
        </w:rPr>
        <w:t>D</w:t>
      </w:r>
      <w:r>
        <w:rPr>
          <w:rFonts w:hint="eastAsia" w:ascii="KaiTi" w:hAnsi="KaiTi" w:eastAsia="KaiTi"/>
          <w:spacing w:val="-3"/>
          <w:w w:val="100"/>
        </w:rPr>
        <w:t>o</w:t>
      </w:r>
      <w:r>
        <w:rPr>
          <w:rFonts w:hint="eastAsia" w:ascii="KaiTi" w:hAnsi="KaiTi" w:eastAsia="KaiTi"/>
          <w:w w:val="100"/>
        </w:rPr>
        <w:t>s</w:t>
      </w:r>
      <w:r>
        <w:rPr>
          <w:rFonts w:hint="eastAsia" w:ascii="KaiTi" w:hAnsi="KaiTi" w:eastAsia="KaiTi"/>
          <w:spacing w:val="-1"/>
          <w:w w:val="100"/>
        </w:rPr>
        <w:t>a</w:t>
      </w:r>
      <w:r>
        <w:rPr>
          <w:spacing w:val="-108"/>
          <w:w w:val="100"/>
        </w:rPr>
        <w:t>）</w:t>
      </w:r>
      <w:r>
        <w:rPr>
          <w:spacing w:val="-3"/>
          <w:w w:val="100"/>
        </w:rPr>
        <w:t>，吓得我一直扶着他老人家的手。过了一会儿，上师</w:t>
      </w:r>
      <w:r>
        <w:rPr>
          <w:spacing w:val="-20"/>
          <w:w w:val="100"/>
        </w:rPr>
        <w:t>象什么事也没发生过一样说：“我们回去吧。”后来上师问我：“你看刚</w:t>
      </w:r>
    </w:p>
    <w:p>
      <w:pPr>
        <w:pStyle w:val="2"/>
        <w:spacing w:line="278" w:lineRule="auto"/>
        <w:ind w:right="1574"/>
      </w:pPr>
      <w:r>
        <w:rPr>
          <w:spacing w:val="-7"/>
        </w:rPr>
        <w:t xml:space="preserve">才我是不是真的生了嗔恨心，其实这些都是我故意显现的。”我从此知道， </w:t>
      </w:r>
      <w:r>
        <w:rPr>
          <w:spacing w:val="-5"/>
        </w:rPr>
        <w:t xml:space="preserve">上师的一切行为都是度化众生的一种方便法，由此更增上了对上师无比的 </w:t>
      </w:r>
      <w:r>
        <w:rPr>
          <w:spacing w:val="-4"/>
        </w:rPr>
        <w:t>信心。所以，虽然离开上师已有四十几年，但每月中至少三四次梦见上师。</w:t>
      </w:r>
      <w:r>
        <w:rPr>
          <w:spacing w:val="-3"/>
        </w:rPr>
        <w:t>一方面自己在晚年能摄受这么多弟子，全靠他老人家的加持。另一方面自 己很痛心，今生再也见不到我那白发苍苍、牙齿松动的慈祥上师了。他老 人家音容笑貌、举手投足的每一个细节都经常在我的脑海里浮现，常使我 面对几千僧众禁不住流泪。如此离开上师而独在人间，真是太孤单了</w:t>
      </w:r>
      <w:r>
        <w:rPr>
          <w:rFonts w:hint="eastAsia" w:ascii="KaiTi" w:hAnsi="KaiTi" w:eastAsia="KaiTi"/>
          <w:spacing w:val="-3"/>
        </w:rPr>
        <w:t>!</w:t>
      </w:r>
      <w:r>
        <w:t>虽</w:t>
      </w:r>
    </w:p>
    <w:p>
      <w:pPr>
        <w:pStyle w:val="2"/>
        <w:spacing w:line="278" w:lineRule="auto"/>
        <w:ind w:right="1786"/>
      </w:pPr>
      <w:r>
        <w:t>然在法界中上师仍然观照着我们，毕竟在显现上已离开了我。在此特别希望上师三宝加持四众弟子</w:t>
      </w:r>
      <w:r>
        <w:rPr>
          <w:rFonts w:hint="eastAsia" w:ascii="KaiTi" w:eastAsia="KaiTi"/>
        </w:rPr>
        <w:t>(Catu Parisa)</w:t>
      </w:r>
      <w:r>
        <w:t>，能通过《百业经》对自己的大恩上师生起一个永恒不变的真实信心。智悲光尊者也说过，印度许多大成就者有些作屠夫，有些作猎人，各自都有不共的、让世人不理解甚至起邪</w:t>
      </w:r>
    </w:p>
    <w:p>
      <w:pPr>
        <w:pStyle w:val="2"/>
        <w:spacing w:line="278" w:lineRule="auto"/>
        <w:ind w:right="1574"/>
      </w:pPr>
      <w:r>
        <w:rPr>
          <w:spacing w:val="-3"/>
        </w:rPr>
        <w:t xml:space="preserve">见的行为。当时，受到众多人的诽谤等各种违缘，也没有得到他人的尊崇， 只是在圆寂以后，人们才了解了他们的不共成就。所以，现在我们已遇到 具有法相的善知识，千万千万不要生邪见，对善知识的一切显现应以清净 </w:t>
      </w:r>
      <w:r>
        <w:rPr>
          <w:spacing w:val="-10"/>
        </w:rPr>
        <w:t>心观想对待，免得徒增自己的恶业。</w:t>
      </w:r>
      <w:r>
        <w:t>）</w:t>
      </w:r>
    </w:p>
    <w:p>
      <w:pPr>
        <w:pStyle w:val="2"/>
        <w:ind w:left="534"/>
      </w:pPr>
      <w:r>
        <w:rPr>
          <w:spacing w:val="-3"/>
        </w:rPr>
        <w:t>他情不自禁地走到佛前恭敬顶礼。世尊观察他的根界意乐，给他传</w:t>
      </w:r>
    </w:p>
    <w:p>
      <w:pPr>
        <w:pStyle w:val="2"/>
        <w:spacing w:before="42" w:line="278" w:lineRule="auto"/>
        <w:ind w:right="1574"/>
      </w:pPr>
      <w:r>
        <w:rPr>
          <w:spacing w:val="-3"/>
        </w:rPr>
        <w:t>了相应的法，当下他摧毁萨迦耶见，获得了预流果位。他又再三祈求出家， 世尊问他</w:t>
      </w:r>
      <w:r>
        <w:rPr>
          <w:rFonts w:hint="eastAsia" w:ascii="KaiTi" w:hAnsi="KaiTi" w:eastAsia="KaiTi"/>
        </w:rPr>
        <w:t>:</w:t>
      </w:r>
      <w:r>
        <w:rPr>
          <w:spacing w:val="-3"/>
        </w:rPr>
        <w:t>“可曾得父母的开许？”他说</w:t>
      </w:r>
      <w:r>
        <w:rPr>
          <w:rFonts w:hint="eastAsia" w:ascii="KaiTi" w:hAnsi="KaiTi" w:eastAsia="KaiTi"/>
        </w:rPr>
        <w:t>:</w:t>
      </w:r>
      <w:r>
        <w:rPr>
          <w:spacing w:val="-15"/>
        </w:rPr>
        <w:t>“未曾得到。”世尊说</w:t>
      </w:r>
      <w:r>
        <w:rPr>
          <w:rFonts w:hint="eastAsia" w:ascii="KaiTi" w:hAnsi="KaiTi" w:eastAsia="KaiTi"/>
        </w:rPr>
        <w:t>:</w:t>
      </w:r>
      <w:r>
        <w:rPr>
          <w:spacing w:val="-2"/>
        </w:rPr>
        <w:t>“在我</w:t>
      </w:r>
    </w:p>
    <w:p>
      <w:pPr>
        <w:pStyle w:val="2"/>
        <w:spacing w:line="278" w:lineRule="auto"/>
        <w:ind w:right="1680"/>
      </w:pPr>
      <w:r>
        <w:rPr>
          <w:spacing w:val="-9"/>
        </w:rPr>
        <w:t xml:space="preserve">的教法下出家，必须得到父母开许方可。”他就回家去请求父母，父母也 </w:t>
      </w:r>
      <w:r>
        <w:rPr>
          <w:spacing w:val="-5"/>
        </w:rPr>
        <w:t>觉得儿子出家因缘已成熟，便开许了。只是嘱咐他</w:t>
      </w:r>
      <w:r>
        <w:rPr>
          <w:rFonts w:hint="eastAsia" w:ascii="KaiTi" w:hAnsi="KaiTi" w:eastAsia="KaiTi"/>
        </w:rPr>
        <w:t>:</w:t>
      </w:r>
      <w:r>
        <w:rPr>
          <w:spacing w:val="-3"/>
        </w:rPr>
        <w:t>“如果你以后得到神 通和神变，一定不要忘记我们</w:t>
      </w:r>
      <w:r>
        <w:rPr>
          <w:rFonts w:hint="eastAsia" w:ascii="KaiTi" w:hAnsi="KaiTi" w:eastAsia="KaiTi"/>
        </w:rPr>
        <w:t>!</w:t>
      </w:r>
      <w:r>
        <w:rPr>
          <w:spacing w:val="-3"/>
        </w:rPr>
        <w:t>”得到开许后，他高高兴兴的来到佛前祈 求出家，佛陀以“善来比丘</w:t>
      </w:r>
      <w:r>
        <w:rPr>
          <w:rFonts w:hint="eastAsia" w:ascii="KaiTi" w:hAnsi="KaiTi" w:eastAsia="KaiTi"/>
        </w:rPr>
        <w:t>(Ehi-Bhikkhu)</w:t>
      </w:r>
      <w:r>
        <w:rPr>
          <w:spacing w:val="-3"/>
        </w:rPr>
        <w:t>” 的方便言词授他比丘戒，并传授了一些教言。他自己依教奉行，不久，就灭尽了三界轮回烦恼，获证了阿罗汉果位。得果后，他回去对父母亲眷传法，使他们得了圣果</w:t>
      </w:r>
      <w:r>
        <w:t>（</w:t>
      </w:r>
      <w:r>
        <w:rPr>
          <w:rFonts w:hint="eastAsia" w:ascii="KaiTi" w:hAnsi="KaiTi" w:eastAsia="KaiTi"/>
        </w:rPr>
        <w:t xml:space="preserve">Ariya </w:t>
      </w:r>
      <w:r>
        <w:rPr>
          <w:rFonts w:hint="eastAsia" w:ascii="KaiTi" w:hAnsi="KaiTi" w:eastAsia="KaiTi"/>
          <w:w w:val="100"/>
        </w:rPr>
        <w:t>Phal</w:t>
      </w:r>
      <w:r>
        <w:rPr>
          <w:rFonts w:hint="eastAsia" w:ascii="KaiTi" w:hAnsi="KaiTi" w:eastAsia="KaiTi"/>
          <w:spacing w:val="-1"/>
          <w:w w:val="100"/>
        </w:rPr>
        <w:t>a</w:t>
      </w:r>
      <w:r>
        <w:rPr>
          <w:spacing w:val="-108"/>
          <w:w w:val="100"/>
        </w:rPr>
        <w:t>）</w:t>
      </w:r>
      <w:r>
        <w:rPr>
          <w:spacing w:val="-3"/>
          <w:w w:val="100"/>
        </w:rPr>
        <w:t xml:space="preserve">。为报佛恩，他与家人广行布施，其财源如井水一般，求施者络  </w:t>
      </w:r>
      <w:r>
        <w:rPr>
          <w:spacing w:val="-3"/>
        </w:rPr>
        <w:t>绎不绝。</w:t>
      </w:r>
    </w:p>
    <w:p>
      <w:pPr>
        <w:pStyle w:val="2"/>
        <w:spacing w:line="278" w:lineRule="auto"/>
        <w:ind w:right="1891" w:firstLine="422"/>
      </w:pPr>
      <w:r>
        <w:rPr>
          <w:spacing w:val="-3"/>
        </w:rPr>
        <w:t>诸比丘请问</w:t>
      </w:r>
      <w:r>
        <w:rPr>
          <w:rFonts w:hint="eastAsia" w:ascii="KaiTi" w:hAnsi="KaiTi" w:eastAsia="KaiTi"/>
        </w:rPr>
        <w:t>:</w:t>
      </w:r>
      <w:r>
        <w:rPr>
          <w:spacing w:val="-3"/>
        </w:rPr>
        <w:t>“世尊，施主的儿子以何善业生在富裕之家，对佛生欢</w:t>
      </w:r>
      <w:r>
        <w:rPr>
          <w:spacing w:val="-9"/>
        </w:rPr>
        <w:t>喜心，并出家证得阿罗汉果？请为我等宣说。”世尊</w:t>
      </w:r>
      <w:r>
        <w:t>（</w:t>
      </w:r>
      <w:r>
        <w:rPr>
          <w:rFonts w:hint="eastAsia" w:ascii="KaiTi" w:hAnsi="KaiTi" w:eastAsia="KaiTi"/>
        </w:rPr>
        <w:t>Bhagava</w:t>
      </w:r>
      <w:r>
        <w:t>）</w:t>
      </w:r>
      <w:r>
        <w:rPr>
          <w:spacing w:val="-2"/>
        </w:rPr>
        <w:t>告诸比丘</w:t>
      </w:r>
      <w:r>
        <w:rPr>
          <w:rFonts w:hint="eastAsia" w:ascii="KaiTi" w:hAnsi="KaiTi" w:eastAsia="KaiTi"/>
          <w:spacing w:val="-2"/>
        </w:rPr>
        <w:t>:</w:t>
      </w:r>
      <w:r>
        <w:rPr>
          <w:spacing w:val="-3"/>
        </w:rPr>
        <w:t>“这是他前世的愿力善业成熟故。在九十一劫前，人寿八万岁时，人</w:t>
      </w:r>
      <w:r>
        <w:rPr>
          <w:spacing w:val="-3"/>
          <w:w w:val="100"/>
        </w:rPr>
        <w:t>天导师</w:t>
      </w:r>
      <w:r>
        <w:rPr>
          <w:spacing w:val="-1"/>
          <w:w w:val="100"/>
        </w:rPr>
        <w:t>（</w:t>
      </w:r>
      <w:r>
        <w:rPr>
          <w:rFonts w:hint="eastAsia" w:ascii="KaiTi" w:hAnsi="KaiTi" w:eastAsia="KaiTi"/>
          <w:w w:val="100"/>
        </w:rPr>
        <w:t>L</w:t>
      </w:r>
      <w:r>
        <w:rPr>
          <w:rFonts w:hint="eastAsia" w:ascii="KaiTi" w:hAnsi="KaiTi" w:eastAsia="KaiTi"/>
          <w:spacing w:val="-3"/>
          <w:w w:val="100"/>
        </w:rPr>
        <w:t>o</w:t>
      </w:r>
      <w:r>
        <w:rPr>
          <w:rFonts w:hint="eastAsia" w:ascii="KaiTi" w:hAnsi="KaiTi" w:eastAsia="KaiTi"/>
          <w:w w:val="100"/>
        </w:rPr>
        <w:t>kav</w:t>
      </w:r>
      <w:r>
        <w:rPr>
          <w:rFonts w:hint="eastAsia" w:ascii="KaiTi" w:hAnsi="KaiTi" w:eastAsia="KaiTi"/>
          <w:spacing w:val="-3"/>
          <w:w w:val="100"/>
        </w:rPr>
        <w:t>i</w:t>
      </w:r>
      <w:r>
        <w:rPr>
          <w:rFonts w:hint="eastAsia" w:ascii="KaiTi" w:hAnsi="KaiTi" w:eastAsia="KaiTi"/>
          <w:w w:val="100"/>
        </w:rPr>
        <w:t>d</w:t>
      </w:r>
      <w:r>
        <w:rPr>
          <w:rFonts w:hint="eastAsia" w:ascii="KaiTi" w:hAnsi="KaiTi" w:eastAsia="KaiTi"/>
          <w:spacing w:val="-1"/>
          <w:w w:val="100"/>
        </w:rPr>
        <w:t>u</w:t>
      </w:r>
      <w:r>
        <w:rPr>
          <w:spacing w:val="-108"/>
          <w:w w:val="100"/>
        </w:rPr>
        <w:t>）</w:t>
      </w:r>
      <w:r>
        <w:rPr>
          <w:spacing w:val="-29"/>
          <w:w w:val="100"/>
        </w:rPr>
        <w:t>、如来、</w:t>
      </w:r>
      <w:r>
        <w:rPr>
          <w:w w:val="100"/>
        </w:rPr>
        <w:t>（</w:t>
      </w:r>
      <w:r>
        <w:rPr>
          <w:rFonts w:hint="eastAsia" w:ascii="KaiTi" w:hAnsi="KaiTi" w:eastAsia="KaiTi"/>
          <w:w w:val="100"/>
        </w:rPr>
        <w:t>Th</w:t>
      </w:r>
      <w:r>
        <w:rPr>
          <w:rFonts w:hint="eastAsia" w:ascii="KaiTi" w:hAnsi="KaiTi" w:eastAsia="KaiTi"/>
          <w:spacing w:val="-3"/>
          <w:w w:val="100"/>
        </w:rPr>
        <w:t>a</w:t>
      </w:r>
      <w:r>
        <w:rPr>
          <w:rFonts w:hint="eastAsia" w:ascii="KaiTi" w:hAnsi="KaiTi" w:eastAsia="KaiTi"/>
          <w:w w:val="100"/>
        </w:rPr>
        <w:t>tag</w:t>
      </w:r>
      <w:r>
        <w:rPr>
          <w:rFonts w:hint="eastAsia" w:ascii="KaiTi" w:hAnsi="KaiTi" w:eastAsia="KaiTi"/>
          <w:spacing w:val="-3"/>
          <w:w w:val="100"/>
        </w:rPr>
        <w:t>a</w:t>
      </w:r>
      <w:r>
        <w:rPr>
          <w:rFonts w:hint="eastAsia" w:ascii="KaiTi" w:hAnsi="KaiTi" w:eastAsia="KaiTi"/>
          <w:w w:val="100"/>
        </w:rPr>
        <w:t>t</w:t>
      </w:r>
      <w:r>
        <w:rPr>
          <w:rFonts w:hint="eastAsia" w:ascii="KaiTi" w:hAnsi="KaiTi" w:eastAsia="KaiTi"/>
          <w:spacing w:val="-1"/>
          <w:w w:val="100"/>
        </w:rPr>
        <w:t>a</w:t>
      </w:r>
      <w:r>
        <w:rPr>
          <w:spacing w:val="-3"/>
          <w:w w:val="100"/>
        </w:rPr>
        <w:t>）</w:t>
      </w:r>
      <w:r>
        <w:rPr>
          <w:spacing w:val="-2"/>
          <w:w w:val="100"/>
        </w:rPr>
        <w:t>正等觉</w:t>
      </w:r>
      <w:r>
        <w:rPr>
          <w:spacing w:val="-3"/>
          <w:w w:val="100"/>
        </w:rPr>
        <w:t>（</w:t>
      </w:r>
      <w:r>
        <w:rPr>
          <w:rFonts w:hint="eastAsia" w:ascii="KaiTi" w:hAnsi="KaiTi" w:eastAsia="KaiTi"/>
          <w:spacing w:val="-3"/>
          <w:w w:val="100"/>
        </w:rPr>
        <w:t>S</w:t>
      </w:r>
      <w:r>
        <w:rPr>
          <w:rFonts w:hint="eastAsia" w:ascii="KaiTi" w:hAnsi="KaiTi" w:eastAsia="KaiTi"/>
          <w:w w:val="100"/>
        </w:rPr>
        <w:t>amma</w:t>
      </w:r>
      <w:r>
        <w:rPr>
          <w:rFonts w:hint="eastAsia" w:ascii="KaiTi" w:hAnsi="KaiTi" w:eastAsia="KaiTi"/>
        </w:rPr>
        <w:t xml:space="preserve"> </w:t>
      </w:r>
      <w:r>
        <w:rPr>
          <w:rFonts w:hint="eastAsia" w:ascii="KaiTi" w:hAnsi="KaiTi" w:eastAsia="KaiTi"/>
          <w:spacing w:val="-3"/>
          <w:w w:val="100"/>
        </w:rPr>
        <w:t>S</w:t>
      </w:r>
      <w:r>
        <w:rPr>
          <w:rFonts w:hint="eastAsia" w:ascii="KaiTi" w:hAnsi="KaiTi" w:eastAsia="KaiTi"/>
          <w:w w:val="100"/>
        </w:rPr>
        <w:t>amb</w:t>
      </w:r>
      <w:r>
        <w:rPr>
          <w:rFonts w:hint="eastAsia" w:ascii="KaiTi" w:hAnsi="KaiTi" w:eastAsia="KaiTi"/>
          <w:spacing w:val="-3"/>
          <w:w w:val="100"/>
        </w:rPr>
        <w:t>u</w:t>
      </w:r>
      <w:r>
        <w:rPr>
          <w:rFonts w:hint="eastAsia" w:ascii="KaiTi" w:hAnsi="KaiTi" w:eastAsia="KaiTi"/>
          <w:w w:val="100"/>
        </w:rPr>
        <w:t>ddh</w:t>
      </w:r>
      <w:r>
        <w:rPr>
          <w:rFonts w:hint="eastAsia" w:ascii="KaiTi" w:hAnsi="KaiTi" w:eastAsia="KaiTi"/>
          <w:spacing w:val="-3"/>
          <w:w w:val="100"/>
        </w:rPr>
        <w:t>a</w:t>
      </w:r>
      <w:r>
        <w:rPr>
          <w:w w:val="100"/>
        </w:rPr>
        <w:t>）</w:t>
      </w:r>
      <w:r>
        <w:rPr>
          <w:spacing w:val="-1"/>
          <w:w w:val="100"/>
        </w:rPr>
        <w:t>毗婆尸佛</w:t>
      </w:r>
      <w:r>
        <w:rPr>
          <w:spacing w:val="-3"/>
          <w:w w:val="100"/>
        </w:rPr>
        <w:t>（</w:t>
      </w:r>
      <w:r>
        <w:rPr>
          <w:rFonts w:hint="eastAsia" w:ascii="KaiTi" w:hAnsi="KaiTi" w:eastAsia="KaiTi"/>
          <w:w w:val="100"/>
        </w:rPr>
        <w:t>Vip</w:t>
      </w:r>
      <w:r>
        <w:rPr>
          <w:rFonts w:hint="eastAsia" w:ascii="KaiTi" w:hAnsi="KaiTi" w:eastAsia="KaiTi"/>
          <w:spacing w:val="-3"/>
          <w:w w:val="100"/>
        </w:rPr>
        <w:t>a</w:t>
      </w:r>
      <w:r>
        <w:rPr>
          <w:rFonts w:hint="eastAsia" w:ascii="KaiTi" w:hAnsi="KaiTi" w:eastAsia="KaiTi"/>
          <w:w w:val="100"/>
        </w:rPr>
        <w:t>ssi</w:t>
      </w:r>
      <w:r>
        <w:rPr>
          <w:rFonts w:hint="eastAsia" w:ascii="KaiTi" w:hAnsi="KaiTi" w:eastAsia="KaiTi"/>
          <w:spacing w:val="-3"/>
          <w:w w:val="100"/>
        </w:rPr>
        <w:t>B</w:t>
      </w:r>
      <w:r>
        <w:rPr>
          <w:rFonts w:hint="eastAsia" w:ascii="KaiTi" w:hAnsi="KaiTi" w:eastAsia="KaiTi"/>
          <w:w w:val="100"/>
        </w:rPr>
        <w:t>udd</w:t>
      </w:r>
      <w:r>
        <w:rPr>
          <w:rFonts w:hint="eastAsia" w:ascii="KaiTi" w:hAnsi="KaiTi" w:eastAsia="KaiTi"/>
          <w:spacing w:val="-3"/>
          <w:w w:val="100"/>
        </w:rPr>
        <w:t>ha</w:t>
      </w:r>
      <w:r>
        <w:rPr>
          <w:w w:val="100"/>
        </w:rPr>
        <w:t>）</w:t>
      </w:r>
      <w:r>
        <w:rPr>
          <w:spacing w:val="-3"/>
          <w:w w:val="100"/>
        </w:rPr>
        <w:t>出世，他显现无余涅</w:t>
      </w:r>
      <w:r>
        <w:rPr>
          <w:spacing w:val="-3"/>
        </w:rPr>
        <w:t xml:space="preserve"> </w:t>
      </w:r>
      <w:r>
        <w:rPr>
          <w:spacing w:val="-2"/>
          <w:w w:val="100"/>
        </w:rPr>
        <w:t>（</w:t>
      </w:r>
      <w:r>
        <w:rPr>
          <w:rFonts w:hint="eastAsia" w:ascii="KaiTi" w:hAnsi="KaiTi" w:eastAsia="KaiTi"/>
          <w:w w:val="100"/>
        </w:rPr>
        <w:t>Parin</w:t>
      </w:r>
      <w:r>
        <w:rPr>
          <w:rFonts w:hint="eastAsia" w:ascii="KaiTi" w:hAnsi="KaiTi" w:eastAsia="KaiTi"/>
          <w:spacing w:val="-3"/>
          <w:w w:val="100"/>
        </w:rPr>
        <w:t>i</w:t>
      </w:r>
      <w:r>
        <w:rPr>
          <w:rFonts w:hint="eastAsia" w:ascii="KaiTi" w:hAnsi="KaiTi" w:eastAsia="KaiTi"/>
          <w:w w:val="100"/>
        </w:rPr>
        <w:t>bba</w:t>
      </w:r>
      <w:r>
        <w:rPr>
          <w:rFonts w:hint="eastAsia" w:ascii="KaiTi" w:hAnsi="KaiTi" w:eastAsia="KaiTi"/>
          <w:spacing w:val="-3"/>
          <w:w w:val="100"/>
        </w:rPr>
        <w:t>n</w:t>
      </w:r>
      <w:r>
        <w:rPr>
          <w:rFonts w:hint="eastAsia" w:ascii="KaiTi" w:hAnsi="KaiTi" w:eastAsia="KaiTi"/>
          <w:spacing w:val="-1"/>
          <w:w w:val="100"/>
        </w:rPr>
        <w:t>a</w:t>
      </w:r>
      <w:r>
        <w:rPr>
          <w:spacing w:val="-106"/>
          <w:w w:val="100"/>
        </w:rPr>
        <w:t>）</w:t>
      </w:r>
      <w:r>
        <w:rPr>
          <w:spacing w:val="-2"/>
          <w:w w:val="100"/>
        </w:rPr>
        <w:t>，当</w:t>
      </w:r>
      <w:r>
        <w:rPr>
          <w:spacing w:val="-3"/>
          <w:w w:val="100"/>
        </w:rPr>
        <w:t>地的国王把他的遗体作成遗塔（</w:t>
      </w:r>
      <w:r>
        <w:rPr>
          <w:rFonts w:hint="eastAsia" w:ascii="KaiTi" w:hAnsi="KaiTi" w:eastAsia="KaiTi"/>
          <w:w w:val="100"/>
        </w:rPr>
        <w:t>Cet</w:t>
      </w:r>
      <w:r>
        <w:rPr>
          <w:rFonts w:hint="eastAsia" w:ascii="KaiTi" w:hAnsi="KaiTi" w:eastAsia="KaiTi"/>
          <w:spacing w:val="-3"/>
          <w:w w:val="100"/>
        </w:rPr>
        <w:t>i</w:t>
      </w:r>
      <w:r>
        <w:rPr>
          <w:rFonts w:hint="eastAsia" w:ascii="KaiTi" w:hAnsi="KaiTi" w:eastAsia="KaiTi"/>
          <w:w w:val="100"/>
        </w:rPr>
        <w:t>y</w:t>
      </w:r>
      <w:r>
        <w:rPr>
          <w:rFonts w:hint="eastAsia" w:ascii="KaiTi" w:hAnsi="KaiTi" w:eastAsia="KaiTi"/>
          <w:spacing w:val="-1"/>
          <w:w w:val="100"/>
        </w:rPr>
        <w:t>a</w:t>
      </w:r>
      <w:r>
        <w:rPr>
          <w:spacing w:val="-108"/>
          <w:w w:val="100"/>
        </w:rPr>
        <w:t>）</w:t>
      </w:r>
      <w:r>
        <w:rPr>
          <w:spacing w:val="-3"/>
          <w:w w:val="100"/>
        </w:rPr>
        <w:t>，遗塔里需要一个中轴，国王就</w:t>
      </w:r>
      <w:r>
        <w:rPr>
          <w:spacing w:val="-3"/>
        </w:rPr>
        <w:t>宣告其眷属</w:t>
      </w:r>
      <w:r>
        <w:rPr>
          <w:rFonts w:hint="eastAsia" w:ascii="KaiTi" w:hAnsi="KaiTi" w:eastAsia="KaiTi"/>
        </w:rPr>
        <w:t>:</w:t>
      </w:r>
      <w:r>
        <w:rPr>
          <w:spacing w:val="-8"/>
        </w:rPr>
        <w:t>‘你们中哪一位财富圆满，就可以让哪一位装中轴。’其中</w:t>
      </w:r>
    </w:p>
    <w:p>
      <w:pPr>
        <w:spacing w:after="0" w:line="278" w:lineRule="auto"/>
        <w:sectPr>
          <w:pgSz w:w="11910" w:h="16840"/>
          <w:pgMar w:top="1400" w:right="1640" w:bottom="280" w:left="1640" w:header="720" w:footer="720" w:gutter="0"/>
        </w:sectPr>
      </w:pPr>
    </w:p>
    <w:p>
      <w:pPr>
        <w:pStyle w:val="2"/>
        <w:tabs>
          <w:tab w:val="left" w:pos="4526"/>
        </w:tabs>
        <w:spacing w:before="44" w:line="278" w:lineRule="auto"/>
        <w:ind w:right="1683"/>
      </w:pPr>
      <w:r>
        <w:t>一位</w:t>
      </w:r>
      <w:r>
        <w:rPr>
          <w:spacing w:val="-3"/>
        </w:rPr>
        <w:t>施</w:t>
      </w:r>
      <w:r>
        <w:t>主</w:t>
      </w:r>
      <w:r>
        <w:rPr>
          <w:spacing w:val="-3"/>
        </w:rPr>
        <w:t>觉</w:t>
      </w:r>
      <w:r>
        <w:t>得</w:t>
      </w:r>
      <w:r>
        <w:rPr>
          <w:rFonts w:hint="eastAsia" w:ascii="KaiTi" w:hAnsi="KaiTi" w:eastAsia="KaiTi"/>
          <w:spacing w:val="-3"/>
        </w:rPr>
        <w:t>:</w:t>
      </w:r>
      <w:r>
        <w:t>我</w:t>
      </w:r>
      <w:r>
        <w:rPr>
          <w:spacing w:val="-3"/>
        </w:rPr>
        <w:t>一</w:t>
      </w:r>
      <w:r>
        <w:t>个</w:t>
      </w:r>
      <w:r>
        <w:rPr>
          <w:spacing w:val="-3"/>
        </w:rPr>
        <w:t>人不</w:t>
      </w:r>
      <w:r>
        <w:t>可能</w:t>
      </w:r>
      <w:r>
        <w:rPr>
          <w:spacing w:val="-3"/>
        </w:rPr>
        <w:t>，</w:t>
      </w:r>
      <w:r>
        <w:t>但</w:t>
      </w:r>
      <w:r>
        <w:rPr>
          <w:spacing w:val="-3"/>
        </w:rPr>
        <w:t>如</w:t>
      </w:r>
      <w:r>
        <w:t>果</w:t>
      </w:r>
      <w:r>
        <w:rPr>
          <w:spacing w:val="-3"/>
        </w:rPr>
        <w:t>告</w:t>
      </w:r>
      <w:r>
        <w:t>诉</w:t>
      </w:r>
      <w:r>
        <w:rPr>
          <w:spacing w:val="-3"/>
        </w:rPr>
        <w:t>我</w:t>
      </w:r>
      <w:r>
        <w:t>的</w:t>
      </w:r>
      <w:r>
        <w:rPr>
          <w:spacing w:val="-3"/>
        </w:rPr>
        <w:t>亲</w:t>
      </w:r>
      <w:r>
        <w:t>属，</w:t>
      </w:r>
      <w:r>
        <w:rPr>
          <w:spacing w:val="-3"/>
        </w:rPr>
        <w:t>可</w:t>
      </w:r>
      <w:r>
        <w:t>能</w:t>
      </w:r>
      <w:r>
        <w:rPr>
          <w:spacing w:val="-3"/>
        </w:rPr>
        <w:t>还</w:t>
      </w:r>
      <w:r>
        <w:t>是</w:t>
      </w:r>
      <w:r>
        <w:rPr>
          <w:spacing w:val="-3"/>
        </w:rPr>
        <w:t>可</w:t>
      </w:r>
      <w:r>
        <w:t>以</w:t>
      </w:r>
      <w:r>
        <w:rPr>
          <w:spacing w:val="-3"/>
        </w:rPr>
        <w:t>的</w:t>
      </w:r>
      <w:r>
        <w:t>。便回</w:t>
      </w:r>
      <w:r>
        <w:rPr>
          <w:spacing w:val="-3"/>
        </w:rPr>
        <w:t>来</w:t>
      </w:r>
      <w:r>
        <w:t>跟</w:t>
      </w:r>
      <w:r>
        <w:rPr>
          <w:spacing w:val="-3"/>
        </w:rPr>
        <w:t>他</w:t>
      </w:r>
      <w:r>
        <w:t>的</w:t>
      </w:r>
      <w:r>
        <w:rPr>
          <w:spacing w:val="-3"/>
        </w:rPr>
        <w:t>亲</w:t>
      </w:r>
      <w:r>
        <w:t>戚</w:t>
      </w:r>
      <w:r>
        <w:rPr>
          <w:spacing w:val="-3"/>
        </w:rPr>
        <w:t>朋</w:t>
      </w:r>
      <w:r>
        <w:t>友</w:t>
      </w:r>
      <w:r>
        <w:rPr>
          <w:spacing w:val="-3"/>
        </w:rPr>
        <w:t>们</w:t>
      </w:r>
      <w:r>
        <w:t>商量</w:t>
      </w:r>
      <w:r>
        <w:rPr>
          <w:spacing w:val="-3"/>
        </w:rPr>
        <w:t>，</w:t>
      </w:r>
      <w:r>
        <w:t>他</w:t>
      </w:r>
      <w:r>
        <w:rPr>
          <w:spacing w:val="-3"/>
        </w:rPr>
        <w:t>们</w:t>
      </w:r>
      <w:r>
        <w:t>都</w:t>
      </w:r>
      <w:r>
        <w:rPr>
          <w:spacing w:val="-3"/>
        </w:rPr>
        <w:t>说</w:t>
      </w:r>
      <w:r>
        <w:rPr>
          <w:rFonts w:hint="eastAsia" w:ascii="KaiTi" w:hAnsi="KaiTi" w:eastAsia="KaiTi"/>
        </w:rPr>
        <w:t>:</w:t>
      </w:r>
      <w:r>
        <w:t>‘只</w:t>
      </w:r>
      <w:r>
        <w:rPr>
          <w:spacing w:val="-3"/>
        </w:rPr>
        <w:t>要你</w:t>
      </w:r>
      <w:r>
        <w:t>能发</w:t>
      </w:r>
      <w:r>
        <w:rPr>
          <w:spacing w:val="-3"/>
        </w:rPr>
        <w:t>心</w:t>
      </w:r>
      <w:r>
        <w:t>，</w:t>
      </w:r>
      <w:r>
        <w:rPr>
          <w:spacing w:val="-3"/>
        </w:rPr>
        <w:t>我</w:t>
      </w:r>
      <w:r>
        <w:t>们</w:t>
      </w:r>
      <w:r>
        <w:rPr>
          <w:spacing w:val="-3"/>
        </w:rPr>
        <w:t>齐</w:t>
      </w:r>
      <w:r>
        <w:t>心资 助你</w:t>
      </w:r>
      <w:r>
        <w:rPr>
          <w:spacing w:val="-3"/>
        </w:rPr>
        <w:t>，</w:t>
      </w:r>
      <w:r>
        <w:t>财</w:t>
      </w:r>
      <w:r>
        <w:rPr>
          <w:spacing w:val="-3"/>
        </w:rPr>
        <w:t>富</w:t>
      </w:r>
      <w:r>
        <w:t>上</w:t>
      </w:r>
      <w:r>
        <w:rPr>
          <w:spacing w:val="-3"/>
        </w:rPr>
        <w:t>可</w:t>
      </w:r>
      <w:r>
        <w:t>以</w:t>
      </w:r>
      <w:r>
        <w:rPr>
          <w:spacing w:val="-3"/>
        </w:rPr>
        <w:t>得</w:t>
      </w:r>
      <w:r>
        <w:t>第</w:t>
      </w:r>
      <w:r>
        <w:rPr>
          <w:spacing w:val="-3"/>
        </w:rPr>
        <w:t>一</w:t>
      </w:r>
      <w:r>
        <w:rPr>
          <w:spacing w:val="-108"/>
        </w:rPr>
        <w:t>。</w:t>
      </w:r>
      <w:r>
        <w:t>’亲</w:t>
      </w:r>
      <w:r>
        <w:rPr>
          <w:spacing w:val="-3"/>
        </w:rPr>
        <w:t>戚</w:t>
      </w:r>
      <w:r>
        <w:t>朋</w:t>
      </w:r>
      <w:r>
        <w:rPr>
          <w:spacing w:val="-3"/>
        </w:rPr>
        <w:t>友</w:t>
      </w:r>
      <w:r>
        <w:t>们</w:t>
      </w:r>
      <w:r>
        <w:rPr>
          <w:spacing w:val="-3"/>
        </w:rPr>
        <w:t>资</w:t>
      </w:r>
      <w:r>
        <w:t>助</w:t>
      </w:r>
      <w:r>
        <w:rPr>
          <w:spacing w:val="-3"/>
        </w:rPr>
        <w:t>他</w:t>
      </w:r>
      <w:r>
        <w:t>许</w:t>
      </w:r>
      <w:r>
        <w:rPr>
          <w:spacing w:val="-3"/>
        </w:rPr>
        <w:t>多</w:t>
      </w:r>
      <w:r>
        <w:t>黄金</w:t>
      </w:r>
      <w:r>
        <w:rPr>
          <w:spacing w:val="-3"/>
        </w:rPr>
        <w:t>，</w:t>
      </w:r>
      <w:r>
        <w:t>他</w:t>
      </w:r>
      <w:r>
        <w:rPr>
          <w:spacing w:val="-3"/>
        </w:rPr>
        <w:t>得</w:t>
      </w:r>
      <w:r>
        <w:t>到</w:t>
      </w:r>
      <w:r>
        <w:rPr>
          <w:spacing w:val="-3"/>
        </w:rPr>
        <w:t>了</w:t>
      </w:r>
      <w:r>
        <w:t>第一 名。</w:t>
      </w:r>
      <w:r>
        <w:rPr>
          <w:spacing w:val="-3"/>
        </w:rPr>
        <w:t>而</w:t>
      </w:r>
      <w:r>
        <w:t>此</w:t>
      </w:r>
      <w:r>
        <w:rPr>
          <w:spacing w:val="-3"/>
        </w:rPr>
        <w:t>时</w:t>
      </w:r>
      <w:r>
        <w:t>国</w:t>
      </w:r>
      <w:r>
        <w:rPr>
          <w:spacing w:val="-3"/>
        </w:rPr>
        <w:t>王</w:t>
      </w:r>
      <w:r>
        <w:t>心</w:t>
      </w:r>
      <w:r>
        <w:rPr>
          <w:spacing w:val="-3"/>
        </w:rPr>
        <w:t>生</w:t>
      </w:r>
      <w:r>
        <w:t>嫉</w:t>
      </w:r>
      <w:r>
        <w:rPr>
          <w:spacing w:val="-3"/>
        </w:rPr>
        <w:t>妒</w:t>
      </w:r>
      <w:r>
        <w:t>，他</w:t>
      </w:r>
      <w:r>
        <w:rPr>
          <w:spacing w:val="-3"/>
        </w:rPr>
        <w:t>自</w:t>
      </w:r>
      <w:r>
        <w:t>己</w:t>
      </w:r>
      <w:r>
        <w:rPr>
          <w:spacing w:val="-3"/>
        </w:rPr>
        <w:t>想</w:t>
      </w:r>
      <w:r>
        <w:t>装</w:t>
      </w:r>
      <w:r>
        <w:rPr>
          <w:spacing w:val="-3"/>
        </w:rPr>
        <w:t>中</w:t>
      </w:r>
      <w:r>
        <w:t>轴</w:t>
      </w:r>
      <w:r>
        <w:rPr>
          <w:spacing w:val="-3"/>
        </w:rPr>
        <w:t>，</w:t>
      </w:r>
      <w:r>
        <w:t>众</w:t>
      </w:r>
      <w:r>
        <w:rPr>
          <w:spacing w:val="-3"/>
        </w:rPr>
        <w:t>大</w:t>
      </w:r>
      <w:r>
        <w:t>臣也</w:t>
      </w:r>
      <w:r>
        <w:rPr>
          <w:spacing w:val="-3"/>
        </w:rPr>
        <w:t>相</w:t>
      </w:r>
      <w:r>
        <w:t>助</w:t>
      </w:r>
      <w:r>
        <w:rPr>
          <w:spacing w:val="-3"/>
        </w:rPr>
        <w:t>，</w:t>
      </w:r>
      <w:r>
        <w:t>他</w:t>
      </w:r>
      <w:r>
        <w:rPr>
          <w:spacing w:val="-3"/>
        </w:rPr>
        <w:t>们</w:t>
      </w:r>
      <w:r>
        <w:t>二</w:t>
      </w:r>
      <w:r>
        <w:rPr>
          <w:spacing w:val="-3"/>
        </w:rPr>
        <w:t>人</w:t>
      </w:r>
      <w:r>
        <w:t>开始比</w:t>
      </w:r>
      <w:r>
        <w:rPr>
          <w:spacing w:val="-3"/>
        </w:rPr>
        <w:t>赛</w:t>
      </w:r>
      <w:r>
        <w:t>。</w:t>
      </w:r>
      <w:r>
        <w:rPr>
          <w:spacing w:val="-3"/>
        </w:rPr>
        <w:t>这</w:t>
      </w:r>
      <w:r>
        <w:t>时</w:t>
      </w:r>
      <w:r>
        <w:rPr>
          <w:spacing w:val="-3"/>
        </w:rPr>
        <w:t>，</w:t>
      </w:r>
      <w:r>
        <w:t>很</w:t>
      </w:r>
      <w:r>
        <w:rPr>
          <w:spacing w:val="-3"/>
        </w:rPr>
        <w:t>多</w:t>
      </w:r>
      <w:r>
        <w:t>识</w:t>
      </w:r>
      <w:r>
        <w:rPr>
          <w:spacing w:val="-3"/>
        </w:rPr>
        <w:t>时</w:t>
      </w:r>
      <w:r>
        <w:t>务的</w:t>
      </w:r>
      <w:r>
        <w:rPr>
          <w:spacing w:val="-3"/>
        </w:rPr>
        <w:t>人</w:t>
      </w:r>
      <w:r>
        <w:t>劝</w:t>
      </w:r>
      <w:r>
        <w:rPr>
          <w:spacing w:val="-3"/>
        </w:rPr>
        <w:t>施</w:t>
      </w:r>
      <w:r>
        <w:t>主</w:t>
      </w:r>
      <w:r>
        <w:rPr>
          <w:spacing w:val="-3"/>
        </w:rPr>
        <w:t>的</w:t>
      </w:r>
      <w:r>
        <w:t>儿</w:t>
      </w:r>
      <w:r>
        <w:rPr>
          <w:spacing w:val="-3"/>
        </w:rPr>
        <w:t>子</w:t>
      </w:r>
      <w:r>
        <w:rPr>
          <w:rFonts w:hint="eastAsia" w:ascii="KaiTi" w:hAnsi="KaiTi" w:eastAsia="KaiTi"/>
        </w:rPr>
        <w:t>:</w:t>
      </w:r>
      <w:r>
        <w:rPr>
          <w:spacing w:val="-3"/>
        </w:rPr>
        <w:t>不要</w:t>
      </w:r>
      <w:r>
        <w:t>与国</w:t>
      </w:r>
      <w:r>
        <w:rPr>
          <w:spacing w:val="-3"/>
        </w:rPr>
        <w:t>王</w:t>
      </w:r>
      <w:r>
        <w:t>争</w:t>
      </w:r>
      <w:r>
        <w:rPr>
          <w:spacing w:val="-3"/>
        </w:rPr>
        <w:t>比</w:t>
      </w:r>
      <w:r>
        <w:t>，</w:t>
      </w:r>
      <w:r>
        <w:rPr>
          <w:spacing w:val="-3"/>
        </w:rPr>
        <w:t>对</w:t>
      </w:r>
      <w:r>
        <w:t>你以 后前</w:t>
      </w:r>
      <w:r>
        <w:rPr>
          <w:spacing w:val="-3"/>
        </w:rPr>
        <w:t>途</w:t>
      </w:r>
      <w:r>
        <w:t>不</w:t>
      </w:r>
      <w:r>
        <w:rPr>
          <w:spacing w:val="-3"/>
        </w:rPr>
        <w:t>利</w:t>
      </w:r>
      <w:r>
        <w:t>……。</w:t>
      </w:r>
      <w:r>
        <w:rPr>
          <w:spacing w:val="-3"/>
        </w:rPr>
        <w:t>施</w:t>
      </w:r>
      <w:r>
        <w:t>主</w:t>
      </w:r>
      <w:r>
        <w:rPr>
          <w:spacing w:val="-3"/>
        </w:rPr>
        <w:t>的</w:t>
      </w:r>
      <w:r>
        <w:t>儿子</w:t>
      </w:r>
      <w:r>
        <w:rPr>
          <w:spacing w:val="-3"/>
        </w:rPr>
        <w:t>觉</w:t>
      </w:r>
      <w:r>
        <w:t>得</w:t>
      </w:r>
      <w:r>
        <w:rPr>
          <w:spacing w:val="-3"/>
        </w:rPr>
        <w:t>所</w:t>
      </w:r>
      <w:r>
        <w:t>言</w:t>
      </w:r>
      <w:r>
        <w:rPr>
          <w:spacing w:val="-3"/>
        </w:rPr>
        <w:t>有</w:t>
      </w:r>
      <w:r>
        <w:t>理</w:t>
      </w:r>
      <w:r>
        <w:rPr>
          <w:spacing w:val="-3"/>
        </w:rPr>
        <w:t>，</w:t>
      </w:r>
      <w:r>
        <w:t>就</w:t>
      </w:r>
      <w:r>
        <w:rPr>
          <w:spacing w:val="-3"/>
        </w:rPr>
        <w:t>让</w:t>
      </w:r>
      <w:r>
        <w:t>给国</w:t>
      </w:r>
      <w:r>
        <w:rPr>
          <w:spacing w:val="-3"/>
        </w:rPr>
        <w:t>王</w:t>
      </w:r>
      <w:r>
        <w:t>装</w:t>
      </w:r>
      <w:r>
        <w:rPr>
          <w:spacing w:val="-3"/>
        </w:rPr>
        <w:t>了</w:t>
      </w:r>
      <w:r>
        <w:t>中</w:t>
      </w:r>
      <w:r>
        <w:rPr>
          <w:spacing w:val="-3"/>
        </w:rPr>
        <w:t>轴</w:t>
      </w:r>
      <w:r>
        <w:t>。</w:t>
      </w:r>
      <w:r>
        <w:rPr>
          <w:spacing w:val="-3"/>
        </w:rPr>
        <w:t>国</w:t>
      </w:r>
      <w:r>
        <w:t>王装了</w:t>
      </w:r>
      <w:r>
        <w:rPr>
          <w:spacing w:val="-3"/>
        </w:rPr>
        <w:t>中</w:t>
      </w:r>
      <w:r>
        <w:t>轴</w:t>
      </w:r>
      <w:r>
        <w:rPr>
          <w:spacing w:val="-3"/>
        </w:rPr>
        <w:t>后</w:t>
      </w:r>
      <w:r>
        <w:t>，</w:t>
      </w:r>
      <w:r>
        <w:rPr>
          <w:spacing w:val="-3"/>
        </w:rPr>
        <w:t>塔</w:t>
      </w:r>
      <w:r>
        <w:t>子</w:t>
      </w:r>
      <w:r>
        <w:rPr>
          <w:spacing w:val="-3"/>
        </w:rPr>
        <w:t>内</w:t>
      </w:r>
      <w:r>
        <w:t>外</w:t>
      </w:r>
      <w:r>
        <w:rPr>
          <w:spacing w:val="-3"/>
        </w:rPr>
        <w:t>都</w:t>
      </w:r>
      <w:r>
        <w:t>很圆</w:t>
      </w:r>
      <w:r>
        <w:rPr>
          <w:spacing w:val="-3"/>
        </w:rPr>
        <w:t>满</w:t>
      </w:r>
      <w:r>
        <w:t>，</w:t>
      </w:r>
      <w:r>
        <w:rPr>
          <w:spacing w:val="-3"/>
        </w:rPr>
        <w:t>有</w:t>
      </w:r>
      <w:r>
        <w:t>很</w:t>
      </w:r>
      <w:r>
        <w:rPr>
          <w:spacing w:val="-3"/>
        </w:rPr>
        <w:t>多</w:t>
      </w:r>
      <w:r>
        <w:t>人以</w:t>
      </w:r>
      <w:r>
        <w:tab/>
      </w:r>
      <w:r>
        <w:rPr>
          <w:spacing w:val="-3"/>
        </w:rPr>
        <w:t>香花</w:t>
      </w:r>
    </w:p>
    <w:p>
      <w:pPr>
        <w:pStyle w:val="2"/>
        <w:spacing w:line="278" w:lineRule="auto"/>
        <w:ind w:right="1683" w:firstLine="211"/>
      </w:pPr>
      <w:r>
        <w:rPr>
          <w:spacing w:val="-3"/>
        </w:rPr>
        <w:t>等对佛塔做种种供养。施主的儿子想</w:t>
      </w:r>
      <w:r>
        <w:rPr>
          <w:rFonts w:hint="eastAsia" w:ascii="KaiTi" w:hAnsi="KaiTi" w:eastAsia="KaiTi"/>
          <w:spacing w:val="-3"/>
        </w:rPr>
        <w:t>:</w:t>
      </w:r>
      <w:r>
        <w:rPr>
          <w:spacing w:val="-3"/>
        </w:rPr>
        <w:t>这些发心装中轴的财富不能用在 其它上，还是用在佛塔上才应理。就发心将得来的财物全供养了佛塔。之后，他发愿</w:t>
      </w:r>
      <w:r>
        <w:rPr>
          <w:rFonts w:hint="eastAsia" w:ascii="KaiTi" w:hAnsi="KaiTi" w:eastAsia="KaiTi"/>
        </w:rPr>
        <w:t>:</w:t>
      </w:r>
      <w:r>
        <w:rPr>
          <w:spacing w:val="-3"/>
        </w:rPr>
        <w:t>以此功德，愿我生生世世身相庄严，生于富裕之家，在如来、正等觉出世时，能令佛欢喜，并能出家证得阿罗汉果。他的亲戚朋友问他发了如何的愿，他也如实地告诉了他们，他们也发愿：以此善根，将来令佛欢喜。以此愿力成熟，他现在在我的教法下出家获证罗汉果。其亲属们</w:t>
      </w:r>
      <w:r>
        <w:rPr>
          <w:spacing w:val="-8"/>
        </w:rPr>
        <w:t>也对我生欢喜心，并获证了圣果，这是前世的因缘。”</w:t>
      </w:r>
    </w:p>
    <w:p>
      <w:pPr>
        <w:pStyle w:val="7"/>
        <w:numPr>
          <w:ilvl w:val="0"/>
          <w:numId w:val="8"/>
        </w:numPr>
        <w:tabs>
          <w:tab w:val="left" w:pos="536"/>
        </w:tabs>
        <w:spacing w:before="0" w:after="0" w:line="240" w:lineRule="auto"/>
        <w:ind w:left="535" w:right="0" w:hanging="424"/>
        <w:jc w:val="left"/>
        <w:rPr>
          <w:sz w:val="21"/>
        </w:rPr>
      </w:pPr>
      <w:r>
        <w:rPr>
          <w:spacing w:val="-2"/>
          <w:sz w:val="21"/>
        </w:rPr>
        <w:t>丑陋者</w:t>
      </w:r>
    </w:p>
    <w:p>
      <w:pPr>
        <w:pStyle w:val="2"/>
        <w:tabs>
          <w:tab w:val="left" w:pos="1374"/>
        </w:tabs>
        <w:spacing w:before="42"/>
      </w:pPr>
      <w:r>
        <w:t>—吝</w:t>
      </w:r>
      <w:r>
        <w:rPr>
          <w:spacing w:val="-3"/>
        </w:rPr>
        <w:t>啬</w:t>
      </w:r>
      <w:r>
        <w:t>恶口</w:t>
      </w:r>
      <w:r>
        <w:tab/>
      </w:r>
      <w:r>
        <w:rPr>
          <w:spacing w:val="-3"/>
        </w:rPr>
        <w:t>丑</w:t>
      </w:r>
      <w:r>
        <w:t>相</w:t>
      </w:r>
      <w:r>
        <w:rPr>
          <w:spacing w:val="-3"/>
        </w:rPr>
        <w:t>饥</w:t>
      </w:r>
      <w:r>
        <w:t>贫</w:t>
      </w:r>
    </w:p>
    <w:p>
      <w:pPr>
        <w:pStyle w:val="2"/>
        <w:spacing w:before="9"/>
        <w:ind w:left="0"/>
        <w:rPr>
          <w:sz w:val="27"/>
        </w:rPr>
      </w:pPr>
    </w:p>
    <w:p>
      <w:pPr>
        <w:pStyle w:val="2"/>
        <w:spacing w:line="278" w:lineRule="auto"/>
        <w:ind w:right="1680" w:firstLine="422"/>
      </w:pPr>
      <w:r>
        <w:rPr>
          <w:spacing w:val="-3"/>
        </w:rPr>
        <w:t>一次，佛陀出游来到西西玛日山的大森林中。当地有位大施主</w:t>
      </w:r>
      <w:r>
        <w:rPr>
          <w:rFonts w:hint="eastAsia" w:ascii="KaiTi" w:hAnsi="KaiTi" w:eastAsia="KaiTi"/>
        </w:rPr>
        <w:t>,</w:t>
      </w:r>
      <w:r>
        <w:rPr>
          <w:spacing w:val="-3"/>
        </w:rPr>
        <w:t>财富 圆满如多闻天子，施主夫妇共享美好的生活。后来，生下一个具有十八丑相的孩子，夫妻二人为此很烦恼，心想</w:t>
      </w:r>
      <w:r>
        <w:rPr>
          <w:rFonts w:hint="eastAsia" w:ascii="KaiTi" w:hAnsi="KaiTi" w:eastAsia="KaiTi"/>
          <w:spacing w:val="-3"/>
        </w:rPr>
        <w:t>:</w:t>
      </w:r>
      <w:r>
        <w:rPr>
          <w:spacing w:val="-3"/>
        </w:rPr>
        <w:t>我们到底造了什么业，生了这么 丑个孩子？不如到了晚上把他喂狗，养这样的孩子没意义。妻子却说</w:t>
      </w:r>
      <w:r>
        <w:rPr>
          <w:rFonts w:hint="eastAsia" w:ascii="KaiTi" w:hAnsi="KaiTi" w:eastAsia="KaiTi"/>
        </w:rPr>
        <w:t>:</w:t>
      </w:r>
      <w:r>
        <w:t>“世</w:t>
      </w:r>
      <w:r>
        <w:rPr>
          <w:spacing w:val="-3"/>
        </w:rPr>
        <w:t>上杀人为天理所不容，将来会堕地狱受苦的，我们可以秘密地养着他，养</w:t>
      </w:r>
      <w:r>
        <w:rPr>
          <w:spacing w:val="-10"/>
        </w:rPr>
        <w:t xml:space="preserve">到他能独立生活，再把他赶出家门。”这么商定后，就秘密喂养着，因他 </w:t>
      </w:r>
      <w:r>
        <w:rPr>
          <w:spacing w:val="-13"/>
        </w:rPr>
        <w:t xml:space="preserve">长相丑陋，故取名“丑陋者”。养到稍大一些，父母就交给他一个破碗和 </w:t>
      </w:r>
      <w:r>
        <w:rPr>
          <w:spacing w:val="-6"/>
        </w:rPr>
        <w:t>一根打狗棒，驱他出门。他四处流浪、无衣无食，过着乞讨的生活。无论</w:t>
      </w:r>
      <w:r>
        <w:rPr>
          <w:spacing w:val="-4"/>
        </w:rPr>
        <w:t xml:space="preserve">他去哪个城市乞讨，因长相极丑，看上去很可怕，那些不懂事的孩子们， </w:t>
      </w:r>
      <w:r>
        <w:rPr>
          <w:spacing w:val="-3"/>
        </w:rPr>
        <w:t>有的打他耳光，有的用拳头捶，有的扔牛粪、石头、木棒等打击他，一边</w:t>
      </w:r>
      <w:r>
        <w:rPr>
          <w:spacing w:val="-3"/>
          <w:w w:val="100"/>
        </w:rPr>
        <w:t>追打，一边叫</w:t>
      </w:r>
      <w:r>
        <w:rPr>
          <w:rFonts w:hint="eastAsia" w:ascii="KaiTi" w:hAnsi="KaiTi" w:eastAsia="KaiTi"/>
          <w:spacing w:val="-3"/>
          <w:w w:val="100"/>
        </w:rPr>
        <w:t>:</w:t>
      </w:r>
      <w:r>
        <w:rPr>
          <w:spacing w:val="-3"/>
          <w:w w:val="100"/>
        </w:rPr>
        <w:t>“魔鬼来了</w:t>
      </w:r>
      <w:r>
        <w:rPr>
          <w:rFonts w:hint="eastAsia" w:ascii="KaiTi" w:hAnsi="KaiTi" w:eastAsia="KaiTi"/>
          <w:w w:val="100"/>
        </w:rPr>
        <w:t>!</w:t>
      </w:r>
      <w:r>
        <w:rPr>
          <w:spacing w:val="-12"/>
          <w:w w:val="100"/>
        </w:rPr>
        <w:t>”。他遭受了很大的痛苦，心里很烦恼</w:t>
      </w:r>
      <w:r>
        <w:rPr>
          <w:rFonts w:hint="eastAsia" w:ascii="KaiTi" w:hAnsi="KaiTi" w:eastAsia="KaiTi"/>
          <w:spacing w:val="-3"/>
          <w:w w:val="100"/>
        </w:rPr>
        <w:t>:</w:t>
      </w:r>
      <w:r>
        <w:rPr>
          <w:w w:val="100"/>
        </w:rPr>
        <w:t>不知</w:t>
      </w:r>
    </w:p>
    <w:p>
      <w:pPr>
        <w:pStyle w:val="2"/>
        <w:spacing w:line="278" w:lineRule="auto"/>
        <w:ind w:right="1786"/>
      </w:pPr>
      <w:r>
        <w:rPr>
          <w:spacing w:val="-3"/>
        </w:rPr>
        <w:t>自己以前造了什么恶业，今生是这么苦上加苦？在人多的地方呆不下去 了，若去比较僻静的公园里可能会好过一些。他以在闹市中的遭遇，白日不敢出来见人，等到太阳落山后，再悄悄溜出来，找一点游人扔下的少许食物，仅仅是维持生命不致饿死而已。因他是位最后有者，所以在业未消尽成正果前是不会死的。</w:t>
      </w:r>
    </w:p>
    <w:p>
      <w:pPr>
        <w:pStyle w:val="2"/>
        <w:spacing w:line="278" w:lineRule="auto"/>
        <w:ind w:right="1786" w:firstLine="422"/>
      </w:pPr>
      <w:r>
        <w:rPr>
          <w:spacing w:val="-3"/>
        </w:rPr>
        <w:t>释迦牟尼佛具有二种智慧、四无畏⑴</w:t>
      </w:r>
      <w:r>
        <w:rPr>
          <w:rFonts w:hint="eastAsia" w:ascii="KaiTi" w:hAnsi="KaiTi" w:eastAsia="KaiTi"/>
        </w:rPr>
        <w:t>(Cattari Vesa Rajjani)</w:t>
      </w:r>
      <w:r>
        <w:rPr>
          <w:spacing w:val="-2"/>
        </w:rPr>
        <w:t>、十八</w:t>
      </w:r>
      <w:r>
        <w:rPr>
          <w:spacing w:val="-3"/>
        </w:rPr>
        <w:t>不共法⑵等无量功德，并恒时以大悲心观照着一切众生的苦乐，即便是大海离开波浪，佛陀对众生的悲心刹那也不会离开的。 此时，佛陀观知此丑陋者被调化的因缘已成熟，就幻变出一个更加丑陋的孩子，兜里装一些饮食去了丑陋者所在的公园。那个丑陋者见到佛陀幻化的丑陋者，非常害怕，转身就跑，佛陀马上加持他不能跑，再加持他回头看看自己。他就停住回头看看，一看这是个其丑无比的人，不堪目睹。心想</w:t>
      </w:r>
      <w:r>
        <w:rPr>
          <w:rFonts w:hint="eastAsia" w:ascii="KaiTi" w:hAnsi="KaiTi" w:eastAsia="KaiTi"/>
        </w:rPr>
        <w:t>:</w:t>
      </w:r>
      <w:r>
        <w:rPr>
          <w:spacing w:val="-3"/>
        </w:rPr>
        <w:t>应该去问他究竟是什么人？便想靠近他。丑陋者往幻变的丑陋者走去时，幻变的丑陋者</w:t>
      </w:r>
    </w:p>
    <w:p>
      <w:pPr>
        <w:pStyle w:val="2"/>
        <w:spacing w:line="278" w:lineRule="auto"/>
        <w:ind w:right="1471"/>
      </w:pPr>
      <w:r>
        <w:rPr>
          <w:spacing w:val="-3"/>
        </w:rPr>
        <w:t>就向后跑，丑陋者就喊</w:t>
      </w:r>
      <w:r>
        <w:rPr>
          <w:rFonts w:hint="eastAsia" w:ascii="KaiTi" w:hAnsi="KaiTi" w:eastAsia="KaiTi"/>
          <w:spacing w:val="-3"/>
        </w:rPr>
        <w:t>:</w:t>
      </w:r>
      <w:r>
        <w:rPr>
          <w:spacing w:val="-3"/>
        </w:rPr>
        <w:t>“朋友，你不要跑，你要跑到哪里去？为什么跑？” “因我长相太丑陋了，不管到哪里，都有人用拳头捶，用手煽耳光，用牛  粪石头击打我，边打边骂我</w:t>
      </w:r>
      <w:r>
        <w:rPr>
          <w:rFonts w:hint="eastAsia" w:ascii="KaiTi" w:hAnsi="KaiTi" w:eastAsia="KaiTi"/>
        </w:rPr>
        <w:t>:</w:t>
      </w:r>
      <w:r>
        <w:rPr>
          <w:spacing w:val="-12"/>
        </w:rPr>
        <w:t>‘魔鬼’。所以，一见人我就非常害怕，就</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17"/>
          <w:w w:val="100"/>
        </w:rPr>
        <w:t xml:space="preserve">赶快逃跑。”“你不用怕，我也是如此受人打骂的丑陋者，就是因此而躲 </w:t>
      </w:r>
      <w:r>
        <w:rPr>
          <w:spacing w:val="-7"/>
        </w:rPr>
        <w:t>到这个寂静的公园来的，免得受众人的打骂，所以，你不要怕，我们俩一</w:t>
      </w:r>
      <w:r>
        <w:rPr>
          <w:spacing w:val="-13"/>
          <w:w w:val="100"/>
        </w:rPr>
        <w:t>起去找些吃的吧！”幻变的丑陋者就慢慢地走过来</w:t>
      </w:r>
      <w:r>
        <w:rPr>
          <w:rFonts w:hint="eastAsia" w:ascii="KaiTi" w:hAnsi="KaiTi" w:eastAsia="KaiTi"/>
          <w:spacing w:val="-3"/>
          <w:w w:val="100"/>
        </w:rPr>
        <w:t>:</w:t>
      </w:r>
      <w:r>
        <w:rPr>
          <w:spacing w:val="-3"/>
          <w:w w:val="100"/>
        </w:rPr>
        <w:t xml:space="preserve">“那可以，我们就在 </w:t>
      </w:r>
      <w:r>
        <w:rPr>
          <w:spacing w:val="-12"/>
        </w:rPr>
        <w:t>一起吧。”说着，就从兜里掏出食物分给他，俩人共同分享。丑陋者饱餐</w:t>
      </w:r>
      <w:r>
        <w:rPr>
          <w:spacing w:val="-6"/>
        </w:rPr>
        <w:t>一顿，心里非常高兴，觉得他们俩人共同生活非常愉悦，就对幻变者生起</w:t>
      </w:r>
      <w:r>
        <w:rPr>
          <w:spacing w:val="-4"/>
        </w:rPr>
        <w:t>了欢喜心</w:t>
      </w:r>
      <w:r>
        <w:rPr>
          <w:rFonts w:hint="eastAsia" w:ascii="KaiTi" w:hAnsi="KaiTi" w:eastAsia="KaiTi"/>
          <w:spacing w:val="-3"/>
        </w:rPr>
        <w:t>,</w:t>
      </w:r>
      <w:r>
        <w:rPr>
          <w:spacing w:val="-3"/>
        </w:rPr>
        <w:t>在他生欢喜心的刹那，世尊就现出他本来所具有的三十二相的庄严金色身相。丑陋者见到这庄严相好</w:t>
      </w:r>
      <w:r>
        <w:rPr>
          <w:rFonts w:hint="eastAsia" w:ascii="KaiTi" w:hAnsi="KaiTi" w:eastAsia="KaiTi"/>
          <w:spacing w:val="-3"/>
        </w:rPr>
        <w:t>,</w:t>
      </w:r>
      <w:r>
        <w:rPr>
          <w:spacing w:val="-3"/>
        </w:rPr>
        <w:t>顿时生起了无比信心和欢喜心</w:t>
      </w:r>
      <w:r>
        <w:rPr>
          <w:rFonts w:hint="eastAsia" w:ascii="KaiTi" w:hAnsi="KaiTi" w:eastAsia="KaiTi"/>
          <w:spacing w:val="-3"/>
        </w:rPr>
        <w:t>,</w:t>
      </w:r>
      <w:r>
        <w:t>其</w:t>
      </w:r>
      <w:r>
        <w:rPr>
          <w:spacing w:val="-3"/>
        </w:rPr>
        <w:t>快乐非十二年的神悦所能比。他在佛前恭敬顶礼</w:t>
      </w:r>
      <w:r>
        <w:rPr>
          <w:rFonts w:hint="eastAsia" w:ascii="KaiTi" w:hAnsi="KaiTi" w:eastAsia="KaiTi"/>
          <w:spacing w:val="-3"/>
        </w:rPr>
        <w:t>,</w:t>
      </w:r>
      <w:r>
        <w:rPr>
          <w:spacing w:val="-3"/>
        </w:rPr>
        <w:t>世尊为他传了相应的法</w:t>
      </w:r>
      <w:r>
        <w:rPr>
          <w:rFonts w:hint="eastAsia" w:ascii="KaiTi" w:hAnsi="KaiTi" w:eastAsia="KaiTi"/>
        </w:rPr>
        <w:t xml:space="preserve">, </w:t>
      </w:r>
      <w:r>
        <w:rPr>
          <w:spacing w:val="-3"/>
        </w:rPr>
        <w:t>他当下获得了预流果位。他心想</w:t>
      </w:r>
      <w:r>
        <w:rPr>
          <w:rFonts w:hint="eastAsia" w:ascii="KaiTi" w:hAnsi="KaiTi" w:eastAsia="KaiTi"/>
        </w:rPr>
        <w:t>:</w:t>
      </w:r>
      <w:r>
        <w:rPr>
          <w:spacing w:val="-3"/>
        </w:rPr>
        <w:t>如果我的身相不是这么丑陋的话，我愿在释迦佛的教法下出家受净戒</w:t>
      </w:r>
      <w:r>
        <w:rPr>
          <w:rFonts w:hint="eastAsia" w:ascii="KaiTi" w:hAnsi="KaiTi" w:eastAsia="KaiTi"/>
          <w:spacing w:val="-3"/>
        </w:rPr>
        <w:t>,</w:t>
      </w:r>
      <w:r>
        <w:rPr>
          <w:spacing w:val="-3"/>
        </w:rPr>
        <w:t>远离一切生死轮回的大海</w:t>
      </w:r>
      <w:r>
        <w:rPr>
          <w:rFonts w:hint="eastAsia" w:ascii="KaiTi" w:hAnsi="KaiTi" w:eastAsia="KaiTi"/>
          <w:spacing w:val="-3"/>
        </w:rPr>
        <w:t>;</w:t>
      </w:r>
      <w:r>
        <w:rPr>
          <w:spacing w:val="-2"/>
        </w:rPr>
        <w:t>只可惜</w:t>
      </w:r>
      <w:r>
        <w:rPr>
          <w:rFonts w:hint="eastAsia" w:ascii="KaiTi" w:hAnsi="KaiTi" w:eastAsia="KaiTi"/>
        </w:rPr>
        <w:t>,</w:t>
      </w:r>
      <w:r>
        <w:rPr>
          <w:spacing w:val="-2"/>
        </w:rPr>
        <w:t>我身相</w:t>
      </w:r>
      <w:r>
        <w:rPr>
          <w:spacing w:val="-3"/>
        </w:rPr>
        <w:t>如此丑陋</w:t>
      </w:r>
      <w:r>
        <w:rPr>
          <w:rFonts w:hint="eastAsia" w:ascii="KaiTi" w:hAnsi="KaiTi" w:eastAsia="KaiTi"/>
          <w:spacing w:val="-3"/>
        </w:rPr>
        <w:t>,</w:t>
      </w:r>
      <w:r>
        <w:rPr>
          <w:spacing w:val="-3"/>
        </w:rPr>
        <w:t>因缘不具足。就在他发心出家的刹那</w:t>
      </w:r>
      <w:r>
        <w:rPr>
          <w:rFonts w:hint="eastAsia" w:ascii="KaiTi" w:hAnsi="KaiTi" w:eastAsia="KaiTi"/>
        </w:rPr>
        <w:t>,</w:t>
      </w:r>
      <w:r>
        <w:rPr>
          <w:spacing w:val="-3"/>
        </w:rPr>
        <w:t>他的丑相变成了妙相</w:t>
      </w:r>
      <w:r>
        <w:rPr>
          <w:rFonts w:hint="eastAsia" w:ascii="KaiTi" w:hAnsi="KaiTi" w:eastAsia="KaiTi"/>
        </w:rPr>
        <w:t>,</w:t>
      </w:r>
      <w:r>
        <w:t>他</w:t>
      </w:r>
      <w:r>
        <w:rPr>
          <w:spacing w:val="-3"/>
        </w:rPr>
        <w:t>立即在佛前三次祈求</w:t>
      </w:r>
      <w:r>
        <w:rPr>
          <w:rFonts w:hint="eastAsia" w:ascii="KaiTi" w:hAnsi="KaiTi" w:eastAsia="KaiTi"/>
        </w:rPr>
        <w:t>:</w:t>
      </w:r>
      <w:r>
        <w:rPr>
          <w:spacing w:val="-3"/>
        </w:rPr>
        <w:t>“世尊若慈悲开许</w:t>
      </w:r>
      <w:r>
        <w:rPr>
          <w:rFonts w:hint="eastAsia" w:ascii="KaiTi" w:hAnsi="KaiTi" w:eastAsia="KaiTi"/>
          <w:spacing w:val="-3"/>
        </w:rPr>
        <w:t>,</w:t>
      </w:r>
      <w:r>
        <w:rPr>
          <w:spacing w:val="-3"/>
        </w:rPr>
        <w:t>我愿在世尊的教法下出家受净梵</w:t>
      </w:r>
      <w:r>
        <w:rPr>
          <w:spacing w:val="-12"/>
        </w:rPr>
        <w:t>戒。”世尊以“善来比丘”的方便言词马上给他受了比丘戒，还传他一些</w:t>
      </w:r>
      <w:r>
        <w:rPr>
          <w:spacing w:val="-6"/>
        </w:rPr>
        <w:t xml:space="preserve">法要。这个丑陋的孩子依法要精进修持，不久就灭尽了三界轮回的烦恼， </w:t>
      </w:r>
      <w:r>
        <w:rPr>
          <w:spacing w:val="-3"/>
        </w:rPr>
        <w:t>获证了罗汉果位。在他的境界中</w:t>
      </w:r>
      <w:r>
        <w:rPr>
          <w:rFonts w:hint="eastAsia" w:ascii="KaiTi" w:hAnsi="KaiTi" w:eastAsia="KaiTi"/>
        </w:rPr>
        <w:t>:</w:t>
      </w:r>
      <w:r>
        <w:rPr>
          <w:spacing w:val="-3"/>
        </w:rPr>
        <w:t>黄金与牛粪等同，手掌与虚空无别。诸</w:t>
      </w:r>
    </w:p>
    <w:p>
      <w:pPr>
        <w:pStyle w:val="2"/>
        <w:spacing w:line="278" w:lineRule="auto"/>
        <w:ind w:right="1682"/>
      </w:pPr>
      <w:r>
        <w:rPr>
          <w:spacing w:val="-16"/>
        </w:rPr>
        <w:t>天赞叹他的功德。</w:t>
      </w:r>
      <w:r>
        <w:rPr>
          <w:spacing w:val="-3"/>
        </w:rPr>
        <w:t>（师言：这位丑陋者发心出家的刹那，丑相变成了妙相， 一方面是他前世的愿力，另一方面是出家的功德力所感。出家的功德能遣除内心的烦恼，并得安乐，遣除其它各种违缘，身心无挂碍，这都是出家的功德所致。居士们若在自己因缘成熟时，一定要抓住出家的时机，不要再象世俗人一样，明知人身难得，恶业易造，还因为不必要的牵挂而失去了生生世世难得的机缘。尤其是老年人，以前的几十年中经多见广，历尽沧桑，被迫地和自愿地造了很多恶业，若再不发心出离三界轮回的家，忏悔自己的业障，以后有没有机会很难说。自己应该静下来好好地思维一下自己的人生旅途，作出一个最究竟的选择！甚至有些高僧大德也认为：即便只是穿上僧衣，加持也很大，造恶业时有个羞耻心，一般也不会造太多的恶业，更何况真心地出家。若出家后，遇到一些违缘时，千万不要生后悔心，这样会摧毁自己的善根</w:t>
      </w:r>
      <w:r>
        <w:rPr>
          <w:rFonts w:hint="eastAsia" w:ascii="KaiTi" w:hAnsi="KaiTi" w:eastAsia="KaiTi"/>
          <w:spacing w:val="-3"/>
        </w:rPr>
        <w:t>;</w:t>
      </w:r>
      <w:r>
        <w:rPr>
          <w:spacing w:val="-3"/>
        </w:rPr>
        <w:t>但造恶业时，一定要生个后悔心来摧毁那 些不善根。出家后遇到违缘很好，一方面对世间的厌离心会增上，另一方面会促使自己好好祈祷上师三宝，忏除往昔的业缘。千万不要追忆往事， 留恋世间，过去的已经过去了，放下来！若对出家生起后悔心，会摧毁自</w:t>
      </w:r>
      <w:r>
        <w:rPr>
          <w:spacing w:val="-7"/>
          <w:w w:val="100"/>
        </w:rPr>
        <w:t xml:space="preserve">己出家的功德。已经出家了，无论如何也要作好一位出家人，“好马不吃 </w:t>
      </w:r>
      <w:r>
        <w:rPr>
          <w:spacing w:val="-13"/>
          <w:w w:val="100"/>
        </w:rPr>
        <w:t xml:space="preserve">回头草”，更何况是人呢？既然已经选择了，就应该有决心走下去。希望 </w:t>
      </w:r>
      <w:r>
        <w:rPr>
          <w:spacing w:val="-6"/>
        </w:rPr>
        <w:t>大家观察自相续，要与出世间法相应，不要用世间法来熏习自己，时时处</w:t>
      </w:r>
      <w:r>
        <w:rPr>
          <w:spacing w:val="-19"/>
          <w:w w:val="100"/>
        </w:rPr>
        <w:t>处要爱护自己！</w:t>
      </w:r>
      <w:r>
        <w:rPr>
          <w:spacing w:val="-108"/>
          <w:w w:val="100"/>
        </w:rPr>
        <w:t>）</w:t>
      </w:r>
      <w:r>
        <w:rPr>
          <w:w w:val="100"/>
        </w:rPr>
        <w:t>（</w:t>
      </w:r>
      <w:r>
        <w:rPr>
          <w:spacing w:val="-3"/>
          <w:w w:val="100"/>
        </w:rPr>
        <w:t xml:space="preserve">译者：经中赞佛及罗汉的境界及功德多是相同，有人  </w:t>
      </w:r>
      <w:r>
        <w:rPr>
          <w:spacing w:val="-3"/>
        </w:rPr>
        <w:t>觉得没意义和必要，不能这么认为。因为经有两种</w:t>
      </w:r>
      <w:r>
        <w:rPr>
          <w:rFonts w:hint="eastAsia" w:ascii="KaiTi" w:hAnsi="KaiTi" w:eastAsia="KaiTi"/>
        </w:rPr>
        <w:t>:</w:t>
      </w:r>
      <w:r>
        <w:rPr>
          <w:spacing w:val="-3"/>
        </w:rPr>
        <w:t xml:space="preserve">一种是佛陀亲口宣说 </w:t>
      </w:r>
      <w:r>
        <w:rPr>
          <w:spacing w:val="-9"/>
        </w:rPr>
        <w:t>的经，一种是佛陀开许迦叶尊者结集的经。《百业经》是结集的经，经中 多赞叹佛陀及罗汉的功德，免得直接称呼，此是以赞叹来代替了称呼。</w:t>
      </w:r>
      <w:r>
        <w:t>）</w:t>
      </w:r>
    </w:p>
    <w:p>
      <w:pPr>
        <w:pStyle w:val="2"/>
        <w:spacing w:line="278" w:lineRule="auto"/>
        <w:ind w:right="1785" w:firstLine="422"/>
      </w:pPr>
      <w:r>
        <w:rPr>
          <w:spacing w:val="-3"/>
        </w:rPr>
        <w:t>时诸比丘请问</w:t>
      </w:r>
      <w:r>
        <w:rPr>
          <w:rFonts w:hint="eastAsia" w:ascii="KaiTi" w:hAnsi="KaiTi" w:eastAsia="KaiTi"/>
        </w:rPr>
        <w:t>:</w:t>
      </w:r>
      <w:r>
        <w:rPr>
          <w:spacing w:val="-3"/>
        </w:rPr>
        <w:t>“世尊，丑陋者以何因缘生富裕家，却因具有十八丑相被驱出家门，后又遇佛，对佛生欢喜心得以出家获证罗汉果？请为吾等</w:t>
      </w:r>
      <w:r>
        <w:rPr>
          <w:spacing w:val="-12"/>
        </w:rPr>
        <w:t>宣说前后的因缘。”世尊告诸比丘</w:t>
      </w:r>
      <w:r>
        <w:rPr>
          <w:rFonts w:hint="eastAsia" w:ascii="KaiTi" w:hAnsi="KaiTi" w:eastAsia="KaiTi"/>
        </w:rPr>
        <w:t>:</w:t>
      </w:r>
      <w:r>
        <w:rPr>
          <w:spacing w:val="-3"/>
        </w:rPr>
        <w:t>“这是他两世因缘和合成熟故。一是 很早以前，无佛出世，只有独觉</w:t>
      </w:r>
      <w:r>
        <w:rPr>
          <w:rFonts w:hint="eastAsia" w:ascii="KaiTi" w:hAnsi="KaiTi" w:eastAsia="KaiTi"/>
        </w:rPr>
        <w:t>(Pacceka Buddha)</w:t>
      </w:r>
      <w:r>
        <w:rPr>
          <w:spacing w:val="-3"/>
        </w:rPr>
        <w:t>应世。当时，有一位施主简直是个守财奴，不说上供下施，连自己也舍不得享用。一次，独觉化缘经过他家门，他先是供养了一些饮食，供毕他马上又生了后悔心</w:t>
      </w:r>
      <w:r>
        <w:rPr>
          <w:rFonts w:hint="eastAsia" w:ascii="KaiTi" w:hAnsi="KaiTi" w:eastAsia="KaiTi"/>
        </w:rPr>
        <w:t>:</w:t>
      </w:r>
      <w:r>
        <w:rPr>
          <w:spacing w:val="-3"/>
        </w:rPr>
        <w:t>这个光头沙门，供养他还不如给做工的吃了好。又去把饮食从独觉钵里抢了回</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53"/>
          <w:w w:val="100"/>
        </w:rPr>
        <w:t>来，</w:t>
      </w:r>
      <w:r>
        <w:rPr>
          <w:spacing w:val="-3"/>
          <w:w w:val="100"/>
        </w:rPr>
        <w:t>（译者：现在有些人也象这位吝啬的施主一样，首先不作观察，自愿</w:t>
      </w:r>
      <w:r>
        <w:rPr>
          <w:spacing w:val="-3"/>
        </w:rPr>
        <w:t>供养了寺院或活佛，供毕又生后悔心，财也布施了，后悔心也摧毁了布施</w:t>
      </w:r>
      <w:r>
        <w:rPr>
          <w:spacing w:val="-16"/>
          <w:w w:val="100"/>
        </w:rPr>
        <w:t>的功德，很可惜！</w:t>
      </w:r>
      <w:r>
        <w:rPr>
          <w:spacing w:val="-3"/>
          <w:w w:val="100"/>
        </w:rPr>
        <w:t>）并以各种丑陋的身相对独觉谩骂，赶独觉走开。独觉</w:t>
      </w:r>
      <w:r>
        <w:rPr>
          <w:spacing w:val="-3"/>
        </w:rPr>
        <w:t>知道他这样做造了很大的恶业，很想救度他，马上示现神变</w:t>
      </w:r>
      <w:r>
        <w:rPr>
          <w:rFonts w:hint="eastAsia" w:ascii="KaiTi" w:hAnsi="KaiTi" w:eastAsia="KaiTi"/>
          <w:spacing w:val="-3"/>
        </w:rPr>
        <w:t>:</w:t>
      </w:r>
      <w:r>
        <w:rPr>
          <w:spacing w:val="-3"/>
        </w:rPr>
        <w:t>飞在空中、闪电、打雷、下冰雹等，因凡夫对神变有很大的信心，看到这些，施主马上祈求</w:t>
      </w:r>
      <w:r>
        <w:rPr>
          <w:rFonts w:hint="eastAsia" w:ascii="KaiTi" w:hAnsi="KaiTi" w:eastAsia="KaiTi"/>
        </w:rPr>
        <w:t>:</w:t>
      </w:r>
      <w:r>
        <w:rPr>
          <w:spacing w:val="-3"/>
        </w:rPr>
        <w:t>‘大尊者，是我错了，请您下来，慈悲慈悲我们这些沉溺在轮回</w:t>
      </w:r>
      <w:r>
        <w:rPr>
          <w:spacing w:val="-13"/>
          <w:w w:val="100"/>
        </w:rPr>
        <w:t>中的众生吧！’尊者见他已生后悔心就下来了。他又重新恭敬供养独觉，</w:t>
      </w:r>
      <w:r>
        <w:rPr>
          <w:spacing w:val="-7"/>
        </w:rPr>
        <w:t>供毕他发愿</w:t>
      </w:r>
      <w:r>
        <w:rPr>
          <w:rFonts w:hint="eastAsia" w:ascii="KaiTi" w:hAnsi="KaiTi" w:eastAsia="KaiTi"/>
        </w:rPr>
        <w:t>:</w:t>
      </w:r>
      <w:r>
        <w:rPr>
          <w:spacing w:val="-3"/>
        </w:rPr>
        <w:t>以此供养之功德，愿我生生世世生富裕家，能在比独觉更殊胜的圣者前，令佛生欢喜心，得到阿罗汉果位，愿这次所造的恶业不要成熟，一旦成熟，愿在我发心出家的刹那能全部消尽。诸比丘，当时的吝啬施主就是现在的丑陋者。因他以各种丑相来咒骂独觉，故今生具十八种丑相，他因赶独觉走之过，故今生从小就被驱出家门。后来，生起后悔心再对独觉供养发愿，以此功德故今生在富裕家</w:t>
      </w:r>
      <w:r>
        <w:rPr>
          <w:rFonts w:hint="eastAsia" w:ascii="KaiTi" w:hAnsi="KaiTi" w:eastAsia="KaiTi"/>
          <w:spacing w:val="-3"/>
        </w:rPr>
        <w:t>;</w:t>
      </w:r>
      <w:r>
        <w:rPr>
          <w:spacing w:val="-3"/>
        </w:rPr>
        <w:t>以愿力故，他刹那间丑相变为妙相，得出家证罗汉果。二是在如来、正等觉迦叶佛出世时，他一生中出家，在临终前发愿</w:t>
      </w:r>
      <w:r>
        <w:rPr>
          <w:rFonts w:hint="eastAsia" w:ascii="KaiTi" w:hAnsi="KaiTi" w:eastAsia="KaiTi"/>
        </w:rPr>
        <w:t>:</w:t>
      </w:r>
      <w:r>
        <w:rPr>
          <w:spacing w:val="-3"/>
        </w:rPr>
        <w:t>虽然我在迦叶佛的教法下一生出家，没有得到什么</w:t>
      </w:r>
    </w:p>
    <w:p>
      <w:pPr>
        <w:pStyle w:val="2"/>
        <w:spacing w:line="278" w:lineRule="auto"/>
        <w:ind w:right="1574"/>
      </w:pPr>
      <w:r>
        <w:rPr>
          <w:spacing w:val="-3"/>
        </w:rPr>
        <w:t xml:space="preserve">境界，愿我在释迦世尊的教法下，令佛欢喜得出家，灭尽三界轮回的烦恼， 证得阿罗汉果。这两个因缘和合成熟故，他今生在我的教法下出家证果。 </w:t>
      </w:r>
      <w:r>
        <w:rPr>
          <w:spacing w:val="-18"/>
        </w:rPr>
        <w:t>因缘如是也。”</w:t>
      </w:r>
    </w:p>
    <w:p>
      <w:pPr>
        <w:pStyle w:val="7"/>
        <w:numPr>
          <w:ilvl w:val="0"/>
          <w:numId w:val="8"/>
        </w:numPr>
        <w:tabs>
          <w:tab w:val="left" w:pos="536"/>
        </w:tabs>
        <w:spacing w:before="0" w:after="0" w:line="269" w:lineRule="exact"/>
        <w:ind w:left="535" w:right="0" w:hanging="424"/>
        <w:jc w:val="left"/>
        <w:rPr>
          <w:sz w:val="21"/>
        </w:rPr>
      </w:pPr>
      <w:r>
        <w:rPr>
          <w:spacing w:val="-3"/>
          <w:sz w:val="21"/>
        </w:rPr>
        <w:t>安宁太子</w:t>
      </w:r>
    </w:p>
    <w:p>
      <w:pPr>
        <w:pStyle w:val="2"/>
        <w:tabs>
          <w:tab w:val="left" w:pos="1374"/>
        </w:tabs>
        <w:spacing w:before="42"/>
      </w:pPr>
      <w:r>
        <w:t>—两</w:t>
      </w:r>
      <w:r>
        <w:rPr>
          <w:spacing w:val="-3"/>
        </w:rPr>
        <w:t>世</w:t>
      </w:r>
      <w:r>
        <w:t>极刑</w:t>
      </w:r>
      <w:r>
        <w:tab/>
      </w:r>
      <w:r>
        <w:rPr>
          <w:spacing w:val="-3"/>
        </w:rPr>
        <w:t>得</w:t>
      </w:r>
      <w:r>
        <w:t>佛</w:t>
      </w:r>
      <w:r>
        <w:rPr>
          <w:spacing w:val="-3"/>
        </w:rPr>
        <w:t>救</w:t>
      </w:r>
      <w:r>
        <w:t>度</w:t>
      </w:r>
    </w:p>
    <w:p>
      <w:pPr>
        <w:pStyle w:val="2"/>
        <w:spacing w:before="9"/>
        <w:ind w:left="0"/>
        <w:rPr>
          <w:sz w:val="27"/>
        </w:rPr>
      </w:pPr>
    </w:p>
    <w:p>
      <w:pPr>
        <w:pStyle w:val="2"/>
        <w:ind w:left="114" w:right="1574"/>
        <w:jc w:val="center"/>
      </w:pPr>
      <w:r>
        <w:rPr>
          <w:spacing w:val="-3"/>
        </w:rPr>
        <w:t>一时，佛在舍卫城。时舍卫城由胜光国王掌管，鹿野苑由梵施国王</w:t>
      </w:r>
    </w:p>
    <w:p>
      <w:pPr>
        <w:pStyle w:val="2"/>
        <w:spacing w:before="43" w:line="278" w:lineRule="auto"/>
        <w:ind w:right="1574"/>
        <w:jc w:val="center"/>
      </w:pPr>
      <w:r>
        <w:rPr>
          <w:spacing w:val="-3"/>
        </w:rPr>
        <w:t>执政。两国因一些矛盾交兵作战，双方伤亡甚为惨重，两国关系日趋恶化。一次，梵施国王统领车、马、象、步四大军队往舍卫城进兵，在康</w:t>
      </w:r>
    </w:p>
    <w:p>
      <w:pPr>
        <w:pStyle w:val="2"/>
        <w:spacing w:line="278" w:lineRule="auto"/>
        <w:ind w:right="1682"/>
      </w:pPr>
      <w:r>
        <w:rPr>
          <w:spacing w:val="-3"/>
        </w:rPr>
        <w:t>丹河边安营扎寨。胜光国王闻讯，马上率领精兵前往迎敌</w:t>
      </w:r>
      <w:r>
        <w:t>（</w:t>
      </w:r>
      <w:r>
        <w:rPr>
          <w:spacing w:val="-3"/>
        </w:rPr>
        <w:t>康丹河是恒河的一个支流，亦属恒河流域</w:t>
      </w:r>
      <w:r>
        <w:rPr>
          <w:spacing w:val="-106"/>
        </w:rPr>
        <w:t>）</w:t>
      </w:r>
      <w:r>
        <w:rPr>
          <w:spacing w:val="-3"/>
        </w:rPr>
        <w:t>。双方势力相当，难分胜负，一直僵持不下。与此同时，梵施国王的王妃生下了一个非常端庄的女孩，王宫上下鼓乐齐鸣</w:t>
      </w:r>
      <w:r>
        <w:rPr>
          <w:rFonts w:hint="eastAsia" w:ascii="KaiTi" w:hAnsi="KaiTi" w:eastAsia="KaiTi"/>
          <w:spacing w:val="-3"/>
        </w:rPr>
        <w:t>,</w:t>
      </w:r>
      <w:r>
        <w:rPr>
          <w:spacing w:val="-3"/>
        </w:rPr>
        <w:t>庆贺王女的降生。胜光国王得知此事，暗想</w:t>
      </w:r>
      <w:r>
        <w:rPr>
          <w:rFonts w:hint="eastAsia" w:ascii="KaiTi" w:hAnsi="KaiTi" w:eastAsia="KaiTi"/>
        </w:rPr>
        <w:t>:</w:t>
      </w:r>
      <w:r>
        <w:rPr>
          <w:spacing w:val="-3"/>
        </w:rPr>
        <w:t>与梵施国王交战这么久， 前景不甚乐观，敌我双方皆进退两难，倒不如借与此女和亲来缓解两国关系。如是决定后，他就派特使到梵施国王前去求婚，祈求梵施国王将刚生下的王女许配给胜光国王作王妃。梵施国王知道了胜光国王的心意后也非常高兴。心想</w:t>
      </w:r>
      <w:r>
        <w:rPr>
          <w:rFonts w:hint="eastAsia" w:ascii="KaiTi" w:hAnsi="KaiTi" w:eastAsia="KaiTi"/>
          <w:spacing w:val="-3"/>
        </w:rPr>
        <w:t>:</w:t>
      </w:r>
      <w:r>
        <w:rPr>
          <w:spacing w:val="-3"/>
        </w:rPr>
        <w:t>两国一直作战至今，敌我皆损失惨重，今联婚不战而和， 正合我意。便告诉来使，愿与胜光国王和亲。从此</w:t>
      </w:r>
      <w:r>
        <w:rPr>
          <w:rFonts w:hint="eastAsia" w:ascii="KaiTi" w:hAnsi="KaiTi" w:eastAsia="KaiTi"/>
        </w:rPr>
        <w:t>,</w:t>
      </w:r>
      <w:r>
        <w:rPr>
          <w:spacing w:val="-3"/>
        </w:rPr>
        <w:t>两国化干戈为玉帛， 成为友好联邦。梵施国王为王女举行了隆重的诞生仪式，取名时，因她的</w:t>
      </w:r>
      <w:r>
        <w:rPr>
          <w:spacing w:val="-8"/>
          <w:w w:val="100"/>
        </w:rPr>
        <w:t xml:space="preserve">降生平息了战争，举国始得安宁，故取名为‘安宁母’，以牛奶、酸奶、 </w:t>
      </w:r>
      <w:r>
        <w:rPr>
          <w:spacing w:val="-5"/>
        </w:rPr>
        <w:t>油饼等喂养长大。因梵施国王欲壑难填，不久王妃又生下一个男孩，他的</w:t>
      </w:r>
      <w:r>
        <w:rPr>
          <w:spacing w:val="-10"/>
          <w:w w:val="100"/>
        </w:rPr>
        <w:t xml:space="preserve">相貌也非常庄严，他们就为他取名为‘安宁’，也用牛奶、酸奶、油饼等 </w:t>
      </w:r>
      <w:r>
        <w:rPr>
          <w:spacing w:val="-5"/>
        </w:rPr>
        <w:t>喂养他，他如海中莲花一般很快长大了。长大后，姐弟俩亲密无间，好象</w:t>
      </w:r>
      <w:r>
        <w:rPr>
          <w:spacing w:val="-4"/>
        </w:rPr>
        <w:t>一刹那也不愿离开。</w:t>
      </w:r>
    </w:p>
    <w:p>
      <w:pPr>
        <w:pStyle w:val="2"/>
        <w:spacing w:line="278" w:lineRule="auto"/>
        <w:ind w:right="1786" w:firstLine="422"/>
      </w:pPr>
      <w:r>
        <w:rPr>
          <w:spacing w:val="-3"/>
        </w:rPr>
        <w:t>因安宁母已经长大，胜光国王准备将她迎娶回国。就专门派人请求 梵施国王。梵施国王说</w:t>
      </w:r>
      <w:r>
        <w:rPr>
          <w:rFonts w:hint="eastAsia" w:ascii="KaiTi" w:hAnsi="KaiTi" w:eastAsia="KaiTi"/>
          <w:spacing w:val="-3"/>
        </w:rPr>
        <w:t>:</w:t>
      </w:r>
      <w:r>
        <w:rPr>
          <w:spacing w:val="-3"/>
        </w:rPr>
        <w:t>“既然胜光国王已有此心意，那就选吉日举办婚</w:t>
      </w:r>
      <w:r>
        <w:rPr>
          <w:spacing w:val="-2"/>
          <w:w w:val="100"/>
        </w:rPr>
        <w:t>礼吧</w:t>
      </w:r>
      <w:r>
        <w:rPr>
          <w:rFonts w:hint="eastAsia" w:ascii="KaiTi" w:hAnsi="KaiTi" w:eastAsia="KaiTi"/>
          <w:w w:val="100"/>
        </w:rPr>
        <w:t>!</w:t>
      </w:r>
      <w:r>
        <w:rPr>
          <w:spacing w:val="-108"/>
          <w:w w:val="100"/>
        </w:rPr>
        <w:t>”</w:t>
      </w:r>
      <w:r>
        <w:rPr>
          <w:w w:val="100"/>
        </w:rPr>
        <w:t>（</w:t>
      </w:r>
      <w:r>
        <w:rPr>
          <w:spacing w:val="-2"/>
          <w:w w:val="100"/>
        </w:rPr>
        <w:t>师言</w:t>
      </w:r>
      <w:r>
        <w:rPr>
          <w:rFonts w:hint="eastAsia" w:ascii="KaiTi" w:hAnsi="KaiTi" w:eastAsia="KaiTi"/>
          <w:spacing w:val="-3"/>
          <w:w w:val="100"/>
        </w:rPr>
        <w:t>:</w:t>
      </w:r>
      <w:r>
        <w:rPr>
          <w:spacing w:val="-3"/>
          <w:w w:val="100"/>
        </w:rPr>
        <w:t>藏地婚嫁多选六月四日，大家认为佛转法轮的日子是最吉</w:t>
      </w:r>
      <w:r>
        <w:rPr>
          <w:spacing w:val="-24"/>
        </w:rPr>
        <w:t>祥的日子。</w:t>
      </w:r>
      <w:r>
        <w:t>）</w:t>
      </w:r>
      <w:r>
        <w:rPr>
          <w:spacing w:val="-3"/>
        </w:rPr>
        <w:t>按照选定好的日子，胜光国王亲去鹿野苑迎接安宁母。回到舍卫城后，依本国的习俗举行了隆重的婚礼。安宁弟弟因为找不到姐姐，</w:t>
      </w:r>
    </w:p>
    <w:p>
      <w:pPr>
        <w:spacing w:after="0" w:line="278" w:lineRule="auto"/>
        <w:sectPr>
          <w:pgSz w:w="11910" w:h="16840"/>
          <w:pgMar w:top="1400" w:right="1640" w:bottom="280" w:left="1640" w:header="720" w:footer="720" w:gutter="0"/>
        </w:sectPr>
      </w:pPr>
    </w:p>
    <w:p>
      <w:pPr>
        <w:pStyle w:val="2"/>
        <w:spacing w:before="44" w:line="278" w:lineRule="auto"/>
        <w:ind w:right="1680"/>
      </w:pPr>
      <w:r>
        <w:rPr>
          <w:spacing w:val="-1"/>
        </w:rPr>
        <w:t>就问父母</w:t>
      </w:r>
      <w:r>
        <w:rPr>
          <w:rFonts w:hint="eastAsia" w:ascii="KaiTi" w:hAnsi="KaiTi" w:eastAsia="KaiTi"/>
        </w:rPr>
        <w:t>:</w:t>
      </w:r>
      <w:r>
        <w:rPr>
          <w:spacing w:val="-3"/>
        </w:rPr>
        <w:t>“姐姐哪儿去了？”梵施国王说</w:t>
      </w:r>
      <w:r>
        <w:rPr>
          <w:rFonts w:hint="eastAsia" w:ascii="KaiTi" w:hAnsi="KaiTi" w:eastAsia="KaiTi"/>
        </w:rPr>
        <w:t>:</w:t>
      </w:r>
      <w:r>
        <w:rPr>
          <w:spacing w:val="-12"/>
        </w:rPr>
        <w:t xml:space="preserve">“她去胜光国王那里了。”安 </w:t>
      </w:r>
      <w:r>
        <w:rPr>
          <w:spacing w:val="-6"/>
        </w:rPr>
        <w:t>宁就闹着要跟姐姐去。父母告诉他</w:t>
      </w:r>
      <w:r>
        <w:rPr>
          <w:rFonts w:hint="eastAsia" w:ascii="KaiTi" w:hAnsi="KaiTi" w:eastAsia="KaiTi"/>
        </w:rPr>
        <w:t>:</w:t>
      </w:r>
      <w:r>
        <w:rPr>
          <w:spacing w:val="-3"/>
        </w:rPr>
        <w:t xml:space="preserve">“你姐姐已经成家了，你去干什么？ </w:t>
      </w:r>
      <w:r>
        <w:rPr>
          <w:spacing w:val="-7"/>
        </w:rPr>
        <w:t xml:space="preserve">你是我的王子，以后要继承王位料理国政，你是不能去的。”虽再三劝阻， </w:t>
      </w:r>
      <w:r>
        <w:rPr>
          <w:spacing w:val="-5"/>
        </w:rPr>
        <w:t>但他仍天天吵闹非要跟姐姐去。后来胜光国王告诉梵施国王</w:t>
      </w:r>
      <w:r>
        <w:rPr>
          <w:rFonts w:hint="eastAsia" w:ascii="KaiTi" w:hAnsi="KaiTi" w:eastAsia="KaiTi"/>
          <w:spacing w:val="-3"/>
        </w:rPr>
        <w:t>:</w:t>
      </w:r>
      <w:r>
        <w:rPr>
          <w:spacing w:val="-3"/>
        </w:rPr>
        <w:t>让安宁来吧， 我可以同等对待他姐弟俩的。梵施国王无奈，只好将他送到舍卫城与姐姐团聚。</w:t>
      </w:r>
    </w:p>
    <w:p>
      <w:pPr>
        <w:pStyle w:val="2"/>
        <w:spacing w:line="278" w:lineRule="auto"/>
        <w:ind w:right="1786" w:firstLine="422"/>
      </w:pPr>
      <w:r>
        <w:rPr>
          <w:spacing w:val="-3"/>
        </w:rPr>
        <w:t>胜光国王教他一些骑马射箭等世间的五明，他全部精通无碍。可后 来，安宁变坏了。他做了去妓院等一百多个不如法的行为。安宁母和胜光国王再三劝导他不要这么做，但起不到任何作用。万般无奈，他们只好派人告诉梵施国王安宁的种种行为。梵施国王也三番五次地叫他回宫，告诉他</w:t>
      </w:r>
      <w:r>
        <w:rPr>
          <w:rFonts w:hint="eastAsia" w:ascii="KaiTi" w:hAnsi="KaiTi" w:eastAsia="KaiTi"/>
          <w:spacing w:val="-3"/>
        </w:rPr>
        <w:t>:</w:t>
      </w:r>
      <w:r>
        <w:rPr>
          <w:spacing w:val="-7"/>
        </w:rPr>
        <w:t xml:space="preserve">“你不要如此肆意放纵，你身为王子，以后要继王位料理国政的。” </w:t>
      </w:r>
      <w:r>
        <w:rPr>
          <w:spacing w:val="-5"/>
        </w:rPr>
        <w:t>但安宁既不愿回宫，也不听从父王的教诲，仍旧一意孤行。后来，梵施国</w:t>
      </w:r>
      <w:r>
        <w:rPr>
          <w:spacing w:val="-4"/>
        </w:rPr>
        <w:t>王只好宣布与其脱离父子关系。而胜光国王因他行为极不如法，也把他赶</w:t>
      </w:r>
      <w:r>
        <w:rPr>
          <w:spacing w:val="-3"/>
        </w:rPr>
        <w:t>出王宫。身无依处，他就在市井混生活。</w:t>
      </w:r>
    </w:p>
    <w:p>
      <w:pPr>
        <w:pStyle w:val="2"/>
        <w:tabs>
          <w:tab w:val="left" w:pos="4315"/>
          <w:tab w:val="left" w:pos="4735"/>
        </w:tabs>
        <w:spacing w:line="278" w:lineRule="auto"/>
        <w:ind w:right="1682" w:firstLine="316"/>
      </w:pPr>
      <w:r>
        <w:rPr>
          <w:spacing w:val="-3"/>
        </w:rPr>
        <w:t>一</w:t>
      </w:r>
      <w:r>
        <w:t>天</w:t>
      </w:r>
      <w:r>
        <w:rPr>
          <w:spacing w:val="-3"/>
        </w:rPr>
        <w:t>，</w:t>
      </w:r>
      <w:r>
        <w:t>他</w:t>
      </w:r>
      <w:r>
        <w:rPr>
          <w:spacing w:val="-3"/>
        </w:rPr>
        <w:t>回</w:t>
      </w:r>
      <w:r>
        <w:t>到</w:t>
      </w:r>
      <w:r>
        <w:rPr>
          <w:spacing w:val="-3"/>
        </w:rPr>
        <w:t>王</w:t>
      </w:r>
      <w:r>
        <w:t>宫</w:t>
      </w:r>
      <w:r>
        <w:rPr>
          <w:spacing w:val="-3"/>
        </w:rPr>
        <w:t>要进</w:t>
      </w:r>
      <w:r>
        <w:t>宫看</w:t>
      </w:r>
      <w:r>
        <w:rPr>
          <w:spacing w:val="-3"/>
        </w:rPr>
        <w:t>姐</w:t>
      </w:r>
      <w:r>
        <w:t>姐</w:t>
      </w:r>
      <w:r>
        <w:rPr>
          <w:spacing w:val="-3"/>
        </w:rPr>
        <w:t>，</w:t>
      </w:r>
      <w:r>
        <w:t>但</w:t>
      </w:r>
      <w:r>
        <w:rPr>
          <w:spacing w:val="-3"/>
        </w:rPr>
        <w:t>无</w:t>
      </w:r>
      <w:r>
        <w:t>论</w:t>
      </w:r>
      <w:r>
        <w:rPr>
          <w:spacing w:val="-3"/>
        </w:rPr>
        <w:t>怎</w:t>
      </w:r>
      <w:r>
        <w:t>样</w:t>
      </w:r>
      <w:r>
        <w:rPr>
          <w:spacing w:val="-3"/>
        </w:rPr>
        <w:t>，</w:t>
      </w:r>
      <w:r>
        <w:t>卫士</w:t>
      </w:r>
      <w:r>
        <w:rPr>
          <w:spacing w:val="-3"/>
        </w:rPr>
        <w:t>就</w:t>
      </w:r>
      <w:r>
        <w:t>是</w:t>
      </w:r>
      <w:r>
        <w:rPr>
          <w:spacing w:val="-3"/>
        </w:rPr>
        <w:t>不</w:t>
      </w:r>
      <w:r>
        <w:t>让</w:t>
      </w:r>
      <w:r>
        <w:rPr>
          <w:spacing w:val="-3"/>
        </w:rPr>
        <w:t>他</w:t>
      </w:r>
      <w:r>
        <w:t>进</w:t>
      </w:r>
      <w:r>
        <w:rPr>
          <w:spacing w:val="-3"/>
        </w:rPr>
        <w:t>宫</w:t>
      </w:r>
      <w:r>
        <w:t>。他生</w:t>
      </w:r>
      <w:r>
        <w:rPr>
          <w:spacing w:val="-3"/>
        </w:rPr>
        <w:t>了</w:t>
      </w:r>
      <w:r>
        <w:t>大</w:t>
      </w:r>
      <w:r>
        <w:rPr>
          <w:spacing w:val="-3"/>
        </w:rPr>
        <w:t>嗔</w:t>
      </w:r>
      <w:r>
        <w:t>恨</w:t>
      </w:r>
      <w:r>
        <w:rPr>
          <w:spacing w:val="-3"/>
        </w:rPr>
        <w:t>心</w:t>
      </w:r>
      <w:r>
        <w:t>，</w:t>
      </w:r>
      <w:r>
        <w:rPr>
          <w:spacing w:val="-3"/>
        </w:rPr>
        <w:t>一</w:t>
      </w:r>
      <w:r>
        <w:t>言</w:t>
      </w:r>
      <w:r>
        <w:rPr>
          <w:spacing w:val="-3"/>
        </w:rPr>
        <w:t>不</w:t>
      </w:r>
      <w:r>
        <w:t>语地</w:t>
      </w:r>
      <w:r>
        <w:rPr>
          <w:spacing w:val="-3"/>
        </w:rPr>
        <w:t>向</w:t>
      </w:r>
      <w:r>
        <w:t>宫</w:t>
      </w:r>
      <w:r>
        <w:rPr>
          <w:spacing w:val="-3"/>
        </w:rPr>
        <w:t>内</w:t>
      </w:r>
      <w:r>
        <w:t>看</w:t>
      </w:r>
      <w:r>
        <w:rPr>
          <w:spacing w:val="-3"/>
        </w:rPr>
        <w:t>。</w:t>
      </w:r>
      <w:r>
        <w:t>看</w:t>
      </w:r>
      <w:r>
        <w:rPr>
          <w:spacing w:val="-3"/>
        </w:rPr>
        <w:t>见</w:t>
      </w:r>
      <w:r>
        <w:t>姐</w:t>
      </w:r>
      <w:r>
        <w:rPr>
          <w:spacing w:val="-3"/>
        </w:rPr>
        <w:t>姐</w:t>
      </w:r>
      <w:r>
        <w:t>正和</w:t>
      </w:r>
      <w:r>
        <w:rPr>
          <w:spacing w:val="-3"/>
        </w:rPr>
        <w:t>胜</w:t>
      </w:r>
      <w:r>
        <w:t>光</w:t>
      </w:r>
      <w:r>
        <w:rPr>
          <w:spacing w:val="-3"/>
        </w:rPr>
        <w:t>国</w:t>
      </w:r>
      <w:r>
        <w:t>王</w:t>
      </w:r>
      <w:r>
        <w:rPr>
          <w:spacing w:val="-3"/>
        </w:rPr>
        <w:t>在</w:t>
      </w:r>
      <w:r>
        <w:t>凉</w:t>
      </w:r>
      <w:r>
        <w:rPr>
          <w:spacing w:val="-3"/>
        </w:rPr>
        <w:t>台</w:t>
      </w:r>
      <w:r>
        <w:t>上弹奏</w:t>
      </w:r>
      <w:r>
        <w:rPr>
          <w:spacing w:val="-3"/>
        </w:rPr>
        <w:t>琵</w:t>
      </w:r>
      <w:r>
        <w:t>琶</w:t>
      </w:r>
      <w:r>
        <w:rPr>
          <w:spacing w:val="-3"/>
        </w:rPr>
        <w:t>。</w:t>
      </w:r>
      <w:r>
        <w:t>这</w:t>
      </w:r>
      <w:r>
        <w:rPr>
          <w:spacing w:val="-3"/>
        </w:rPr>
        <w:t>时</w:t>
      </w:r>
      <w:r>
        <w:t>，</w:t>
      </w:r>
      <w:r>
        <w:rPr>
          <w:spacing w:val="-3"/>
        </w:rPr>
        <w:t>安</w:t>
      </w:r>
      <w:r>
        <w:t>宁</w:t>
      </w:r>
      <w:r>
        <w:rPr>
          <w:spacing w:val="-3"/>
        </w:rPr>
        <w:t>顿</w:t>
      </w:r>
      <w:r>
        <w:t>起杀</w:t>
      </w:r>
      <w:r>
        <w:rPr>
          <w:spacing w:val="-3"/>
        </w:rPr>
        <w:t>心</w:t>
      </w:r>
      <w:r>
        <w:t>，</w:t>
      </w:r>
      <w:r>
        <w:rPr>
          <w:spacing w:val="-3"/>
        </w:rPr>
        <w:t>拿</w:t>
      </w:r>
      <w:r>
        <w:t>起</w:t>
      </w:r>
      <w:r>
        <w:rPr>
          <w:spacing w:val="-3"/>
        </w:rPr>
        <w:t>弓</w:t>
      </w:r>
      <w:r>
        <w:t>箭</w:t>
      </w:r>
      <w:r>
        <w:rPr>
          <w:spacing w:val="-3"/>
        </w:rPr>
        <w:t>，</w:t>
      </w:r>
      <w:r>
        <w:t>张</w:t>
      </w:r>
      <w:r>
        <w:rPr>
          <w:spacing w:val="-3"/>
        </w:rPr>
        <w:t>弓</w:t>
      </w:r>
      <w:r>
        <w:t>向胜</w:t>
      </w:r>
      <w:r>
        <w:rPr>
          <w:spacing w:val="-3"/>
        </w:rPr>
        <w:t>光</w:t>
      </w:r>
      <w:r>
        <w:t>国</w:t>
      </w:r>
      <w:r>
        <w:rPr>
          <w:spacing w:val="-3"/>
        </w:rPr>
        <w:t>王</w:t>
      </w:r>
      <w:r>
        <w:t>射</w:t>
      </w:r>
      <w:r>
        <w:rPr>
          <w:spacing w:val="-3"/>
        </w:rPr>
        <w:t>了</w:t>
      </w:r>
      <w:r>
        <w:t>一</w:t>
      </w:r>
      <w:r>
        <w:rPr>
          <w:spacing w:val="-3"/>
        </w:rPr>
        <w:t>箭</w:t>
      </w:r>
      <w:r>
        <w:t>， 但只</w:t>
      </w:r>
      <w:r>
        <w:rPr>
          <w:spacing w:val="-3"/>
        </w:rPr>
        <w:t>是</w:t>
      </w:r>
      <w:r>
        <w:t>射</w:t>
      </w:r>
      <w:r>
        <w:rPr>
          <w:spacing w:val="-3"/>
        </w:rPr>
        <w:t>断</w:t>
      </w:r>
      <w:r>
        <w:t>了</w:t>
      </w:r>
      <w:r>
        <w:rPr>
          <w:spacing w:val="-3"/>
        </w:rPr>
        <w:t>琴</w:t>
      </w:r>
      <w:r>
        <w:t>弦</w:t>
      </w:r>
      <w:r>
        <w:rPr>
          <w:spacing w:val="-3"/>
        </w:rPr>
        <w:t>，</w:t>
      </w:r>
      <w:r>
        <w:t>琵</w:t>
      </w:r>
      <w:r>
        <w:rPr>
          <w:spacing w:val="-3"/>
        </w:rPr>
        <w:t>琶</w:t>
      </w:r>
      <w:r>
        <w:t>落在</w:t>
      </w:r>
      <w:r>
        <w:rPr>
          <w:spacing w:val="-3"/>
        </w:rPr>
        <w:t>地</w:t>
      </w:r>
      <w:r>
        <w:t>上</w:t>
      </w:r>
      <w:r>
        <w:rPr>
          <w:spacing w:val="-3"/>
        </w:rPr>
        <w:t>，</w:t>
      </w:r>
      <w:r>
        <w:t>国</w:t>
      </w:r>
      <w:r>
        <w:rPr>
          <w:spacing w:val="-3"/>
        </w:rPr>
        <w:t>王</w:t>
      </w:r>
      <w:r>
        <w:t>惊</w:t>
      </w:r>
      <w:r>
        <w:rPr>
          <w:spacing w:val="-3"/>
        </w:rPr>
        <w:t>慌</w:t>
      </w:r>
      <w:r>
        <w:t>失</w:t>
      </w:r>
      <w:r>
        <w:rPr>
          <w:spacing w:val="-3"/>
        </w:rPr>
        <w:t>措</w:t>
      </w:r>
      <w:r>
        <w:t>转身</w:t>
      </w:r>
      <w:r>
        <w:rPr>
          <w:spacing w:val="-3"/>
        </w:rPr>
        <w:t>逃</w:t>
      </w:r>
      <w:r>
        <w:t>跑</w:t>
      </w:r>
      <w:r>
        <w:rPr>
          <w:spacing w:val="-3"/>
        </w:rPr>
        <w:t>了</w:t>
      </w:r>
      <w:r>
        <w:t>。</w:t>
      </w:r>
      <w:r>
        <w:rPr>
          <w:spacing w:val="-3"/>
        </w:rPr>
        <w:t>胜</w:t>
      </w:r>
      <w:r>
        <w:t>光</w:t>
      </w:r>
      <w:r>
        <w:rPr>
          <w:spacing w:val="-3"/>
        </w:rPr>
        <w:t>国</w:t>
      </w:r>
      <w:r>
        <w:t>王愤怒</w:t>
      </w:r>
      <w:r>
        <w:rPr>
          <w:spacing w:val="-3"/>
        </w:rPr>
        <w:t>已</w:t>
      </w:r>
      <w:r>
        <w:t>极</w:t>
      </w:r>
      <w:r>
        <w:rPr>
          <w:spacing w:val="-3"/>
        </w:rPr>
        <w:t>，</w:t>
      </w:r>
      <w:r>
        <w:t>心</w:t>
      </w:r>
      <w:r>
        <w:rPr>
          <w:spacing w:val="-3"/>
        </w:rPr>
        <w:t>想</w:t>
      </w:r>
      <w:r>
        <w:rPr>
          <w:rFonts w:hint="eastAsia" w:ascii="KaiTi" w:hAnsi="KaiTi" w:eastAsia="KaiTi"/>
        </w:rPr>
        <w:t>:</w:t>
      </w:r>
      <w:r>
        <w:rPr>
          <w:spacing w:val="-3"/>
        </w:rPr>
        <w:t>这</w:t>
      </w:r>
      <w:r>
        <w:t>个</w:t>
      </w:r>
      <w:r>
        <w:rPr>
          <w:spacing w:val="-3"/>
        </w:rPr>
        <w:t>安宁</w:t>
      </w:r>
      <w:r>
        <w:t>居然</w:t>
      </w:r>
      <w:r>
        <w:rPr>
          <w:spacing w:val="-3"/>
        </w:rPr>
        <w:t>要</w:t>
      </w:r>
      <w:r>
        <w:t>杀</w:t>
      </w:r>
      <w:r>
        <w:rPr>
          <w:spacing w:val="-3"/>
        </w:rPr>
        <w:t>我</w:t>
      </w:r>
      <w:r>
        <w:t>，</w:t>
      </w:r>
      <w:r>
        <w:rPr>
          <w:spacing w:val="-3"/>
        </w:rPr>
        <w:t>真</w:t>
      </w:r>
      <w:r>
        <w:t>该</w:t>
      </w:r>
      <w:r>
        <w:rPr>
          <w:spacing w:val="-3"/>
        </w:rPr>
        <w:t>马</w:t>
      </w:r>
      <w:r>
        <w:t>上</w:t>
      </w:r>
      <w:r>
        <w:rPr>
          <w:spacing w:val="-3"/>
        </w:rPr>
        <w:t>把</w:t>
      </w:r>
      <w:r>
        <w:t>他杀</w:t>
      </w:r>
      <w:r>
        <w:rPr>
          <w:spacing w:val="-3"/>
        </w:rPr>
        <w:t>了</w:t>
      </w:r>
      <w:r>
        <w:t>，</w:t>
      </w:r>
      <w:r>
        <w:rPr>
          <w:spacing w:val="-3"/>
        </w:rPr>
        <w:t>但</w:t>
      </w:r>
      <w:r>
        <w:t>他</w:t>
      </w:r>
      <w:r>
        <w:rPr>
          <w:spacing w:val="-3"/>
        </w:rPr>
        <w:t>毕</w:t>
      </w:r>
      <w:r>
        <w:t>竟是 梵施</w:t>
      </w:r>
      <w:r>
        <w:rPr>
          <w:spacing w:val="-3"/>
        </w:rPr>
        <w:t>国</w:t>
      </w:r>
      <w:r>
        <w:t>王</w:t>
      </w:r>
      <w:r>
        <w:rPr>
          <w:spacing w:val="-3"/>
        </w:rPr>
        <w:t>的</w:t>
      </w:r>
      <w:r>
        <w:t>王</w:t>
      </w:r>
      <w:r>
        <w:rPr>
          <w:spacing w:val="-3"/>
        </w:rPr>
        <w:t>子</w:t>
      </w:r>
      <w:r>
        <w:t>，</w:t>
      </w:r>
      <w:r>
        <w:rPr>
          <w:spacing w:val="-3"/>
        </w:rPr>
        <w:t>杀</w:t>
      </w:r>
      <w:r>
        <w:t>掉</w:t>
      </w:r>
      <w:r>
        <w:rPr>
          <w:spacing w:val="-3"/>
        </w:rPr>
        <w:t>他</w:t>
      </w:r>
      <w:r>
        <w:t>恐梵</w:t>
      </w:r>
      <w:r>
        <w:rPr>
          <w:spacing w:val="-3"/>
        </w:rPr>
        <w:t>施</w:t>
      </w:r>
      <w:r>
        <w:t>国</w:t>
      </w:r>
      <w:r>
        <w:rPr>
          <w:spacing w:val="-3"/>
        </w:rPr>
        <w:t>王</w:t>
      </w:r>
      <w:r>
        <w:t>不</w:t>
      </w:r>
      <w:r>
        <w:rPr>
          <w:spacing w:val="-3"/>
        </w:rPr>
        <w:t>悦</w:t>
      </w:r>
      <w:r>
        <w:t>，</w:t>
      </w:r>
      <w:r>
        <w:rPr>
          <w:spacing w:val="-3"/>
        </w:rPr>
        <w:t>应</w:t>
      </w:r>
      <w:r>
        <w:t>该</w:t>
      </w:r>
      <w:r>
        <w:rPr>
          <w:spacing w:val="-3"/>
        </w:rPr>
        <w:t>在</w:t>
      </w:r>
      <w:r>
        <w:t>法庭</w:t>
      </w:r>
      <w:r>
        <w:rPr>
          <w:spacing w:val="-3"/>
        </w:rPr>
        <w:t>上</w:t>
      </w:r>
      <w:r>
        <w:t>判</w:t>
      </w:r>
      <w:r>
        <w:rPr>
          <w:spacing w:val="-3"/>
        </w:rPr>
        <w:t>案</w:t>
      </w:r>
      <w:r>
        <w:t>定</w:t>
      </w:r>
      <w:r>
        <w:rPr>
          <w:spacing w:val="-3"/>
        </w:rPr>
        <w:t>罪</w:t>
      </w:r>
      <w:r>
        <w:t>，</w:t>
      </w:r>
      <w:r>
        <w:rPr>
          <w:spacing w:val="-3"/>
        </w:rPr>
        <w:t>给</w:t>
      </w:r>
      <w:r>
        <w:t>他处以</w:t>
      </w:r>
      <w:r>
        <w:rPr>
          <w:spacing w:val="-3"/>
        </w:rPr>
        <w:t>死</w:t>
      </w:r>
      <w:r>
        <w:t>刑</w:t>
      </w:r>
      <w:r>
        <w:rPr>
          <w:spacing w:val="-3"/>
        </w:rPr>
        <w:t>。</w:t>
      </w:r>
      <w:r>
        <w:t>胜</w:t>
      </w:r>
      <w:r>
        <w:rPr>
          <w:spacing w:val="-3"/>
        </w:rPr>
        <w:t>光</w:t>
      </w:r>
      <w:r>
        <w:t>国</w:t>
      </w:r>
      <w:r>
        <w:rPr>
          <w:spacing w:val="-3"/>
        </w:rPr>
        <w:t>有</w:t>
      </w:r>
      <w:r>
        <w:t>个</w:t>
      </w:r>
      <w:r>
        <w:rPr>
          <w:spacing w:val="-3"/>
        </w:rPr>
        <w:t>规</w:t>
      </w:r>
      <w:r>
        <w:t>定</w:t>
      </w:r>
      <w:r>
        <w:rPr>
          <w:rFonts w:hint="eastAsia" w:ascii="KaiTi" w:hAnsi="KaiTi" w:eastAsia="KaiTi"/>
        </w:rPr>
        <w:t>:</w:t>
      </w:r>
      <w:r>
        <w:rPr>
          <w:spacing w:val="-3"/>
        </w:rPr>
        <w:t>小</w:t>
      </w:r>
      <w:r>
        <w:t>辩</w:t>
      </w:r>
      <w:r>
        <w:rPr>
          <w:spacing w:val="-3"/>
        </w:rPr>
        <w:t>论</w:t>
      </w:r>
      <w:r>
        <w:t>吹</w:t>
      </w:r>
      <w:r>
        <w:rPr>
          <w:spacing w:val="-3"/>
        </w:rPr>
        <w:t>两</w:t>
      </w:r>
      <w:r>
        <w:t>个</w:t>
      </w:r>
      <w:r>
        <w:rPr>
          <w:spacing w:val="-3"/>
        </w:rPr>
        <w:t>海</w:t>
      </w:r>
      <w:r>
        <w:t>螺</w:t>
      </w:r>
      <w:r>
        <w:rPr>
          <w:spacing w:val="-3"/>
        </w:rPr>
        <w:t>集众</w:t>
      </w:r>
      <w:r>
        <w:t>，大</w:t>
      </w:r>
      <w:r>
        <w:rPr>
          <w:spacing w:val="-3"/>
        </w:rPr>
        <w:t>辩</w:t>
      </w:r>
      <w:r>
        <w:t>论</w:t>
      </w:r>
      <w:r>
        <w:rPr>
          <w:spacing w:val="-3"/>
        </w:rPr>
        <w:t>不</w:t>
      </w:r>
      <w:r>
        <w:t>但</w:t>
      </w:r>
      <w:r>
        <w:rPr>
          <w:spacing w:val="-3"/>
        </w:rPr>
        <w:t>吹</w:t>
      </w:r>
      <w:r>
        <w:t>海</w:t>
      </w:r>
      <w:r>
        <w:rPr>
          <w:spacing w:val="-3"/>
        </w:rPr>
        <w:t>螺</w:t>
      </w:r>
      <w:r>
        <w:t>， 还要</w:t>
      </w:r>
      <w:r>
        <w:rPr>
          <w:spacing w:val="-3"/>
        </w:rPr>
        <w:t>击</w:t>
      </w:r>
      <w:r>
        <w:t>大</w:t>
      </w:r>
      <w:r>
        <w:rPr>
          <w:spacing w:val="-3"/>
        </w:rPr>
        <w:t>鼓</w:t>
      </w:r>
      <w:r>
        <w:t>。</w:t>
      </w:r>
      <w:r>
        <w:rPr>
          <w:spacing w:val="-3"/>
        </w:rPr>
        <w:t>当</w:t>
      </w:r>
      <w:r>
        <w:t>时</w:t>
      </w:r>
      <w:r>
        <w:rPr>
          <w:spacing w:val="-3"/>
        </w:rPr>
        <w:t>，</w:t>
      </w:r>
      <w:r>
        <w:t>国</w:t>
      </w:r>
      <w:r>
        <w:rPr>
          <w:spacing w:val="-3"/>
        </w:rPr>
        <w:t>王</w:t>
      </w:r>
      <w:r>
        <w:t>就命</w:t>
      </w:r>
      <w:r>
        <w:rPr>
          <w:spacing w:val="-3"/>
        </w:rPr>
        <w:t>令</w:t>
      </w:r>
      <w:r>
        <w:t>手</w:t>
      </w:r>
      <w:r>
        <w:rPr>
          <w:spacing w:val="-3"/>
        </w:rPr>
        <w:t>下</w:t>
      </w:r>
      <w:r>
        <w:t>人</w:t>
      </w:r>
      <w:r>
        <w:rPr>
          <w:spacing w:val="-3"/>
        </w:rPr>
        <w:t>吹</w:t>
      </w:r>
      <w:r>
        <w:t>海</w:t>
      </w:r>
      <w:r>
        <w:rPr>
          <w:spacing w:val="-3"/>
        </w:rPr>
        <w:t>螺</w:t>
      </w:r>
      <w:r>
        <w:t>击</w:t>
      </w:r>
      <w:r>
        <w:rPr>
          <w:spacing w:val="-3"/>
        </w:rPr>
        <w:t>大</w:t>
      </w:r>
      <w:r>
        <w:t>鼓，</w:t>
      </w:r>
      <w:r>
        <w:rPr>
          <w:spacing w:val="-3"/>
        </w:rPr>
        <w:t>集</w:t>
      </w:r>
      <w:r>
        <w:t>中</w:t>
      </w:r>
      <w:r>
        <w:rPr>
          <w:spacing w:val="-3"/>
        </w:rPr>
        <w:t>舍</w:t>
      </w:r>
      <w:r>
        <w:t>卫</w:t>
      </w:r>
      <w:r>
        <w:rPr>
          <w:spacing w:val="-3"/>
        </w:rPr>
        <w:t>城</w:t>
      </w:r>
      <w:r>
        <w:t>的</w:t>
      </w:r>
      <w:r>
        <w:rPr>
          <w:spacing w:val="-3"/>
        </w:rPr>
        <w:t>大</w:t>
      </w:r>
      <w:r>
        <w:t>臣和所</w:t>
      </w:r>
      <w:r>
        <w:rPr>
          <w:spacing w:val="-3"/>
        </w:rPr>
        <w:t>有</w:t>
      </w:r>
      <w:r>
        <w:t>官</w:t>
      </w:r>
      <w:r>
        <w:rPr>
          <w:spacing w:val="-3"/>
        </w:rPr>
        <w:t>员</w:t>
      </w:r>
      <w:r>
        <w:t>，</w:t>
      </w:r>
      <w:r>
        <w:rPr>
          <w:spacing w:val="-3"/>
        </w:rPr>
        <w:t>再</w:t>
      </w:r>
      <w:r>
        <w:t>把</w:t>
      </w:r>
      <w:r>
        <w:rPr>
          <w:spacing w:val="-3"/>
        </w:rPr>
        <w:t>安</w:t>
      </w:r>
      <w:r>
        <w:t>宁</w:t>
      </w:r>
      <w:r>
        <w:rPr>
          <w:spacing w:val="-3"/>
        </w:rPr>
        <w:t>带</w:t>
      </w:r>
      <w:r>
        <w:t>来与</w:t>
      </w:r>
      <w:r>
        <w:rPr>
          <w:spacing w:val="-3"/>
        </w:rPr>
        <w:t>国</w:t>
      </w:r>
      <w:r>
        <w:t>王</w:t>
      </w:r>
      <w:r>
        <w:rPr>
          <w:spacing w:val="-3"/>
        </w:rPr>
        <w:t>辩</w:t>
      </w:r>
      <w:r>
        <w:t>论</w:t>
      </w:r>
      <w:r>
        <w:rPr>
          <w:spacing w:val="-3"/>
        </w:rPr>
        <w:t>。</w:t>
      </w:r>
      <w:r>
        <w:t>当</w:t>
      </w:r>
      <w:r>
        <w:rPr>
          <w:spacing w:val="-3"/>
        </w:rPr>
        <w:t>然</w:t>
      </w:r>
      <w:r>
        <w:t>，</w:t>
      </w:r>
      <w:r>
        <w:rPr>
          <w:spacing w:val="-3"/>
        </w:rPr>
        <w:t>安</w:t>
      </w:r>
      <w:r>
        <w:t>宁输</w:t>
      </w:r>
      <w:r>
        <w:rPr>
          <w:spacing w:val="-3"/>
        </w:rPr>
        <w:t>了</w:t>
      </w:r>
      <w:r>
        <w:t>，</w:t>
      </w:r>
      <w:r>
        <w:rPr>
          <w:spacing w:val="-3"/>
        </w:rPr>
        <w:t>因</w:t>
      </w:r>
      <w:r>
        <w:t>他</w:t>
      </w:r>
      <w:r>
        <w:rPr>
          <w:spacing w:val="-3"/>
        </w:rPr>
        <w:t>犯</w:t>
      </w:r>
      <w:r>
        <w:t>了</w:t>
      </w:r>
      <w:r>
        <w:rPr>
          <w:spacing w:val="-3"/>
        </w:rPr>
        <w:t>一</w:t>
      </w:r>
      <w:r>
        <w:t>百多条</w:t>
      </w:r>
      <w:r>
        <w:rPr>
          <w:spacing w:val="-3"/>
        </w:rPr>
        <w:t>法</w:t>
      </w:r>
      <w:r>
        <w:t>律</w:t>
      </w:r>
      <w:r>
        <w:rPr>
          <w:spacing w:val="-3"/>
        </w:rPr>
        <w:t>。</w:t>
      </w:r>
      <w:r>
        <w:t>按</w:t>
      </w:r>
      <w:r>
        <w:rPr>
          <w:spacing w:val="-3"/>
        </w:rPr>
        <w:t>本</w:t>
      </w:r>
      <w:r>
        <w:t>国</w:t>
      </w:r>
      <w:r>
        <w:rPr>
          <w:spacing w:val="-3"/>
        </w:rPr>
        <w:t>的</w:t>
      </w:r>
      <w:r>
        <w:t>规</w:t>
      </w:r>
      <w:r>
        <w:rPr>
          <w:spacing w:val="-3"/>
        </w:rPr>
        <w:t>矩</w:t>
      </w:r>
      <w:r>
        <w:t>给他</w:t>
      </w:r>
      <w:r>
        <w:rPr>
          <w:spacing w:val="-3"/>
        </w:rPr>
        <w:t>的</w:t>
      </w:r>
      <w:r>
        <w:t>颈</w:t>
      </w:r>
      <w:r>
        <w:rPr>
          <w:spacing w:val="-3"/>
        </w:rPr>
        <w:t>上</w:t>
      </w:r>
      <w:r>
        <w:t>带</w:t>
      </w:r>
      <w:r>
        <w:rPr>
          <w:spacing w:val="-3"/>
        </w:rPr>
        <w:t>上</w:t>
      </w:r>
      <w:r>
        <w:t>嘎</w:t>
      </w:r>
      <w:r>
        <w:tab/>
      </w:r>
      <w:r>
        <w:t>布</w:t>
      </w:r>
      <w:r>
        <w:tab/>
      </w:r>
      <w:r>
        <w:t>德花</w:t>
      </w:r>
      <w:r>
        <w:rPr>
          <w:spacing w:val="-3"/>
        </w:rPr>
        <w:t>环</w:t>
      </w:r>
      <w:r>
        <w:t>（</w:t>
      </w:r>
      <w:r>
        <w:rPr>
          <w:spacing w:val="-3"/>
        </w:rPr>
        <w:t>表</w:t>
      </w:r>
      <w:r>
        <w:t>示</w:t>
      </w:r>
      <w:r>
        <w:rPr>
          <w:spacing w:val="-3"/>
        </w:rPr>
        <w:t>已</w:t>
      </w:r>
      <w:r>
        <w:t>判极</w:t>
      </w:r>
      <w:r>
        <w:rPr>
          <w:w w:val="100"/>
        </w:rPr>
        <w:t>刑</w:t>
      </w:r>
      <w:r>
        <w:rPr>
          <w:spacing w:val="-106"/>
          <w:w w:val="100"/>
        </w:rPr>
        <w:t>）</w:t>
      </w:r>
      <w:r>
        <w:rPr>
          <w:spacing w:val="-3"/>
          <w:w w:val="100"/>
        </w:rPr>
        <w:t>，</w:t>
      </w:r>
      <w:r>
        <w:rPr>
          <w:w w:val="100"/>
        </w:rPr>
        <w:t>再</w:t>
      </w:r>
      <w:r>
        <w:rPr>
          <w:spacing w:val="-3"/>
          <w:w w:val="100"/>
        </w:rPr>
        <w:t>交</w:t>
      </w:r>
      <w:r>
        <w:rPr>
          <w:w w:val="100"/>
        </w:rPr>
        <w:t>给</w:t>
      </w:r>
      <w:r>
        <w:rPr>
          <w:spacing w:val="-3"/>
          <w:w w:val="100"/>
        </w:rPr>
        <w:t>凶</w:t>
      </w:r>
      <w:r>
        <w:rPr>
          <w:w w:val="100"/>
        </w:rPr>
        <w:t>手</w:t>
      </w:r>
      <w:r>
        <w:rPr>
          <w:spacing w:val="-3"/>
          <w:w w:val="100"/>
        </w:rPr>
        <w:t>们</w:t>
      </w:r>
      <w:r>
        <w:rPr>
          <w:w w:val="100"/>
        </w:rPr>
        <w:t>，</w:t>
      </w:r>
      <w:r>
        <w:rPr>
          <w:spacing w:val="-3"/>
          <w:w w:val="100"/>
        </w:rPr>
        <w:t>让凶</w:t>
      </w:r>
      <w:r>
        <w:rPr>
          <w:w w:val="100"/>
        </w:rPr>
        <w:t>手们</w:t>
      </w:r>
      <w:r>
        <w:rPr>
          <w:spacing w:val="-3"/>
          <w:w w:val="100"/>
        </w:rPr>
        <w:t>带</w:t>
      </w:r>
      <w:r>
        <w:rPr>
          <w:w w:val="100"/>
        </w:rPr>
        <w:t>着</w:t>
      </w:r>
      <w:r>
        <w:rPr>
          <w:spacing w:val="-3"/>
          <w:w w:val="100"/>
        </w:rPr>
        <w:t>去</w:t>
      </w:r>
      <w:r>
        <w:rPr>
          <w:w w:val="100"/>
        </w:rPr>
        <w:t>游</w:t>
      </w:r>
      <w:r>
        <w:rPr>
          <w:spacing w:val="-3"/>
          <w:w w:val="100"/>
        </w:rPr>
        <w:t>街</w:t>
      </w:r>
      <w:r>
        <w:rPr>
          <w:w w:val="100"/>
        </w:rPr>
        <w:t>。</w:t>
      </w:r>
      <w:r>
        <w:rPr>
          <w:spacing w:val="-3"/>
          <w:w w:val="100"/>
        </w:rPr>
        <w:t>这</w:t>
      </w:r>
      <w:r>
        <w:rPr>
          <w:w w:val="100"/>
        </w:rPr>
        <w:t>时</w:t>
      </w:r>
      <w:r>
        <w:rPr>
          <w:spacing w:val="-3"/>
          <w:w w:val="100"/>
        </w:rPr>
        <w:t>，</w:t>
      </w:r>
      <w:r>
        <w:rPr>
          <w:w w:val="100"/>
        </w:rPr>
        <w:t>安宁</w:t>
      </w:r>
      <w:r>
        <w:rPr>
          <w:spacing w:val="-3"/>
          <w:w w:val="100"/>
        </w:rPr>
        <w:t>才</w:t>
      </w:r>
      <w:r>
        <w:rPr>
          <w:w w:val="100"/>
        </w:rPr>
        <w:t>觉</w:t>
      </w:r>
      <w:r>
        <w:rPr>
          <w:spacing w:val="-3"/>
          <w:w w:val="100"/>
        </w:rPr>
        <w:t>得</w:t>
      </w:r>
      <w:r>
        <w:rPr>
          <w:w w:val="100"/>
        </w:rPr>
        <w:t>自</w:t>
      </w:r>
      <w:r>
        <w:rPr>
          <w:spacing w:val="-3"/>
          <w:w w:val="100"/>
        </w:rPr>
        <w:t>己</w:t>
      </w:r>
      <w:r>
        <w:rPr>
          <w:w w:val="100"/>
        </w:rPr>
        <w:t xml:space="preserve">的行 </w:t>
      </w:r>
      <w:r>
        <w:t>为不</w:t>
      </w:r>
      <w:r>
        <w:rPr>
          <w:spacing w:val="-3"/>
        </w:rPr>
        <w:t>如</w:t>
      </w:r>
      <w:r>
        <w:t>法</w:t>
      </w:r>
      <w:r>
        <w:rPr>
          <w:spacing w:val="-3"/>
        </w:rPr>
        <w:t>，</w:t>
      </w:r>
      <w:r>
        <w:t>生</w:t>
      </w:r>
      <w:r>
        <w:rPr>
          <w:spacing w:val="-3"/>
        </w:rPr>
        <w:t>起</w:t>
      </w:r>
      <w:r>
        <w:t>了</w:t>
      </w:r>
      <w:r>
        <w:rPr>
          <w:spacing w:val="-3"/>
        </w:rPr>
        <w:t>极</w:t>
      </w:r>
      <w:r>
        <w:t>大</w:t>
      </w:r>
      <w:r>
        <w:rPr>
          <w:spacing w:val="-3"/>
        </w:rPr>
        <w:t>的</w:t>
      </w:r>
      <w:r>
        <w:t>后悔</w:t>
      </w:r>
      <w:r>
        <w:rPr>
          <w:spacing w:val="-3"/>
        </w:rPr>
        <w:t>心</w:t>
      </w:r>
      <w:r>
        <w:t>。</w:t>
      </w:r>
      <w:r>
        <w:rPr>
          <w:spacing w:val="-3"/>
        </w:rPr>
        <w:t>他</w:t>
      </w:r>
      <w:r>
        <w:t>独</w:t>
      </w:r>
      <w:r>
        <w:rPr>
          <w:spacing w:val="-3"/>
        </w:rPr>
        <w:t>自</w:t>
      </w:r>
      <w:r>
        <w:t>哀</w:t>
      </w:r>
      <w:r>
        <w:rPr>
          <w:spacing w:val="-3"/>
        </w:rPr>
        <w:t>嚎</w:t>
      </w:r>
      <w:r>
        <w:rPr>
          <w:rFonts w:hint="eastAsia" w:ascii="KaiTi" w:hAnsi="KaiTi" w:eastAsia="KaiTi"/>
        </w:rPr>
        <w:t>:</w:t>
      </w:r>
      <w:r>
        <w:t>“</w:t>
      </w:r>
      <w:r>
        <w:rPr>
          <w:spacing w:val="-3"/>
        </w:rPr>
        <w:t>这</w:t>
      </w:r>
      <w:r>
        <w:t>个世</w:t>
      </w:r>
      <w:r>
        <w:rPr>
          <w:spacing w:val="-3"/>
        </w:rPr>
        <w:t>界</w:t>
      </w:r>
      <w:r>
        <w:t>上</w:t>
      </w:r>
      <w:r>
        <w:rPr>
          <w:spacing w:val="-3"/>
        </w:rPr>
        <w:t>有</w:t>
      </w:r>
      <w:r>
        <w:t>谁</w:t>
      </w:r>
      <w:r>
        <w:rPr>
          <w:spacing w:val="-3"/>
        </w:rPr>
        <w:t>能</w:t>
      </w:r>
      <w:r>
        <w:t>来救</w:t>
      </w:r>
      <w:r>
        <w:rPr>
          <w:w w:val="100"/>
        </w:rPr>
        <w:t>救我</w:t>
      </w:r>
      <w:r>
        <w:rPr>
          <w:spacing w:val="-3"/>
          <w:w w:val="100"/>
        </w:rPr>
        <w:t>呀</w:t>
      </w:r>
      <w:r>
        <w:rPr>
          <w:spacing w:val="-106"/>
          <w:w w:val="100"/>
        </w:rPr>
        <w:t>！</w:t>
      </w:r>
      <w:r>
        <w:rPr>
          <w:w w:val="100"/>
        </w:rPr>
        <w:t>”</w:t>
      </w:r>
    </w:p>
    <w:p>
      <w:pPr>
        <w:pStyle w:val="2"/>
        <w:spacing w:line="278" w:lineRule="auto"/>
        <w:ind w:right="1786" w:firstLine="422"/>
      </w:pPr>
      <w:r>
        <w:rPr>
          <w:spacing w:val="-3"/>
        </w:rPr>
        <w:t>我等大师释迦如来具足无量功德和大悲心，时时刻刻观照着一切众 生的苦乐因缘，即便是大海离开波浪，佛陀对众生的悲心刹那也不会离开的。世尊观知调化安宁的机缘已经成熟，便著衣持钵去城中化缘。正在游街的安宁很远看见了世尊，生起了极大的欢喜心，立即上前恭敬顶礼，祈</w:t>
      </w:r>
      <w:r>
        <w:rPr>
          <w:spacing w:val="-3"/>
          <w:w w:val="100"/>
        </w:rPr>
        <w:t>求世尊</w:t>
      </w:r>
      <w:r>
        <w:rPr>
          <w:rFonts w:hint="eastAsia" w:ascii="KaiTi" w:hAnsi="KaiTi" w:eastAsia="KaiTi"/>
          <w:w w:val="100"/>
        </w:rPr>
        <w:t>:</w:t>
      </w:r>
      <w:r>
        <w:rPr>
          <w:spacing w:val="-8"/>
          <w:w w:val="100"/>
        </w:rPr>
        <w:t xml:space="preserve">“慈悲的佛陀，能否再给我一次生命？请您救救我吧！”世尊遂 </w:t>
      </w:r>
      <w:r>
        <w:rPr>
          <w:spacing w:val="-6"/>
        </w:rPr>
        <w:t>对凶手们说</w:t>
      </w:r>
      <w:r>
        <w:rPr>
          <w:rFonts w:hint="eastAsia" w:ascii="KaiTi" w:hAnsi="KaiTi" w:eastAsia="KaiTi"/>
        </w:rPr>
        <w:t>:</w:t>
      </w:r>
      <w:r>
        <w:rPr>
          <w:spacing w:val="-12"/>
        </w:rPr>
        <w:t>“你们不要杀他，放了他吧。”凶手们为难地对世尊说</w:t>
      </w:r>
      <w:r>
        <w:rPr>
          <w:rFonts w:hint="eastAsia" w:ascii="KaiTi" w:hAnsi="KaiTi" w:eastAsia="KaiTi"/>
        </w:rPr>
        <w:t>:</w:t>
      </w:r>
      <w:r>
        <w:t>“请</w:t>
      </w:r>
      <w:r>
        <w:rPr>
          <w:spacing w:val="-3"/>
        </w:rPr>
        <w:t>佛陀您想一想，我们有没有两个头，如果有两个头，我们可以放他，现在</w:t>
      </w:r>
      <w:r>
        <w:rPr>
          <w:spacing w:val="-12"/>
        </w:rPr>
        <w:t>是不能放他的。”世尊就告诉凶手们</w:t>
      </w:r>
      <w:r>
        <w:rPr>
          <w:rFonts w:hint="eastAsia" w:ascii="KaiTi" w:hAnsi="KaiTi" w:eastAsia="KaiTi"/>
        </w:rPr>
        <w:t>:</w:t>
      </w:r>
      <w:r>
        <w:rPr>
          <w:spacing w:val="-3"/>
        </w:rPr>
        <w:t xml:space="preserve">“我去见国王，在我未见到国王前， </w:t>
      </w:r>
      <w:r>
        <w:rPr>
          <w:spacing w:val="-12"/>
        </w:rPr>
        <w:t>请你们不要杀他。”凶手们答应了。世尊找到胜光国王说</w:t>
      </w:r>
      <w:r>
        <w:rPr>
          <w:rFonts w:hint="eastAsia" w:ascii="KaiTi" w:hAnsi="KaiTi" w:eastAsia="KaiTi"/>
        </w:rPr>
        <w:t>:</w:t>
      </w:r>
      <w:r>
        <w:rPr>
          <w:spacing w:val="-3"/>
        </w:rPr>
        <w:t xml:space="preserve">“大国王，放 </w:t>
      </w:r>
      <w:r>
        <w:rPr>
          <w:spacing w:val="-12"/>
        </w:rPr>
        <w:t>了那个罪犯，不要杀他吧。”具信心的胜光国王说</w:t>
      </w:r>
      <w:r>
        <w:rPr>
          <w:rFonts w:hint="eastAsia" w:ascii="KaiTi" w:hAnsi="KaiTi" w:eastAsia="KaiTi"/>
          <w:spacing w:val="-3"/>
        </w:rPr>
        <w:t>:</w:t>
      </w:r>
      <w:r>
        <w:rPr>
          <w:spacing w:val="-3"/>
        </w:rPr>
        <w:t xml:space="preserve">“世尊，他犯了很多 </w:t>
      </w:r>
      <w:r>
        <w:rPr>
          <w:spacing w:val="-7"/>
        </w:rPr>
        <w:t>罪，理应处死，但如果您能摄受他，他也愿意出家，就可以放了他。”世</w:t>
      </w:r>
      <w:r>
        <w:rPr>
          <w:spacing w:val="-5"/>
        </w:rPr>
        <w:t>尊答应可以摄受他。</w:t>
      </w:r>
    </w:p>
    <w:p>
      <w:pPr>
        <w:pStyle w:val="2"/>
        <w:spacing w:line="278" w:lineRule="auto"/>
        <w:ind w:right="1680" w:firstLine="422"/>
      </w:pPr>
      <w:r>
        <w:rPr>
          <w:spacing w:val="-3"/>
        </w:rPr>
        <w:t>之后，世尊将他带回经堂，给他剃度，并授戒传法，他自己也精进  修持，很快灭尽了三界轮回的烦恼，证得阿罗汉果位。时诸比丘请问</w:t>
      </w:r>
      <w:r>
        <w:rPr>
          <w:rFonts w:hint="eastAsia" w:ascii="KaiTi" w:hAnsi="KaiTi" w:eastAsia="KaiTi"/>
        </w:rPr>
        <w:t>:</w:t>
      </w:r>
      <w:r>
        <w:t>“世</w:t>
      </w:r>
      <w:r>
        <w:rPr>
          <w:spacing w:val="-3"/>
        </w:rPr>
        <w:t>尊，安宁太子做了种种不如法的行为，临刑时是世尊救了他，度他出家并</w:t>
      </w:r>
      <w:r>
        <w:rPr>
          <w:spacing w:val="-9"/>
        </w:rPr>
        <w:t>使他获证罗汉果，请为吾等宣说前后因缘。”世尊告诸比丘</w:t>
      </w:r>
      <w:r>
        <w:rPr>
          <w:rFonts w:hint="eastAsia" w:ascii="KaiTi" w:hAnsi="KaiTi" w:eastAsia="KaiTi"/>
        </w:rPr>
        <w:t>:</w:t>
      </w:r>
      <w:r>
        <w:rPr>
          <w:spacing w:val="-1"/>
        </w:rPr>
        <w:t xml:space="preserve">“不但是今  </w:t>
      </w:r>
      <w:r>
        <w:rPr>
          <w:spacing w:val="-3"/>
        </w:rPr>
        <w:t>生我救护了他，度他出家获证罗汉果位，而且前生我也曾救过他，使他得</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到了四禅五通。在很早以前，印度鹿野苑有位仓祈国王，在他的国中有个恶人，做了很多不如法的行为。后来，准备把他处以死刑，凶手正准备杀他时，他心生恐惧，祈求呼喊救命。当时，鹿野苑附近有一位大仙人，具足五种神通</w:t>
      </w:r>
      <w:r>
        <w:rPr>
          <w:rFonts w:hint="eastAsia" w:ascii="KaiTi" w:hAnsi="KaiTi" w:eastAsia="KaiTi"/>
        </w:rPr>
        <w:t>(Pancabhinna)</w:t>
      </w:r>
      <w:r>
        <w:rPr>
          <w:spacing w:val="-3"/>
        </w:rPr>
        <w:t>，见到他非常可怜，很想救他。恶人见到大仙人就恭敬顶礼祈求救命。仙人让凶手把他放了别杀他，凶手说</w:t>
      </w:r>
      <w:r>
        <w:rPr>
          <w:rFonts w:hint="eastAsia" w:ascii="KaiTi" w:hAnsi="KaiTi" w:eastAsia="KaiTi"/>
        </w:rPr>
        <w:t>:</w:t>
      </w:r>
      <w:r>
        <w:rPr>
          <w:spacing w:val="-1"/>
        </w:rPr>
        <w:t>‘我们又</w:t>
      </w:r>
      <w:r>
        <w:rPr>
          <w:spacing w:val="-10"/>
        </w:rPr>
        <w:t>没有两个头，现在不杀他我们办不到。’仙人想去找国王商量，就叮嘱凶手</w:t>
      </w:r>
      <w:r>
        <w:rPr>
          <w:rFonts w:hint="eastAsia" w:ascii="KaiTi" w:hAnsi="KaiTi" w:eastAsia="KaiTi"/>
          <w:spacing w:val="-10"/>
        </w:rPr>
        <w:t>:</w:t>
      </w:r>
      <w:r>
        <w:rPr>
          <w:spacing w:val="-11"/>
        </w:rPr>
        <w:t xml:space="preserve">‘在我未找到仓祈国王前，你们不要杀他。’凶手们答应了。仙人找 </w:t>
      </w:r>
      <w:r>
        <w:rPr>
          <w:spacing w:val="-6"/>
        </w:rPr>
        <w:t>到国王求情，国王说</w:t>
      </w:r>
      <w:r>
        <w:rPr>
          <w:rFonts w:hint="eastAsia" w:ascii="KaiTi" w:hAnsi="KaiTi" w:eastAsia="KaiTi"/>
        </w:rPr>
        <w:t>:</w:t>
      </w:r>
      <w:r>
        <w:rPr>
          <w:spacing w:val="-10"/>
        </w:rPr>
        <w:t xml:space="preserve">‘如果不杀他，您必须带他出家。’仙人答应了。 </w:t>
      </w:r>
      <w:r>
        <w:rPr>
          <w:spacing w:val="-9"/>
        </w:rPr>
        <w:t>就把恶人带到森林中，对他传授教言，他依教修行，得了四禅五通。</w:t>
      </w:r>
      <w:r>
        <w:rPr>
          <w:spacing w:val="-3"/>
        </w:rPr>
        <w:t>（</w:t>
      </w:r>
      <w:r>
        <w:t>译</w:t>
      </w:r>
      <w:r>
        <w:rPr>
          <w:spacing w:val="-3"/>
        </w:rPr>
        <w:t>者：前世有神通，今世不一定也有，以胎障所蔽故。象安宁前世虽已得四</w:t>
      </w:r>
      <w:r>
        <w:rPr>
          <w:spacing w:val="-8"/>
        </w:rPr>
        <w:t>禅五通，但今生绑起来游街时，他还是显不出神通。</w:t>
      </w:r>
      <w:r>
        <w:t>）</w:t>
      </w:r>
      <w:r>
        <w:rPr>
          <w:spacing w:val="-3"/>
        </w:rPr>
        <w:t>世尊告诸比丘：当</w:t>
      </w:r>
    </w:p>
    <w:p>
      <w:pPr>
        <w:pStyle w:val="2"/>
        <w:tabs>
          <w:tab w:val="left" w:pos="3475"/>
        </w:tabs>
        <w:spacing w:line="278" w:lineRule="auto"/>
        <w:ind w:right="1574"/>
      </w:pPr>
      <w:r>
        <w:t>时的</w:t>
      </w:r>
      <w:r>
        <w:rPr>
          <w:spacing w:val="-3"/>
        </w:rPr>
        <w:t>仙</w:t>
      </w:r>
      <w:r>
        <w:t>人</w:t>
      </w:r>
      <w:r>
        <w:rPr>
          <w:spacing w:val="-3"/>
        </w:rPr>
        <w:t>就</w:t>
      </w:r>
      <w:r>
        <w:t>是</w:t>
      </w:r>
      <w:r>
        <w:rPr>
          <w:spacing w:val="-3"/>
        </w:rPr>
        <w:t>现</w:t>
      </w:r>
      <w:r>
        <w:t>证</w:t>
      </w:r>
      <w:r>
        <w:rPr>
          <w:spacing w:val="-3"/>
        </w:rPr>
        <w:t>菩</w:t>
      </w:r>
      <w:r>
        <w:t>提</w:t>
      </w:r>
      <w:r>
        <w:rPr>
          <w:spacing w:val="-3"/>
        </w:rPr>
        <w:t>的</w:t>
      </w:r>
      <w:r>
        <w:t>我，</w:t>
      </w:r>
      <w:r>
        <w:rPr>
          <w:spacing w:val="-3"/>
        </w:rPr>
        <w:t>恶</w:t>
      </w:r>
      <w:r>
        <w:t>人</w:t>
      </w:r>
      <w:r>
        <w:rPr>
          <w:spacing w:val="-3"/>
        </w:rPr>
        <w:t>即</w:t>
      </w:r>
      <w:r>
        <w:t>今</w:t>
      </w:r>
      <w:r>
        <w:rPr>
          <w:spacing w:val="-3"/>
        </w:rPr>
        <w:t>安</w:t>
      </w:r>
      <w:r>
        <w:t>宁</w:t>
      </w:r>
      <w:r>
        <w:rPr>
          <w:spacing w:val="-3"/>
        </w:rPr>
        <w:t>太</w:t>
      </w:r>
      <w:r>
        <w:t>子</w:t>
      </w:r>
      <w:r>
        <w:rPr>
          <w:spacing w:val="-3"/>
        </w:rPr>
        <w:t>，</w:t>
      </w:r>
      <w:r>
        <w:t>仓祈</w:t>
      </w:r>
      <w:r>
        <w:rPr>
          <w:spacing w:val="-3"/>
        </w:rPr>
        <w:t>国</w:t>
      </w:r>
      <w:r>
        <w:t>王</w:t>
      </w:r>
      <w:r>
        <w:rPr>
          <w:spacing w:val="-3"/>
        </w:rPr>
        <w:t>即</w:t>
      </w:r>
      <w:r>
        <w:t>今</w:t>
      </w:r>
      <w:r>
        <w:rPr>
          <w:spacing w:val="-3"/>
        </w:rPr>
        <w:t>胜</w:t>
      </w:r>
      <w:r>
        <w:t>光</w:t>
      </w:r>
      <w:r>
        <w:rPr>
          <w:spacing w:val="-3"/>
        </w:rPr>
        <w:t>国</w:t>
      </w:r>
      <w:r>
        <w:t>王。以前</w:t>
      </w:r>
      <w:r>
        <w:rPr>
          <w:spacing w:val="-3"/>
        </w:rPr>
        <w:t>，</w:t>
      </w:r>
      <w:r>
        <w:t>是</w:t>
      </w:r>
      <w:r>
        <w:rPr>
          <w:spacing w:val="-3"/>
        </w:rPr>
        <w:t>在</w:t>
      </w:r>
      <w:r>
        <w:t>他</w:t>
      </w:r>
      <w:r>
        <w:rPr>
          <w:spacing w:val="-3"/>
        </w:rPr>
        <w:t>临</w:t>
      </w:r>
      <w:r>
        <w:t>刑</w:t>
      </w:r>
      <w:r>
        <w:rPr>
          <w:spacing w:val="-3"/>
        </w:rPr>
        <w:t>时</w:t>
      </w:r>
      <w:r>
        <w:t>，</w:t>
      </w:r>
      <w:r>
        <w:rPr>
          <w:spacing w:val="-3"/>
        </w:rPr>
        <w:t>我</w:t>
      </w:r>
      <w:r>
        <w:t>救了</w:t>
      </w:r>
      <w:r>
        <w:rPr>
          <w:spacing w:val="-3"/>
        </w:rPr>
        <w:t>他</w:t>
      </w:r>
      <w:r>
        <w:t>，</w:t>
      </w:r>
      <w:r>
        <w:rPr>
          <w:spacing w:val="-3"/>
        </w:rPr>
        <w:t>使</w:t>
      </w:r>
      <w:r>
        <w:t>他</w:t>
      </w:r>
      <w:r>
        <w:rPr>
          <w:spacing w:val="-3"/>
        </w:rPr>
        <w:t>修</w:t>
      </w:r>
      <w:r>
        <w:t>得</w:t>
      </w:r>
      <w:r>
        <w:rPr>
          <w:spacing w:val="-3"/>
        </w:rPr>
        <w:t>四</w:t>
      </w:r>
      <w:r>
        <w:t>禅</w:t>
      </w:r>
      <w:r>
        <w:rPr>
          <w:spacing w:val="-3"/>
        </w:rPr>
        <w:t>五</w:t>
      </w:r>
      <w:r>
        <w:t>通，</w:t>
      </w:r>
      <w:r>
        <w:rPr>
          <w:spacing w:val="-3"/>
        </w:rPr>
        <w:t>现</w:t>
      </w:r>
      <w:r>
        <w:t>在</w:t>
      </w:r>
      <w:r>
        <w:rPr>
          <w:spacing w:val="-3"/>
        </w:rPr>
        <w:t>也</w:t>
      </w:r>
      <w:r>
        <w:t>是</w:t>
      </w:r>
      <w:r>
        <w:rPr>
          <w:spacing w:val="-3"/>
        </w:rPr>
        <w:t>在</w:t>
      </w:r>
      <w:r>
        <w:t>他</w:t>
      </w:r>
      <w:r>
        <w:rPr>
          <w:spacing w:val="-3"/>
        </w:rPr>
        <w:t>临</w:t>
      </w:r>
      <w:r>
        <w:t>刑 时，</w:t>
      </w:r>
      <w:r>
        <w:rPr>
          <w:spacing w:val="-3"/>
        </w:rPr>
        <w:t>我</w:t>
      </w:r>
      <w:r>
        <w:t>救</w:t>
      </w:r>
      <w:r>
        <w:rPr>
          <w:spacing w:val="-3"/>
        </w:rPr>
        <w:t>了</w:t>
      </w:r>
      <w:r>
        <w:t>他</w:t>
      </w:r>
      <w:r>
        <w:rPr>
          <w:spacing w:val="-3"/>
        </w:rPr>
        <w:t>，</w:t>
      </w:r>
      <w:r>
        <w:t>使</w:t>
      </w:r>
      <w:r>
        <w:rPr>
          <w:spacing w:val="-3"/>
        </w:rPr>
        <w:t>他</w:t>
      </w:r>
      <w:r>
        <w:t>证</w:t>
      </w:r>
      <w:r>
        <w:rPr>
          <w:spacing w:val="-3"/>
        </w:rPr>
        <w:t>得</w:t>
      </w:r>
      <w:r>
        <w:t>了究</w:t>
      </w:r>
      <w:r>
        <w:rPr>
          <w:spacing w:val="-3"/>
        </w:rPr>
        <w:t>竟</w:t>
      </w:r>
      <w:r>
        <w:t>涅</w:t>
      </w:r>
      <w:r>
        <w:tab/>
      </w:r>
      <w:r>
        <w:t>的</w:t>
      </w:r>
      <w:r>
        <w:rPr>
          <w:spacing w:val="-3"/>
        </w:rPr>
        <w:t>罗</w:t>
      </w:r>
      <w:r>
        <w:t>汉</w:t>
      </w:r>
      <w:r>
        <w:rPr>
          <w:spacing w:val="-3"/>
        </w:rPr>
        <w:t>果</w:t>
      </w:r>
      <w:r>
        <w:t>位</w:t>
      </w:r>
      <w:r>
        <w:rPr>
          <w:spacing w:val="-108"/>
        </w:rPr>
        <w:t>。</w:t>
      </w:r>
      <w:r>
        <w:t>”</w:t>
      </w:r>
    </w:p>
    <w:p>
      <w:pPr>
        <w:pStyle w:val="2"/>
        <w:spacing w:line="278" w:lineRule="auto"/>
        <w:ind w:right="1786" w:firstLine="422"/>
      </w:pPr>
      <w:r>
        <w:rPr>
          <w:spacing w:val="-3"/>
        </w:rPr>
        <w:t>复次诸比丘请问</w:t>
      </w:r>
      <w:r>
        <w:rPr>
          <w:rFonts w:hint="eastAsia" w:ascii="KaiTi" w:hAnsi="KaiTi" w:eastAsia="KaiTi"/>
        </w:rPr>
        <w:t>:</w:t>
      </w:r>
      <w:r>
        <w:rPr>
          <w:spacing w:val="-3"/>
        </w:rPr>
        <w:t>“世尊，以何因缘安宁今转生于富贵王家，身相庄</w:t>
      </w:r>
      <w:r>
        <w:rPr>
          <w:spacing w:val="-8"/>
        </w:rPr>
        <w:t>严，佛令得度，出家获证罗汉果位？愿为演说前后因缘。”世尊复告曰</w:t>
      </w:r>
      <w:r>
        <w:rPr>
          <w:rFonts w:hint="eastAsia" w:ascii="KaiTi" w:hAnsi="KaiTi" w:eastAsia="KaiTi"/>
        </w:rPr>
        <w:t xml:space="preserve">: </w:t>
      </w:r>
      <w:r>
        <w:rPr>
          <w:spacing w:val="-3"/>
        </w:rPr>
        <w:t>“此乃前世的愿力。在贤劫人寿二万岁，人天导师、如来、正等觉迦叶佛出世时，有一位僧众的执事员，一生为僧众事辛勤劳作。临终时发愿</w:t>
      </w:r>
      <w:r>
        <w:rPr>
          <w:rFonts w:hint="eastAsia" w:ascii="KaiTi" w:hAnsi="KaiTi" w:eastAsia="KaiTi"/>
          <w:spacing w:val="-3"/>
        </w:rPr>
        <w:t>:</w:t>
      </w:r>
      <w:r>
        <w:t>我</w:t>
      </w:r>
      <w:r>
        <w:rPr>
          <w:spacing w:val="-3"/>
        </w:rPr>
        <w:t>一生出家，为僧众做事，虽然没得到什么功德和境界，愿以此善根，将来在释迦佛出世时，令佛欢喜，出家灭尽三界烦恼，获证阿罗汉的果位。这位执事员比丘即现在的安宁王子，因其发愿力成熟故，今生在我教法下令</w:t>
      </w:r>
      <w:r>
        <w:rPr>
          <w:spacing w:val="-14"/>
          <w:w w:val="100"/>
        </w:rPr>
        <w:t>我欢喜，出家灭尽三界烦恼，获证阿罗汉果。”</w:t>
      </w:r>
      <w:r>
        <w:rPr>
          <w:w w:val="100"/>
        </w:rPr>
        <w:t>（</w:t>
      </w:r>
      <w:r>
        <w:rPr>
          <w:spacing w:val="-3"/>
          <w:w w:val="100"/>
        </w:rPr>
        <w:t>译者：应知人的一生是</w:t>
      </w:r>
    </w:p>
    <w:p>
      <w:pPr>
        <w:pStyle w:val="2"/>
        <w:spacing w:line="278" w:lineRule="auto"/>
        <w:ind w:right="1574"/>
      </w:pPr>
      <w:r>
        <w:t>功过相杂的，各人的悲欢苦乐都是自己所造诸业的果报，并非只一种因缘， 而是种种业缘的集聚。）</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4"/>
        <w:ind w:left="0"/>
        <w:rPr>
          <w:sz w:val="17"/>
        </w:rPr>
      </w:pPr>
    </w:p>
    <w:p>
      <w:pPr>
        <w:pStyle w:val="7"/>
        <w:numPr>
          <w:ilvl w:val="0"/>
          <w:numId w:val="8"/>
        </w:numPr>
        <w:tabs>
          <w:tab w:val="left" w:pos="536"/>
        </w:tabs>
        <w:spacing w:before="0" w:after="0" w:line="240" w:lineRule="auto"/>
        <w:ind w:left="535" w:right="0" w:hanging="424"/>
        <w:jc w:val="left"/>
        <w:rPr>
          <w:sz w:val="21"/>
        </w:rPr>
      </w:pPr>
      <w:r>
        <w:rPr>
          <w:spacing w:val="-3"/>
          <w:sz w:val="21"/>
        </w:rPr>
        <w:t>一个贱种人</w:t>
      </w:r>
    </w:p>
    <w:p>
      <w:pPr>
        <w:pStyle w:val="2"/>
        <w:tabs>
          <w:tab w:val="left" w:pos="1374"/>
        </w:tabs>
        <w:spacing w:before="43"/>
      </w:pPr>
      <w:r>
        <w:t>—复</w:t>
      </w:r>
      <w:r>
        <w:rPr>
          <w:spacing w:val="-3"/>
        </w:rPr>
        <w:t>仇</w:t>
      </w:r>
      <w:r>
        <w:t>未遂</w:t>
      </w:r>
      <w:r>
        <w:tab/>
      </w:r>
      <w:r>
        <w:rPr>
          <w:spacing w:val="-3"/>
        </w:rPr>
        <w:t>得</w:t>
      </w:r>
      <w:r>
        <w:t>罗</w:t>
      </w:r>
      <w:r>
        <w:rPr>
          <w:spacing w:val="-3"/>
        </w:rPr>
        <w:t>汉</w:t>
      </w:r>
      <w:r>
        <w:t>果</w:t>
      </w:r>
    </w:p>
    <w:p>
      <w:pPr>
        <w:pStyle w:val="2"/>
        <w:spacing w:before="9"/>
        <w:ind w:left="0"/>
        <w:rPr>
          <w:sz w:val="27"/>
        </w:rPr>
      </w:pPr>
    </w:p>
    <w:p>
      <w:pPr>
        <w:pStyle w:val="2"/>
        <w:spacing w:line="278" w:lineRule="auto"/>
        <w:ind w:right="1891" w:firstLine="422"/>
      </w:pPr>
      <w:r>
        <w:rPr>
          <w:spacing w:val="-3"/>
        </w:rPr>
        <w:t>尔时，世尊住在新德佳城南方的一片森林中。新德佳城由猛光国王</w:t>
      </w:r>
      <w:r>
        <w:rPr>
          <w:spacing w:val="-3"/>
          <w:w w:val="100"/>
        </w:rPr>
        <w:t>掌管（猛光国王在汉文典籍中多处提到</w:t>
      </w:r>
      <w:r>
        <w:rPr>
          <w:spacing w:val="-108"/>
          <w:w w:val="100"/>
        </w:rPr>
        <w:t>）</w:t>
      </w:r>
      <w:r>
        <w:rPr>
          <w:spacing w:val="-3"/>
          <w:w w:val="100"/>
        </w:rPr>
        <w:t>，其邻邦是色不热城，由恰嘎国</w:t>
      </w:r>
    </w:p>
    <w:p>
      <w:pPr>
        <w:pStyle w:val="2"/>
        <w:spacing w:line="278" w:lineRule="auto"/>
        <w:ind w:right="1577"/>
      </w:pPr>
      <w:r>
        <w:rPr>
          <w:spacing w:val="-28"/>
          <w:w w:val="100"/>
        </w:rPr>
        <w:t>王执政。</w:t>
      </w:r>
      <w:r>
        <w:rPr>
          <w:spacing w:val="-3"/>
          <w:w w:val="100"/>
        </w:rPr>
        <w:t>（当时的印度诸侯割据，各自为政，都建有皇宫，遗址至今尚在</w:t>
      </w:r>
      <w:r>
        <w:rPr>
          <w:spacing w:val="-106"/>
          <w:w w:val="100"/>
        </w:rPr>
        <w:t>）</w:t>
      </w:r>
      <w:r>
        <w:rPr>
          <w:w w:val="100"/>
        </w:rPr>
        <w:t>，</w:t>
      </w:r>
      <w:r>
        <w:rPr>
          <w:spacing w:val="-3"/>
        </w:rPr>
        <w:t>二位国王之间礼尚往来，关系颇为密切。</w:t>
      </w:r>
    </w:p>
    <w:p>
      <w:pPr>
        <w:pStyle w:val="2"/>
        <w:spacing w:line="278" w:lineRule="auto"/>
        <w:ind w:right="1682" w:firstLine="422"/>
      </w:pPr>
      <w:r>
        <w:rPr>
          <w:spacing w:val="-3"/>
        </w:rPr>
        <w:t xml:space="preserve">色不热城盛产芒果，而新德佳城却几乎不产芒果。一次，恰嘎国王  </w:t>
      </w:r>
      <w:r>
        <w:rPr>
          <w:spacing w:val="-10"/>
        </w:rPr>
        <w:t>特意送给猛光国王一些上品的芒果。</w:t>
      </w:r>
      <w:r>
        <w:t>（</w:t>
      </w:r>
      <w:r>
        <w:rPr>
          <w:spacing w:val="-3"/>
        </w:rPr>
        <w:t xml:space="preserve">芒果，即佛经中常提到的安摩罗果， </w:t>
      </w:r>
      <w:r>
        <w:rPr>
          <w:spacing w:val="-8"/>
        </w:rPr>
        <w:t>味道非常鲜美甘甜，论中说内成熟外不成熟的果实。</w:t>
      </w:r>
      <w:r>
        <w:t>）</w:t>
      </w:r>
      <w:r>
        <w:rPr>
          <w:spacing w:val="-3"/>
        </w:rPr>
        <w:t>猛光国王将此芒果 分给王妃、太子、大臣们，大家共同享用。他觉得芒果味道特别鲜美，就想找些芒果种子围个果园种植些芒果。后来，找到了些芒果种子栽培，很快芒果树长得枝粗叶茂，并且开花结果，国王此时满心欢喜。他为了保护</w:t>
      </w:r>
      <w:r>
        <w:rPr>
          <w:spacing w:val="-9"/>
        </w:rPr>
        <w:t>这个芒果园，就专门找些贱种人看护果园。</w:t>
      </w:r>
      <w:r>
        <w:rPr>
          <w:spacing w:val="-3"/>
        </w:rPr>
        <w:t>（印度四个种姓以外的最低下、</w:t>
      </w:r>
      <w:r>
        <w:rPr>
          <w:spacing w:val="-12"/>
        </w:rPr>
        <w:t>最卑劣的公民称为贱种人。</w:t>
      </w:r>
      <w:r>
        <w:t>）</w:t>
      </w:r>
      <w:r>
        <w:rPr>
          <w:spacing w:val="-3"/>
        </w:rPr>
        <w:t>可这些生性低劣的贱民，一边看护果园，一 边大量地偷吃果实，后来树上的芒果所剩无几。他们在国王前打妄语说芒</w:t>
      </w:r>
    </w:p>
    <w:p>
      <w:pPr>
        <w:spacing w:after="0" w:line="278" w:lineRule="auto"/>
        <w:sectPr>
          <w:pgSz w:w="11910" w:h="16840"/>
          <w:pgMar w:top="1400" w:right="1640" w:bottom="280" w:left="1640" w:header="720" w:footer="720" w:gutter="0"/>
        </w:sectPr>
      </w:pPr>
    </w:p>
    <w:p>
      <w:pPr>
        <w:pStyle w:val="2"/>
        <w:spacing w:before="44" w:line="278" w:lineRule="auto"/>
        <w:ind w:right="1574"/>
      </w:pPr>
      <w:r>
        <w:rPr>
          <w:spacing w:val="-3"/>
        </w:rPr>
        <w:t>果是被人偷了。国王怀疑是他们自己偷吃了，就派人去他们家中搜查。果 然在他们家里搜到芒果的皮核，派去的人将事实禀告了国王，国王很生气， 把所有的贱民及其妻子儿女等全部关在房子里，屋子四周堆上柴草，点燃 一把火，将整个贱民城无论是人、财、食物皆烧尽成灰烬，全部房屋也被 烧成了焦土废墟。</w:t>
      </w:r>
    </w:p>
    <w:p>
      <w:pPr>
        <w:pStyle w:val="2"/>
        <w:spacing w:line="278" w:lineRule="auto"/>
        <w:ind w:right="1786" w:firstLine="422"/>
      </w:pPr>
      <w:r>
        <w:rPr>
          <w:spacing w:val="-3"/>
        </w:rPr>
        <w:t>在此浩劫中唯一的幸存者，是一个谋生在外的贱民孩子。因为他觉 得在一生中作贱民没有意义，于是装扮成婆罗门形相外出谋生，并且跟着一位上师学习了隐身法。后来，他返回贱民城，只见一片废墟，却不见了自己的父母亲眷，就向附近的人询问。人们就告诉了他事情的原委。他觉得</w:t>
      </w:r>
      <w:r>
        <w:rPr>
          <w:rFonts w:hint="eastAsia" w:ascii="KaiTi" w:eastAsia="KaiTi"/>
          <w:spacing w:val="-3"/>
        </w:rPr>
        <w:t>:</w:t>
      </w:r>
      <w:r>
        <w:rPr>
          <w:spacing w:val="-3"/>
        </w:rPr>
        <w:t>那些贱民们触犯了国法，罪不可恕，但那些无辜的妇女儿童并没有触犯法律，凭什么惨遭杀害？因按捺不住心里的忿恨，于是决定立刻去找国王报仇雪恨。</w:t>
      </w:r>
    </w:p>
    <w:p>
      <w:pPr>
        <w:pStyle w:val="2"/>
        <w:spacing w:line="278" w:lineRule="auto"/>
        <w:ind w:right="1785" w:firstLine="422"/>
      </w:pPr>
      <w:r>
        <w:rPr>
          <w:spacing w:val="-3"/>
        </w:rPr>
        <w:t>因他修成了隐身法，任何人都看不见他，刹那间他就来到王宫，找 到了国王，就用鞭子狠狠地抽打猛光国王，厉声责问道</w:t>
      </w:r>
      <w:r>
        <w:rPr>
          <w:rFonts w:hint="eastAsia" w:ascii="KaiTi" w:hAnsi="KaiTi" w:eastAsia="KaiTi"/>
        </w:rPr>
        <w:t>:</w:t>
      </w:r>
      <w:r>
        <w:rPr>
          <w:spacing w:val="-3"/>
        </w:rPr>
        <w:t>“你这个粗暴恶劣的国王，为何烧死那些无辜的贱民亲眷？”国王当时以为是魔鬼，因只听其声而不见其形，又打得这么痛。虽如此，他仍强词夺理</w:t>
      </w:r>
      <w:r>
        <w:rPr>
          <w:rFonts w:hint="eastAsia" w:ascii="KaiTi" w:hAnsi="KaiTi" w:eastAsia="KaiTi"/>
        </w:rPr>
        <w:t>:</w:t>
      </w:r>
      <w:r>
        <w:rPr>
          <w:spacing w:val="-3"/>
        </w:rPr>
        <w:t>“贱民们偷</w:t>
      </w:r>
      <w:r>
        <w:rPr>
          <w:spacing w:val="-17"/>
          <w:w w:val="100"/>
        </w:rPr>
        <w:t>吃了我的芒果。”“芒果是男人偷的，而那些妇女儿童又犯了什么罪？你，</w:t>
      </w:r>
      <w:r>
        <w:rPr>
          <w:spacing w:val="-14"/>
          <w:w w:val="100"/>
        </w:rPr>
        <w:t>你简直是无理非为！”他极度地忿怒，一边抽打一边警告他</w:t>
      </w:r>
      <w:r>
        <w:rPr>
          <w:rFonts w:hint="eastAsia" w:ascii="KaiTi" w:hAnsi="KaiTi" w:eastAsia="KaiTi"/>
          <w:w w:val="100"/>
        </w:rPr>
        <w:t>:</w:t>
      </w:r>
      <w:r>
        <w:rPr>
          <w:spacing w:val="-3"/>
          <w:w w:val="100"/>
        </w:rPr>
        <w:t>“你这残忍</w:t>
      </w:r>
    </w:p>
    <w:p>
      <w:pPr>
        <w:pStyle w:val="2"/>
        <w:spacing w:line="278" w:lineRule="auto"/>
        <w:ind w:right="1471"/>
      </w:pPr>
      <w:r>
        <w:rPr>
          <w:spacing w:val="-3"/>
        </w:rPr>
        <w:t>的暴君，给你七天时间处理妥国家的大小事务，过了七天，我马上杀了你</w:t>
      </w:r>
      <w:r>
        <w:rPr>
          <w:rFonts w:hint="eastAsia" w:ascii="KaiTi" w:hAnsi="KaiTi" w:eastAsia="KaiTi"/>
        </w:rPr>
        <w:t>!</w:t>
      </w:r>
      <w:r>
        <w:t xml:space="preserve">” </w:t>
      </w:r>
      <w:r>
        <w:rPr>
          <w:spacing w:val="-3"/>
        </w:rPr>
        <w:t>听了此话，国王恐惧万分。第二天，他又是这样来逼迫抽打国王。国王更  加害怕，就找到了众臣们商量对策，众臣们建议</w:t>
      </w:r>
      <w:r>
        <w:rPr>
          <w:rFonts w:hint="eastAsia" w:ascii="KaiTi" w:hAnsi="KaiTi" w:eastAsia="KaiTi"/>
          <w:spacing w:val="-3"/>
        </w:rPr>
        <w:t>:</w:t>
      </w:r>
      <w:r>
        <w:rPr>
          <w:spacing w:val="-3"/>
        </w:rPr>
        <w:t>我们祈祷达雅那尊者（</w:t>
      </w:r>
      <w:r>
        <w:t xml:space="preserve">佛 </w:t>
      </w:r>
      <w:r>
        <w:rPr>
          <w:spacing w:val="-3"/>
        </w:rPr>
        <w:t>的十大弟子之一</w:t>
      </w:r>
      <w:r>
        <w:t>）</w:t>
      </w:r>
      <w:r>
        <w:rPr>
          <w:spacing w:val="-3"/>
        </w:rPr>
        <w:t>可能会有办法的。商定后，大臣们就往尊者前祈求</w:t>
      </w:r>
      <w:r>
        <w:rPr>
          <w:rFonts w:hint="eastAsia" w:ascii="KaiTi" w:hAnsi="KaiTi" w:eastAsia="KaiTi"/>
        </w:rPr>
        <w:t>:</w:t>
      </w:r>
      <w:r>
        <w:t>“尊</w:t>
      </w:r>
      <w:r>
        <w:rPr>
          <w:w w:val="100"/>
        </w:rPr>
        <w:t>者</w:t>
      </w:r>
      <w:r>
        <w:rPr>
          <w:spacing w:val="-8"/>
          <w:w w:val="100"/>
        </w:rPr>
        <w:t>，我们的国王现在遭受非人的危害，请您慈悲垂护他吧！”尊者便作了</w:t>
      </w:r>
    </w:p>
    <w:p>
      <w:pPr>
        <w:pStyle w:val="2"/>
        <w:spacing w:line="278" w:lineRule="auto"/>
        <w:ind w:right="1682"/>
      </w:pPr>
      <w:r>
        <w:rPr>
          <w:spacing w:val="-3"/>
        </w:rPr>
        <w:t>一个加持，使贱种人的隐身法立刻不灵了，贱种人的隐身法使不上很不高兴，心想</w:t>
      </w:r>
      <w:r>
        <w:rPr>
          <w:rFonts w:hint="eastAsia" w:ascii="KaiTi" w:hAnsi="KaiTi" w:eastAsia="KaiTi"/>
          <w:spacing w:val="-3"/>
        </w:rPr>
        <w:t>:</w:t>
      </w:r>
      <w:r>
        <w:rPr>
          <w:spacing w:val="-3"/>
        </w:rPr>
        <w:t>这是谁在搞破坏？他去试探大臣们</w:t>
      </w:r>
      <w:r>
        <w:rPr>
          <w:rFonts w:hint="eastAsia" w:ascii="KaiTi" w:hAnsi="KaiTi" w:eastAsia="KaiTi"/>
        </w:rPr>
        <w:t>:</w:t>
      </w:r>
      <w:r>
        <w:rPr>
          <w:spacing w:val="-3"/>
        </w:rPr>
        <w:t>“前几天国王受非人危害， 这几天好了是什么原因？”大臣们说</w:t>
      </w:r>
      <w:r>
        <w:rPr>
          <w:rFonts w:hint="eastAsia" w:ascii="KaiTi" w:hAnsi="KaiTi" w:eastAsia="KaiTi"/>
        </w:rPr>
        <w:t>:</w:t>
      </w:r>
      <w:r>
        <w:rPr>
          <w:spacing w:val="-3"/>
        </w:rPr>
        <w:t xml:space="preserve">“我们去祈求了达雅那尊者，是尊 </w:t>
      </w:r>
      <w:r>
        <w:rPr>
          <w:spacing w:val="-12"/>
        </w:rPr>
        <w:t xml:space="preserve">者保护了我们的国王。”这个贱种人听了，满腔怒火地跑到达雅那尊者前， </w:t>
      </w:r>
      <w:r>
        <w:rPr>
          <w:spacing w:val="-9"/>
        </w:rPr>
        <w:t>质问道</w:t>
      </w:r>
      <w:r>
        <w:rPr>
          <w:rFonts w:hint="eastAsia" w:ascii="KaiTi" w:hAnsi="KaiTi" w:eastAsia="KaiTi"/>
        </w:rPr>
        <w:t>:</w:t>
      </w:r>
      <w:r>
        <w:rPr>
          <w:spacing w:val="-3"/>
        </w:rPr>
        <w:t>“您为什么破坏我的隐身法？您为什么要这样做？”尊者和蔼地 说</w:t>
      </w:r>
      <w:r>
        <w:rPr>
          <w:rFonts w:hint="eastAsia" w:ascii="KaiTi" w:hAnsi="KaiTi" w:eastAsia="KaiTi"/>
          <w:spacing w:val="-3"/>
        </w:rPr>
        <w:t>:</w:t>
      </w:r>
      <w:r>
        <w:rPr>
          <w:spacing w:val="-10"/>
        </w:rPr>
        <w:t>“孩子，不要着急，有话慢慢说。”尊者的慈悲温和消除了他心中的</w:t>
      </w:r>
    </w:p>
    <w:p>
      <w:pPr>
        <w:pStyle w:val="2"/>
        <w:spacing w:line="278" w:lineRule="auto"/>
        <w:ind w:right="1682"/>
      </w:pPr>
      <w:r>
        <w:rPr>
          <w:spacing w:val="-3"/>
        </w:rPr>
        <w:t>怒火，他又转过来对尊者合掌顶礼，尊者给他传了相应的法，他摧毁了萨迦耶见，获得了预流果位。得果后，他在尊者前再三祈求</w:t>
      </w:r>
      <w:r>
        <w:rPr>
          <w:rFonts w:hint="eastAsia" w:ascii="KaiTi" w:hAnsi="KaiTi" w:eastAsia="KaiTi"/>
        </w:rPr>
        <w:t>:</w:t>
      </w:r>
      <w:r>
        <w:rPr>
          <w:spacing w:val="-2"/>
        </w:rPr>
        <w:t xml:space="preserve">“我愿意在您 </w:t>
      </w:r>
      <w:r>
        <w:rPr>
          <w:spacing w:val="-10"/>
        </w:rPr>
        <w:t>的教法下出家，受比丘戒，行持梵行。”尊者乐意地摄受了他，为他剃度、</w:t>
      </w:r>
      <w:r>
        <w:rPr>
          <w:spacing w:val="-5"/>
        </w:rPr>
        <w:t xml:space="preserve">授戒，并为他传授教言，他自己更加精进修持，灭尽了三界轮回的烦恼， </w:t>
      </w:r>
      <w:r>
        <w:rPr>
          <w:spacing w:val="-4"/>
        </w:rPr>
        <w:t>获证罗汉果位。在他的境界中</w:t>
      </w:r>
      <w:r>
        <w:rPr>
          <w:rFonts w:hint="eastAsia" w:ascii="KaiTi" w:hAnsi="KaiTi" w:eastAsia="KaiTi"/>
          <w:spacing w:val="-3"/>
        </w:rPr>
        <w:t>:</w:t>
      </w:r>
      <w:r>
        <w:rPr>
          <w:spacing w:val="-3"/>
        </w:rPr>
        <w:t>手掌与虚空无别，黄金与牛粪同等。诸天 赞叹他的功德。</w:t>
      </w:r>
    </w:p>
    <w:p>
      <w:pPr>
        <w:pStyle w:val="2"/>
        <w:spacing w:line="278" w:lineRule="auto"/>
        <w:ind w:right="1786" w:firstLine="422"/>
      </w:pPr>
      <w:r>
        <w:rPr>
          <w:spacing w:val="-3"/>
        </w:rPr>
        <w:t>大臣们知道后，禀告猛光国王</w:t>
      </w:r>
      <w:r>
        <w:rPr>
          <w:rFonts w:hint="eastAsia" w:ascii="KaiTi" w:hAnsi="KaiTi" w:eastAsia="KaiTi"/>
        </w:rPr>
        <w:t>:</w:t>
      </w:r>
      <w:r>
        <w:rPr>
          <w:spacing w:val="-3"/>
        </w:rPr>
        <w:t>“原来害您的不是非人，是一个贱种</w:t>
      </w:r>
      <w:r>
        <w:rPr>
          <w:spacing w:val="-8"/>
        </w:rPr>
        <w:t>人，他准备复仇，但已被达雅那尊者度化出家了。”国王听了很高兴，心想</w:t>
      </w:r>
      <w:r>
        <w:rPr>
          <w:rFonts w:hint="eastAsia" w:ascii="KaiTi" w:hAnsi="KaiTi" w:eastAsia="KaiTi"/>
          <w:spacing w:val="-8"/>
        </w:rPr>
        <w:t>:</w:t>
      </w:r>
      <w:r>
        <w:rPr>
          <w:spacing w:val="-3"/>
        </w:rPr>
        <w:t>尊者对我恩德太大了，如果不是尊者，肯定我早已被杀。为报此恩， 他亲自去请尊者和所有僧众到宫中应供，尊者告诉他</w:t>
      </w:r>
      <w:r>
        <w:rPr>
          <w:rFonts w:hint="eastAsia" w:ascii="KaiTi" w:hAnsi="KaiTi" w:eastAsia="KaiTi"/>
        </w:rPr>
        <w:t>:</w:t>
      </w:r>
      <w:r>
        <w:rPr>
          <w:spacing w:val="-3"/>
        </w:rPr>
        <w:t>“我去亦可，但现</w:t>
      </w:r>
      <w:r>
        <w:rPr>
          <w:spacing w:val="-8"/>
          <w:w w:val="100"/>
        </w:rPr>
        <w:t>在世尊住在附近的森林里，你供养世尊才是功德无量！”猛光国王就往世</w:t>
      </w:r>
      <w:r>
        <w:rPr>
          <w:spacing w:val="-5"/>
        </w:rPr>
        <w:t>尊前祈求，世尊为他传了一些法，他又再三祈求世尊及僧众能亲临王宫应</w:t>
      </w:r>
      <w:r>
        <w:rPr>
          <w:spacing w:val="-4"/>
        </w:rPr>
        <w:t>供七日。佛陀默许，接受了猛光国王的供养。七天中，猛光国王虔诚地以</w:t>
      </w:r>
    </w:p>
    <w:p>
      <w:pPr>
        <w:pStyle w:val="2"/>
        <w:spacing w:line="278" w:lineRule="auto"/>
        <w:ind w:right="1574"/>
      </w:pPr>
      <w:r>
        <w:t>各种精美饮食供佛及僧，圆满供养的那天，国王供养了佛陀一件无价妙衣， 并供养每位僧人一件僧衣。佛陀为他传授教言后，返回林中了。 时诸比</w:t>
      </w:r>
    </w:p>
    <w:p>
      <w:pPr>
        <w:spacing w:after="0" w:line="278" w:lineRule="auto"/>
        <w:sectPr>
          <w:pgSz w:w="11910" w:h="16840"/>
          <w:pgMar w:top="1400" w:right="1640" w:bottom="280" w:left="1640" w:header="720" w:footer="720" w:gutter="0"/>
        </w:sectPr>
      </w:pPr>
    </w:p>
    <w:p>
      <w:pPr>
        <w:pStyle w:val="2"/>
        <w:tabs>
          <w:tab w:val="left" w:pos="3686"/>
        </w:tabs>
        <w:spacing w:before="44" w:line="278" w:lineRule="auto"/>
        <w:ind w:right="1785"/>
      </w:pPr>
      <w:r>
        <w:t>丘请</w:t>
      </w:r>
      <w:r>
        <w:rPr>
          <w:spacing w:val="-3"/>
        </w:rPr>
        <w:t>问</w:t>
      </w:r>
      <w:r>
        <w:rPr>
          <w:rFonts w:hint="eastAsia" w:ascii="KaiTi" w:hAnsi="KaiTi" w:eastAsia="KaiTi"/>
        </w:rPr>
        <w:t>:</w:t>
      </w:r>
      <w:r>
        <w:t>“世</w:t>
      </w:r>
      <w:r>
        <w:rPr>
          <w:spacing w:val="-3"/>
        </w:rPr>
        <w:t>尊</w:t>
      </w:r>
      <w:r>
        <w:t>，</w:t>
      </w:r>
      <w:r>
        <w:rPr>
          <w:spacing w:val="-3"/>
        </w:rPr>
        <w:t>这</w:t>
      </w:r>
      <w:r>
        <w:t>个</w:t>
      </w:r>
      <w:r>
        <w:rPr>
          <w:spacing w:val="-3"/>
        </w:rPr>
        <w:t>贱种</w:t>
      </w:r>
      <w:r>
        <w:t>人以</w:t>
      </w:r>
      <w:r>
        <w:rPr>
          <w:spacing w:val="-3"/>
        </w:rPr>
        <w:t>何</w:t>
      </w:r>
      <w:r>
        <w:t>因</w:t>
      </w:r>
      <w:r>
        <w:rPr>
          <w:spacing w:val="-3"/>
        </w:rPr>
        <w:t>缘</w:t>
      </w:r>
      <w:r>
        <w:t>，</w:t>
      </w:r>
      <w:r>
        <w:rPr>
          <w:spacing w:val="-3"/>
        </w:rPr>
        <w:t>在</w:t>
      </w:r>
      <w:r>
        <w:t>佛</w:t>
      </w:r>
      <w:r>
        <w:rPr>
          <w:spacing w:val="-3"/>
        </w:rPr>
        <w:t>的</w:t>
      </w:r>
      <w:r>
        <w:t>教</w:t>
      </w:r>
      <w:r>
        <w:rPr>
          <w:spacing w:val="-3"/>
        </w:rPr>
        <w:t>法</w:t>
      </w:r>
      <w:r>
        <w:t>下，</w:t>
      </w:r>
      <w:r>
        <w:rPr>
          <w:spacing w:val="-3"/>
        </w:rPr>
        <w:t>令</w:t>
      </w:r>
      <w:r>
        <w:t>佛</w:t>
      </w:r>
      <w:r>
        <w:rPr>
          <w:spacing w:val="-3"/>
        </w:rPr>
        <w:t>欢</w:t>
      </w:r>
      <w:r>
        <w:t>喜</w:t>
      </w:r>
      <w:r>
        <w:rPr>
          <w:spacing w:val="-3"/>
        </w:rPr>
        <w:t>，</w:t>
      </w:r>
      <w:r>
        <w:t>出家获证</w:t>
      </w:r>
      <w:r>
        <w:rPr>
          <w:spacing w:val="-3"/>
        </w:rPr>
        <w:t>罗</w:t>
      </w:r>
      <w:r>
        <w:t>汉</w:t>
      </w:r>
      <w:r>
        <w:rPr>
          <w:spacing w:val="-3"/>
        </w:rPr>
        <w:t>果</w:t>
      </w:r>
      <w:r>
        <w:t>位</w:t>
      </w:r>
      <w:r>
        <w:rPr>
          <w:spacing w:val="-3"/>
        </w:rPr>
        <w:t>？</w:t>
      </w:r>
      <w:r>
        <w:t>愿</w:t>
      </w:r>
      <w:r>
        <w:rPr>
          <w:spacing w:val="-3"/>
        </w:rPr>
        <w:t>为</w:t>
      </w:r>
      <w:r>
        <w:t>演</w:t>
      </w:r>
      <w:r>
        <w:rPr>
          <w:spacing w:val="-3"/>
        </w:rPr>
        <w:t>说</w:t>
      </w:r>
      <w:r>
        <w:rPr>
          <w:spacing w:val="-108"/>
        </w:rPr>
        <w:t>。</w:t>
      </w:r>
      <w:r>
        <w:t>”世</w:t>
      </w:r>
      <w:r>
        <w:rPr>
          <w:spacing w:val="-3"/>
        </w:rPr>
        <w:t>尊</w:t>
      </w:r>
      <w:r>
        <w:t>告</w:t>
      </w:r>
      <w:r>
        <w:rPr>
          <w:spacing w:val="-3"/>
        </w:rPr>
        <w:t>众</w:t>
      </w:r>
      <w:r>
        <w:t>比</w:t>
      </w:r>
      <w:r>
        <w:rPr>
          <w:spacing w:val="-3"/>
        </w:rPr>
        <w:t>丘</w:t>
      </w:r>
      <w:r>
        <w:rPr>
          <w:rFonts w:hint="eastAsia" w:ascii="KaiTi" w:hAnsi="KaiTi" w:eastAsia="KaiTi"/>
        </w:rPr>
        <w:t>:</w:t>
      </w:r>
      <w:r>
        <w:t>“这</w:t>
      </w:r>
      <w:r>
        <w:rPr>
          <w:spacing w:val="-3"/>
        </w:rPr>
        <w:t>是他</w:t>
      </w:r>
      <w:r>
        <w:t>前世</w:t>
      </w:r>
      <w:r>
        <w:rPr>
          <w:spacing w:val="-3"/>
        </w:rPr>
        <w:t>的</w:t>
      </w:r>
      <w:r>
        <w:t>因</w:t>
      </w:r>
      <w:r>
        <w:rPr>
          <w:spacing w:val="-3"/>
        </w:rPr>
        <w:t>缘</w:t>
      </w:r>
      <w:r>
        <w:t>。</w:t>
      </w:r>
      <w:r>
        <w:rPr>
          <w:spacing w:val="-3"/>
        </w:rPr>
        <w:t>在</w:t>
      </w:r>
      <w:r>
        <w:t>很 早以</w:t>
      </w:r>
      <w:r>
        <w:rPr>
          <w:spacing w:val="-3"/>
        </w:rPr>
        <w:t>前</w:t>
      </w:r>
      <w:r>
        <w:t>，</w:t>
      </w:r>
      <w:r>
        <w:rPr>
          <w:spacing w:val="-3"/>
        </w:rPr>
        <w:t>距</w:t>
      </w:r>
      <w:r>
        <w:t>今</w:t>
      </w:r>
      <w:r>
        <w:rPr>
          <w:spacing w:val="-3"/>
        </w:rPr>
        <w:t>九</w:t>
      </w:r>
      <w:r>
        <w:t>十</w:t>
      </w:r>
      <w:r>
        <w:rPr>
          <w:spacing w:val="-3"/>
        </w:rPr>
        <w:t>一</w:t>
      </w:r>
      <w:r>
        <w:t>个</w:t>
      </w:r>
      <w:r>
        <w:rPr>
          <w:spacing w:val="-3"/>
        </w:rPr>
        <w:t>大</w:t>
      </w:r>
      <w:r>
        <w:t>劫，</w:t>
      </w:r>
      <w:r>
        <w:rPr>
          <w:spacing w:val="-3"/>
        </w:rPr>
        <w:t>人</w:t>
      </w:r>
      <w:r>
        <w:t>寿</w:t>
      </w:r>
      <w:r>
        <w:rPr>
          <w:spacing w:val="-3"/>
        </w:rPr>
        <w:t>八</w:t>
      </w:r>
      <w:r>
        <w:t>万</w:t>
      </w:r>
      <w:r>
        <w:rPr>
          <w:spacing w:val="-3"/>
        </w:rPr>
        <w:t>岁</w:t>
      </w:r>
      <w:r>
        <w:t>时</w:t>
      </w:r>
      <w:r>
        <w:rPr>
          <w:spacing w:val="-3"/>
        </w:rPr>
        <w:t>，</w:t>
      </w:r>
      <w:r>
        <w:t>人</w:t>
      </w:r>
      <w:r>
        <w:rPr>
          <w:spacing w:val="-3"/>
        </w:rPr>
        <w:t>天</w:t>
      </w:r>
      <w:r>
        <w:t>导师</w:t>
      </w:r>
      <w:r>
        <w:rPr>
          <w:spacing w:val="-3"/>
        </w:rPr>
        <w:t>、</w:t>
      </w:r>
      <w:r>
        <w:t>如</w:t>
      </w:r>
      <w:r>
        <w:rPr>
          <w:spacing w:val="-3"/>
        </w:rPr>
        <w:t>来</w:t>
      </w:r>
      <w:r>
        <w:t>、</w:t>
      </w:r>
      <w:r>
        <w:rPr>
          <w:spacing w:val="-3"/>
        </w:rPr>
        <w:t>正</w:t>
      </w:r>
      <w:r>
        <w:t>等</w:t>
      </w:r>
      <w:r>
        <w:rPr>
          <w:spacing w:val="-3"/>
        </w:rPr>
        <w:t>觉</w:t>
      </w:r>
      <w:r>
        <w:t>毗婆尸</w:t>
      </w:r>
      <w:r>
        <w:rPr>
          <w:spacing w:val="-3"/>
        </w:rPr>
        <w:t>佛</w:t>
      </w:r>
      <w:r>
        <w:t>出</w:t>
      </w:r>
      <w:r>
        <w:rPr>
          <w:spacing w:val="-3"/>
        </w:rPr>
        <w:t>世</w:t>
      </w:r>
      <w:r>
        <w:t>，</w:t>
      </w:r>
      <w:r>
        <w:rPr>
          <w:spacing w:val="-3"/>
        </w:rPr>
        <w:t>度</w:t>
      </w:r>
      <w:r>
        <w:t>化</w:t>
      </w:r>
      <w:r>
        <w:rPr>
          <w:spacing w:val="-3"/>
        </w:rPr>
        <w:t>众</w:t>
      </w:r>
      <w:r>
        <w:t>生</w:t>
      </w:r>
      <w:r>
        <w:rPr>
          <w:spacing w:val="-3"/>
        </w:rPr>
        <w:t>圆</w:t>
      </w:r>
      <w:r>
        <w:t>满后</w:t>
      </w:r>
      <w:r>
        <w:rPr>
          <w:spacing w:val="-3"/>
        </w:rPr>
        <w:t>示</w:t>
      </w:r>
      <w:r>
        <w:t>现涅</w:t>
      </w:r>
      <w:r>
        <w:tab/>
      </w:r>
      <w:r>
        <w:rPr>
          <w:spacing w:val="-3"/>
        </w:rPr>
        <w:t>。</w:t>
      </w:r>
      <w:r>
        <w:t>当</w:t>
      </w:r>
      <w:r>
        <w:rPr>
          <w:spacing w:val="-3"/>
        </w:rPr>
        <w:t>时</w:t>
      </w:r>
      <w:r>
        <w:t>的</w:t>
      </w:r>
      <w:r>
        <w:rPr>
          <w:spacing w:val="-3"/>
        </w:rPr>
        <w:t>郎</w:t>
      </w:r>
      <w:r>
        <w:t>约国</w:t>
      </w:r>
      <w:r>
        <w:rPr>
          <w:spacing w:val="-3"/>
        </w:rPr>
        <w:t>王</w:t>
      </w:r>
      <w:r>
        <w:t>把</w:t>
      </w:r>
      <w:r>
        <w:rPr>
          <w:spacing w:val="-3"/>
        </w:rPr>
        <w:t>佛</w:t>
      </w:r>
      <w:r>
        <w:t>的</w:t>
      </w:r>
      <w:r>
        <w:rPr>
          <w:spacing w:val="-3"/>
        </w:rPr>
        <w:t>舍</w:t>
      </w:r>
      <w:r>
        <w:t>利</w:t>
      </w:r>
      <w:r>
        <w:rPr>
          <w:spacing w:val="-3"/>
        </w:rPr>
        <w:t>集</w:t>
      </w:r>
      <w:r>
        <w:rPr>
          <w:spacing w:val="-12"/>
        </w:rPr>
        <w:t>放</w:t>
      </w:r>
      <w:r>
        <w:t>一处</w:t>
      </w:r>
      <w:r>
        <w:rPr>
          <w:spacing w:val="-3"/>
        </w:rPr>
        <w:t>，</w:t>
      </w:r>
      <w:r>
        <w:t>为</w:t>
      </w:r>
      <w:r>
        <w:rPr>
          <w:spacing w:val="-3"/>
        </w:rPr>
        <w:t>保</w:t>
      </w:r>
      <w:r>
        <w:t>护</w:t>
      </w:r>
      <w:r>
        <w:rPr>
          <w:spacing w:val="-3"/>
        </w:rPr>
        <w:t>好</w:t>
      </w:r>
      <w:r>
        <w:t>舍</w:t>
      </w:r>
      <w:r>
        <w:rPr>
          <w:spacing w:val="-3"/>
        </w:rPr>
        <w:t>利</w:t>
      </w:r>
      <w:r>
        <w:t>，</w:t>
      </w:r>
      <w:r>
        <w:rPr>
          <w:spacing w:val="-3"/>
        </w:rPr>
        <w:t>国</w:t>
      </w:r>
      <w:r>
        <w:t>王就</w:t>
      </w:r>
      <w:r>
        <w:rPr>
          <w:spacing w:val="-3"/>
        </w:rPr>
        <w:t>专</w:t>
      </w:r>
      <w:r>
        <w:t>门</w:t>
      </w:r>
      <w:r>
        <w:rPr>
          <w:spacing w:val="-3"/>
        </w:rPr>
        <w:t>找</w:t>
      </w:r>
      <w:r>
        <w:t>一</w:t>
      </w:r>
      <w:r>
        <w:rPr>
          <w:spacing w:val="-3"/>
        </w:rPr>
        <w:t>些</w:t>
      </w:r>
      <w:r>
        <w:t>贱</w:t>
      </w:r>
      <w:r>
        <w:rPr>
          <w:spacing w:val="-3"/>
        </w:rPr>
        <w:t>种</w:t>
      </w:r>
      <w:r>
        <w:t>人</w:t>
      </w:r>
      <w:r>
        <w:rPr>
          <w:spacing w:val="-3"/>
        </w:rPr>
        <w:t>加</w:t>
      </w:r>
      <w:r>
        <w:t>以守</w:t>
      </w:r>
      <w:r>
        <w:rPr>
          <w:spacing w:val="-3"/>
        </w:rPr>
        <w:t>护</w:t>
      </w:r>
      <w:r>
        <w:t>。</w:t>
      </w:r>
      <w:r>
        <w:rPr>
          <w:spacing w:val="-3"/>
        </w:rPr>
        <w:t>一</w:t>
      </w:r>
      <w:r>
        <w:t>次</w:t>
      </w:r>
      <w:r>
        <w:rPr>
          <w:spacing w:val="-3"/>
        </w:rPr>
        <w:t>，</w:t>
      </w:r>
      <w:r>
        <w:t>一</w:t>
      </w:r>
      <w:r>
        <w:rPr>
          <w:spacing w:val="-3"/>
        </w:rPr>
        <w:t>个</w:t>
      </w:r>
      <w:r>
        <w:t>贱民突</w:t>
      </w:r>
      <w:r>
        <w:rPr>
          <w:spacing w:val="-3"/>
        </w:rPr>
        <w:t>然</w:t>
      </w:r>
      <w:r>
        <w:t>遭</w:t>
      </w:r>
      <w:r>
        <w:rPr>
          <w:spacing w:val="-3"/>
        </w:rPr>
        <w:t>到</w:t>
      </w:r>
      <w:r>
        <w:t>猛</w:t>
      </w:r>
      <w:r>
        <w:rPr>
          <w:spacing w:val="-3"/>
        </w:rPr>
        <w:t>虎</w:t>
      </w:r>
      <w:r>
        <w:t>的</w:t>
      </w:r>
      <w:r>
        <w:rPr>
          <w:spacing w:val="-3"/>
        </w:rPr>
        <w:t>威</w:t>
      </w:r>
      <w:r>
        <w:t>胁</w:t>
      </w:r>
      <w:r>
        <w:rPr>
          <w:spacing w:val="-3"/>
        </w:rPr>
        <w:t>，</w:t>
      </w:r>
      <w:r>
        <w:t>在猛</w:t>
      </w:r>
      <w:r>
        <w:rPr>
          <w:spacing w:val="-3"/>
        </w:rPr>
        <w:t>虎</w:t>
      </w:r>
      <w:r>
        <w:t>正</w:t>
      </w:r>
      <w:r>
        <w:rPr>
          <w:spacing w:val="-3"/>
        </w:rPr>
        <w:t>准</w:t>
      </w:r>
      <w:r>
        <w:t>备</w:t>
      </w:r>
      <w:r>
        <w:rPr>
          <w:spacing w:val="-3"/>
        </w:rPr>
        <w:t>扑</w:t>
      </w:r>
      <w:r>
        <w:t>食</w:t>
      </w:r>
      <w:r>
        <w:rPr>
          <w:spacing w:val="-3"/>
        </w:rPr>
        <w:t>他</w:t>
      </w:r>
      <w:r>
        <w:t>的</w:t>
      </w:r>
      <w:r>
        <w:rPr>
          <w:spacing w:val="-3"/>
        </w:rPr>
        <w:t>时</w:t>
      </w:r>
      <w:r>
        <w:t>候，</w:t>
      </w:r>
      <w:r>
        <w:rPr>
          <w:spacing w:val="-3"/>
        </w:rPr>
        <w:t>他</w:t>
      </w:r>
      <w:r>
        <w:t>至</w:t>
      </w:r>
      <w:r>
        <w:rPr>
          <w:spacing w:val="-3"/>
        </w:rPr>
        <w:t>诚</w:t>
      </w:r>
      <w:r>
        <w:t>地</w:t>
      </w:r>
      <w:r>
        <w:rPr>
          <w:spacing w:val="-3"/>
        </w:rPr>
        <w:t>祈</w:t>
      </w:r>
      <w:r>
        <w:t>祷</w:t>
      </w:r>
      <w:r>
        <w:rPr>
          <w:spacing w:val="-3"/>
        </w:rPr>
        <w:t>顶</w:t>
      </w:r>
      <w:r>
        <w:t>礼如来</w:t>
      </w:r>
      <w:r>
        <w:rPr>
          <w:spacing w:val="-3"/>
        </w:rPr>
        <w:t>正</w:t>
      </w:r>
      <w:r>
        <w:t>等</w:t>
      </w:r>
      <w:r>
        <w:rPr>
          <w:spacing w:val="-3"/>
        </w:rPr>
        <w:t>觉</w:t>
      </w:r>
      <w:r>
        <w:t>，</w:t>
      </w:r>
      <w:r>
        <w:rPr>
          <w:spacing w:val="-3"/>
        </w:rPr>
        <w:t>因</w:t>
      </w:r>
      <w:r>
        <w:t>如</w:t>
      </w:r>
      <w:r>
        <w:rPr>
          <w:spacing w:val="-3"/>
        </w:rPr>
        <w:t>来</w:t>
      </w:r>
      <w:r>
        <w:t>不</w:t>
      </w:r>
      <w:r>
        <w:rPr>
          <w:spacing w:val="-3"/>
        </w:rPr>
        <w:t>可</w:t>
      </w:r>
      <w:r>
        <w:t>思议</w:t>
      </w:r>
      <w:r>
        <w:rPr>
          <w:spacing w:val="-3"/>
        </w:rPr>
        <w:t>的</w:t>
      </w:r>
      <w:r>
        <w:t>加</w:t>
      </w:r>
      <w:r>
        <w:rPr>
          <w:spacing w:val="-3"/>
        </w:rPr>
        <w:t>持</w:t>
      </w:r>
      <w:r>
        <w:t>力</w:t>
      </w:r>
      <w:r>
        <w:rPr>
          <w:spacing w:val="-3"/>
        </w:rPr>
        <w:t>，</w:t>
      </w:r>
      <w:r>
        <w:t>天</w:t>
      </w:r>
      <w:r>
        <w:rPr>
          <w:spacing w:val="-3"/>
        </w:rPr>
        <w:t>人</w:t>
      </w:r>
      <w:r>
        <w:t>救</w:t>
      </w:r>
      <w:r>
        <w:rPr>
          <w:spacing w:val="-3"/>
        </w:rPr>
        <w:t>护</w:t>
      </w:r>
      <w:r>
        <w:t>了他</w:t>
      </w:r>
      <w:r>
        <w:rPr>
          <w:spacing w:val="-3"/>
        </w:rPr>
        <w:t>，</w:t>
      </w:r>
      <w:r>
        <w:t>使</w:t>
      </w:r>
      <w:r>
        <w:rPr>
          <w:spacing w:val="-3"/>
        </w:rPr>
        <w:t>他</w:t>
      </w:r>
      <w:r>
        <w:t>在</w:t>
      </w:r>
      <w:r>
        <w:rPr>
          <w:spacing w:val="-3"/>
        </w:rPr>
        <w:t>虎</w:t>
      </w:r>
      <w:r>
        <w:t>口</w:t>
      </w:r>
      <w:r>
        <w:rPr>
          <w:spacing w:val="-3"/>
        </w:rPr>
        <w:t>中</w:t>
      </w:r>
      <w:r>
        <w:t>脱身得</w:t>
      </w:r>
      <w:r>
        <w:rPr>
          <w:spacing w:val="-3"/>
        </w:rPr>
        <w:t>以</w:t>
      </w:r>
      <w:r>
        <w:t>幸</w:t>
      </w:r>
      <w:r>
        <w:rPr>
          <w:spacing w:val="-3"/>
        </w:rPr>
        <w:t>存</w:t>
      </w:r>
      <w:r>
        <w:t>。</w:t>
      </w:r>
      <w:r>
        <w:rPr>
          <w:spacing w:val="-3"/>
        </w:rPr>
        <w:t>后</w:t>
      </w:r>
      <w:r>
        <w:t>来</w:t>
      </w:r>
      <w:r>
        <w:rPr>
          <w:spacing w:val="-3"/>
        </w:rPr>
        <w:t>，</w:t>
      </w:r>
      <w:r>
        <w:t>郎</w:t>
      </w:r>
      <w:r>
        <w:rPr>
          <w:spacing w:val="-3"/>
        </w:rPr>
        <w:t>约</w:t>
      </w:r>
      <w:r>
        <w:t>国王</w:t>
      </w:r>
      <w:r>
        <w:rPr>
          <w:spacing w:val="-3"/>
        </w:rPr>
        <w:t>把</w:t>
      </w:r>
      <w:r>
        <w:t>舍</w:t>
      </w:r>
      <w:r>
        <w:rPr>
          <w:spacing w:val="-3"/>
        </w:rPr>
        <w:t>利</w:t>
      </w:r>
      <w:r>
        <w:t>建</w:t>
      </w:r>
      <w:r>
        <w:rPr>
          <w:spacing w:val="-3"/>
        </w:rPr>
        <w:t>了</w:t>
      </w:r>
      <w:r>
        <w:t>塔</w:t>
      </w:r>
      <w:r>
        <w:rPr>
          <w:spacing w:val="-3"/>
        </w:rPr>
        <w:t>，</w:t>
      </w:r>
      <w:r>
        <w:t>并</w:t>
      </w:r>
      <w:r>
        <w:rPr>
          <w:spacing w:val="-3"/>
        </w:rPr>
        <w:t>举</w:t>
      </w:r>
      <w:r>
        <w:t>行了</w:t>
      </w:r>
      <w:r>
        <w:rPr>
          <w:spacing w:val="-3"/>
        </w:rPr>
        <w:t>隆</w:t>
      </w:r>
      <w:r>
        <w:t>重</w:t>
      </w:r>
      <w:r>
        <w:rPr>
          <w:spacing w:val="-3"/>
        </w:rPr>
        <w:t>的</w:t>
      </w:r>
      <w:r>
        <w:t>开</w:t>
      </w:r>
      <w:r>
        <w:rPr>
          <w:spacing w:val="-3"/>
        </w:rPr>
        <w:t>光</w:t>
      </w:r>
      <w:r>
        <w:t>仪</w:t>
      </w:r>
      <w:r>
        <w:rPr>
          <w:spacing w:val="-3"/>
        </w:rPr>
        <w:t>式</w:t>
      </w:r>
      <w:r>
        <w:t>。此时</w:t>
      </w:r>
      <w:r>
        <w:rPr>
          <w:spacing w:val="-3"/>
        </w:rPr>
        <w:t>，</w:t>
      </w:r>
      <w:r>
        <w:t>那</w:t>
      </w:r>
      <w:r>
        <w:rPr>
          <w:spacing w:val="-3"/>
        </w:rPr>
        <w:t>个</w:t>
      </w:r>
      <w:r>
        <w:t>从</w:t>
      </w:r>
      <w:r>
        <w:rPr>
          <w:spacing w:val="-3"/>
        </w:rPr>
        <w:t>虎</w:t>
      </w:r>
      <w:r>
        <w:t>口</w:t>
      </w:r>
      <w:r>
        <w:rPr>
          <w:spacing w:val="-3"/>
        </w:rPr>
        <w:t>里</w:t>
      </w:r>
      <w:r>
        <w:t>逃</w:t>
      </w:r>
      <w:r>
        <w:rPr>
          <w:spacing w:val="-3"/>
        </w:rPr>
        <w:t>脱</w:t>
      </w:r>
      <w:r>
        <w:t>的贱</w:t>
      </w:r>
      <w:r>
        <w:rPr>
          <w:spacing w:val="-3"/>
        </w:rPr>
        <w:t>民</w:t>
      </w:r>
      <w:r>
        <w:t>做</w:t>
      </w:r>
      <w:r>
        <w:rPr>
          <w:spacing w:val="-3"/>
        </w:rPr>
        <w:t>了</w:t>
      </w:r>
      <w:r>
        <w:t>力</w:t>
      </w:r>
      <w:r>
        <w:rPr>
          <w:spacing w:val="-3"/>
        </w:rPr>
        <w:t>所</w:t>
      </w:r>
      <w:r>
        <w:t>能</w:t>
      </w:r>
      <w:r>
        <w:rPr>
          <w:spacing w:val="-3"/>
        </w:rPr>
        <w:t>及</w:t>
      </w:r>
      <w:r>
        <w:t>的</w:t>
      </w:r>
      <w:r>
        <w:rPr>
          <w:spacing w:val="-3"/>
        </w:rPr>
        <w:t>供</w:t>
      </w:r>
      <w:r>
        <w:t>养，</w:t>
      </w:r>
      <w:r>
        <w:rPr>
          <w:spacing w:val="-3"/>
        </w:rPr>
        <w:t>对</w:t>
      </w:r>
      <w:r>
        <w:t>遗</w:t>
      </w:r>
      <w:r>
        <w:rPr>
          <w:spacing w:val="-3"/>
        </w:rPr>
        <w:t>塔</w:t>
      </w:r>
      <w:r>
        <w:t>恭</w:t>
      </w:r>
      <w:r>
        <w:rPr>
          <w:spacing w:val="-3"/>
        </w:rPr>
        <w:t>敬</w:t>
      </w:r>
      <w:r>
        <w:t>顶</w:t>
      </w:r>
      <w:r>
        <w:rPr>
          <w:spacing w:val="-3"/>
        </w:rPr>
        <w:t>礼</w:t>
      </w:r>
      <w:r>
        <w:t>， 念三</w:t>
      </w:r>
      <w:r>
        <w:rPr>
          <w:spacing w:val="-3"/>
        </w:rPr>
        <w:t>宝</w:t>
      </w:r>
      <w:r>
        <w:t>之</w:t>
      </w:r>
      <w:r>
        <w:rPr>
          <w:spacing w:val="-3"/>
        </w:rPr>
        <w:t>恩</w:t>
      </w:r>
      <w:r>
        <w:t>，</w:t>
      </w:r>
      <w:r>
        <w:rPr>
          <w:spacing w:val="-3"/>
        </w:rPr>
        <w:t>心</w:t>
      </w:r>
      <w:r>
        <w:t>想</w:t>
      </w:r>
      <w:r>
        <w:rPr>
          <w:rFonts w:hint="eastAsia" w:ascii="KaiTi" w:hAnsi="KaiTi" w:eastAsia="KaiTi"/>
          <w:spacing w:val="-3"/>
        </w:rPr>
        <w:t>:</w:t>
      </w:r>
      <w:r>
        <w:t>我</w:t>
      </w:r>
      <w:r>
        <w:rPr>
          <w:spacing w:val="-3"/>
        </w:rPr>
        <w:t>能从</w:t>
      </w:r>
      <w:r>
        <w:t>虎口</w:t>
      </w:r>
      <w:r>
        <w:rPr>
          <w:spacing w:val="-3"/>
        </w:rPr>
        <w:t>里</w:t>
      </w:r>
      <w:r>
        <w:t>解</w:t>
      </w:r>
      <w:r>
        <w:rPr>
          <w:spacing w:val="-3"/>
        </w:rPr>
        <w:t>脱</w:t>
      </w:r>
      <w:r>
        <w:t>，</w:t>
      </w:r>
      <w:r>
        <w:rPr>
          <w:spacing w:val="-3"/>
        </w:rPr>
        <w:t>全</w:t>
      </w:r>
      <w:r>
        <w:t>是</w:t>
      </w:r>
      <w:r>
        <w:rPr>
          <w:spacing w:val="-3"/>
        </w:rPr>
        <w:t>如</w:t>
      </w:r>
      <w:r>
        <w:t>来</w:t>
      </w:r>
      <w:r>
        <w:rPr>
          <w:spacing w:val="-3"/>
        </w:rPr>
        <w:t>加</w:t>
      </w:r>
      <w:r>
        <w:t>持，</w:t>
      </w:r>
      <w:r>
        <w:rPr>
          <w:spacing w:val="-3"/>
        </w:rPr>
        <w:t>为</w:t>
      </w:r>
      <w:r>
        <w:t>了</w:t>
      </w:r>
      <w:r>
        <w:rPr>
          <w:spacing w:val="-3"/>
        </w:rPr>
        <w:t>报</w:t>
      </w:r>
      <w:r>
        <w:t>佛</w:t>
      </w:r>
      <w:r>
        <w:rPr>
          <w:spacing w:val="-3"/>
        </w:rPr>
        <w:t>恩</w:t>
      </w:r>
      <w:r>
        <w:t>，我今尽</w:t>
      </w:r>
      <w:r>
        <w:rPr>
          <w:spacing w:val="-3"/>
        </w:rPr>
        <w:t>力</w:t>
      </w:r>
      <w:r>
        <w:t>做</w:t>
      </w:r>
      <w:r>
        <w:rPr>
          <w:spacing w:val="-3"/>
        </w:rPr>
        <w:t>如</w:t>
      </w:r>
      <w:r>
        <w:t>是</w:t>
      </w:r>
      <w:r>
        <w:rPr>
          <w:spacing w:val="-3"/>
        </w:rPr>
        <w:t>供</w:t>
      </w:r>
      <w:r>
        <w:t>养</w:t>
      </w:r>
      <w:r>
        <w:rPr>
          <w:spacing w:val="-3"/>
        </w:rPr>
        <w:t>。</w:t>
      </w:r>
      <w:r>
        <w:t>以</w:t>
      </w:r>
      <w:r>
        <w:rPr>
          <w:spacing w:val="-3"/>
        </w:rPr>
        <w:t>此</w:t>
      </w:r>
      <w:r>
        <w:t>供养</w:t>
      </w:r>
      <w:r>
        <w:rPr>
          <w:spacing w:val="-3"/>
        </w:rPr>
        <w:t>的</w:t>
      </w:r>
      <w:r>
        <w:t>功</w:t>
      </w:r>
      <w:r>
        <w:rPr>
          <w:spacing w:val="-3"/>
        </w:rPr>
        <w:t>德</w:t>
      </w:r>
      <w:r>
        <w:t>，</w:t>
      </w:r>
      <w:r>
        <w:rPr>
          <w:spacing w:val="-3"/>
        </w:rPr>
        <w:t>愿</w:t>
      </w:r>
      <w:r>
        <w:t>我</w:t>
      </w:r>
      <w:r>
        <w:rPr>
          <w:spacing w:val="-3"/>
        </w:rPr>
        <w:t>将</w:t>
      </w:r>
      <w:r>
        <w:t>来</w:t>
      </w:r>
      <w:r>
        <w:rPr>
          <w:spacing w:val="-3"/>
        </w:rPr>
        <w:t>在</w:t>
      </w:r>
      <w:r>
        <w:t>如来</w:t>
      </w:r>
      <w:r>
        <w:rPr>
          <w:spacing w:val="-3"/>
        </w:rPr>
        <w:t>教</w:t>
      </w:r>
      <w:r>
        <w:t>法</w:t>
      </w:r>
      <w:r>
        <w:rPr>
          <w:spacing w:val="-3"/>
        </w:rPr>
        <w:t>下</w:t>
      </w:r>
      <w:r>
        <w:t>出</w:t>
      </w:r>
      <w:r>
        <w:rPr>
          <w:spacing w:val="-3"/>
        </w:rPr>
        <w:t>家</w:t>
      </w:r>
      <w:r>
        <w:t>，</w:t>
      </w:r>
      <w:r>
        <w:rPr>
          <w:spacing w:val="-3"/>
        </w:rPr>
        <w:t>获</w:t>
      </w:r>
      <w:r>
        <w:t>证罗汉</w:t>
      </w:r>
      <w:r>
        <w:rPr>
          <w:spacing w:val="-3"/>
        </w:rPr>
        <w:t>果</w:t>
      </w:r>
      <w:r>
        <w:t>位</w:t>
      </w:r>
      <w:r>
        <w:rPr>
          <w:spacing w:val="-3"/>
        </w:rPr>
        <w:t>。</w:t>
      </w:r>
      <w:r>
        <w:t>诸</w:t>
      </w:r>
      <w:r>
        <w:rPr>
          <w:spacing w:val="-3"/>
        </w:rPr>
        <w:t>比</w:t>
      </w:r>
      <w:r>
        <w:t>丘</w:t>
      </w:r>
      <w:r>
        <w:rPr>
          <w:spacing w:val="-3"/>
        </w:rPr>
        <w:t>，</w:t>
      </w:r>
      <w:r>
        <w:t>你</w:t>
      </w:r>
      <w:r>
        <w:rPr>
          <w:spacing w:val="-3"/>
        </w:rPr>
        <w:t>们</w:t>
      </w:r>
      <w:r>
        <w:t>是怎</w:t>
      </w:r>
      <w:r>
        <w:rPr>
          <w:spacing w:val="-3"/>
        </w:rPr>
        <w:t>么</w:t>
      </w:r>
      <w:r>
        <w:t>想</w:t>
      </w:r>
      <w:r>
        <w:rPr>
          <w:spacing w:val="-3"/>
        </w:rPr>
        <w:t>的</w:t>
      </w:r>
      <w:r>
        <w:t>？</w:t>
      </w:r>
      <w:r>
        <w:rPr>
          <w:spacing w:val="-3"/>
        </w:rPr>
        <w:t>当</w:t>
      </w:r>
      <w:r>
        <w:t>时</w:t>
      </w:r>
      <w:r>
        <w:rPr>
          <w:spacing w:val="-3"/>
        </w:rPr>
        <w:t>毗</w:t>
      </w:r>
      <w:r>
        <w:t>婆</w:t>
      </w:r>
      <w:r>
        <w:rPr>
          <w:spacing w:val="-3"/>
        </w:rPr>
        <w:t>尸</w:t>
      </w:r>
      <w:r>
        <w:t>佛出</w:t>
      </w:r>
      <w:r>
        <w:rPr>
          <w:spacing w:val="-3"/>
        </w:rPr>
        <w:t>世</w:t>
      </w:r>
      <w:r>
        <w:t>时</w:t>
      </w:r>
      <w:r>
        <w:rPr>
          <w:spacing w:val="-3"/>
        </w:rPr>
        <w:t>的</w:t>
      </w:r>
      <w:r>
        <w:t>贱</w:t>
      </w:r>
      <w:r>
        <w:rPr>
          <w:spacing w:val="-3"/>
        </w:rPr>
        <w:t>种</w:t>
      </w:r>
      <w:r>
        <w:t>人</w:t>
      </w:r>
      <w:r>
        <w:rPr>
          <w:spacing w:val="-3"/>
        </w:rPr>
        <w:t>即</w:t>
      </w:r>
      <w:r>
        <w:t>今得证</w:t>
      </w:r>
      <w:r>
        <w:rPr>
          <w:spacing w:val="-3"/>
        </w:rPr>
        <w:t>罗</w:t>
      </w:r>
      <w:r>
        <w:t>汉</w:t>
      </w:r>
      <w:r>
        <w:rPr>
          <w:spacing w:val="-3"/>
        </w:rPr>
        <w:t>果</w:t>
      </w:r>
      <w:r>
        <w:t>的</w:t>
      </w:r>
      <w:r>
        <w:rPr>
          <w:spacing w:val="-3"/>
        </w:rPr>
        <w:t>贱</w:t>
      </w:r>
      <w:r>
        <w:t>种</w:t>
      </w:r>
      <w:r>
        <w:rPr>
          <w:spacing w:val="-3"/>
        </w:rPr>
        <w:t>人</w:t>
      </w:r>
      <w:r>
        <w:t>，</w:t>
      </w:r>
      <w:r>
        <w:rPr>
          <w:spacing w:val="-3"/>
        </w:rPr>
        <w:t>以</w:t>
      </w:r>
      <w:r>
        <w:t>其昔</w:t>
      </w:r>
      <w:r>
        <w:rPr>
          <w:spacing w:val="-3"/>
        </w:rPr>
        <w:t>日</w:t>
      </w:r>
      <w:r>
        <w:t>愿</w:t>
      </w:r>
      <w:r>
        <w:rPr>
          <w:spacing w:val="-3"/>
        </w:rPr>
        <w:t>力</w:t>
      </w:r>
      <w:r>
        <w:t>成</w:t>
      </w:r>
      <w:r>
        <w:rPr>
          <w:spacing w:val="-3"/>
        </w:rPr>
        <w:t>熟</w:t>
      </w:r>
      <w:r>
        <w:t>故</w:t>
      </w:r>
      <w:r>
        <w:rPr>
          <w:spacing w:val="-3"/>
        </w:rPr>
        <w:t>，</w:t>
      </w:r>
      <w:r>
        <w:t>今</w:t>
      </w:r>
      <w:r>
        <w:rPr>
          <w:spacing w:val="-3"/>
        </w:rPr>
        <w:t>于</w:t>
      </w:r>
      <w:r>
        <w:t>我教</w:t>
      </w:r>
      <w:r>
        <w:rPr>
          <w:spacing w:val="-3"/>
        </w:rPr>
        <w:t>法</w:t>
      </w:r>
      <w:r>
        <w:t>下</w:t>
      </w:r>
      <w:r>
        <w:rPr>
          <w:spacing w:val="-3"/>
        </w:rPr>
        <w:t>出</w:t>
      </w:r>
      <w:r>
        <w:t>家</w:t>
      </w:r>
      <w:r>
        <w:rPr>
          <w:spacing w:val="-3"/>
        </w:rPr>
        <w:t>获</w:t>
      </w:r>
      <w:r>
        <w:t>证</w:t>
      </w:r>
      <w:r>
        <w:rPr>
          <w:spacing w:val="-3"/>
        </w:rPr>
        <w:t>罗</w:t>
      </w:r>
      <w:r>
        <w:t>汉果位</w:t>
      </w:r>
      <w:r>
        <w:rPr>
          <w:spacing w:val="-3"/>
        </w:rPr>
        <w:t>。</w:t>
      </w:r>
      <w:r>
        <w:t>另</w:t>
      </w:r>
      <w:r>
        <w:rPr>
          <w:spacing w:val="-3"/>
        </w:rPr>
        <w:t>于</w:t>
      </w:r>
      <w:r>
        <w:t>贤</w:t>
      </w:r>
      <w:r>
        <w:rPr>
          <w:spacing w:val="-3"/>
        </w:rPr>
        <w:t>劫</w:t>
      </w:r>
      <w:r>
        <w:t>人</w:t>
      </w:r>
      <w:r>
        <w:rPr>
          <w:spacing w:val="-3"/>
        </w:rPr>
        <w:t>寿</w:t>
      </w:r>
      <w:r>
        <w:t>二</w:t>
      </w:r>
      <w:r>
        <w:rPr>
          <w:spacing w:val="-3"/>
        </w:rPr>
        <w:t>万</w:t>
      </w:r>
      <w:r>
        <w:t>岁，</w:t>
      </w:r>
      <w:r>
        <w:rPr>
          <w:spacing w:val="-3"/>
        </w:rPr>
        <w:t>如</w:t>
      </w:r>
      <w:r>
        <w:t>来</w:t>
      </w:r>
      <w:r>
        <w:rPr>
          <w:spacing w:val="-3"/>
        </w:rPr>
        <w:t>、</w:t>
      </w:r>
      <w:r>
        <w:t>正</w:t>
      </w:r>
      <w:r>
        <w:rPr>
          <w:spacing w:val="-3"/>
        </w:rPr>
        <w:t>等</w:t>
      </w:r>
      <w:r>
        <w:t>觉</w:t>
      </w:r>
      <w:r>
        <w:rPr>
          <w:spacing w:val="-3"/>
        </w:rPr>
        <w:t>、</w:t>
      </w:r>
      <w:r>
        <w:t>人</w:t>
      </w:r>
      <w:r>
        <w:rPr>
          <w:spacing w:val="-3"/>
        </w:rPr>
        <w:t>天</w:t>
      </w:r>
      <w:r>
        <w:t>导师</w:t>
      </w:r>
      <w:r>
        <w:rPr>
          <w:spacing w:val="-3"/>
        </w:rPr>
        <w:t>迦</w:t>
      </w:r>
      <w:r>
        <w:t>叶</w:t>
      </w:r>
      <w:r>
        <w:rPr>
          <w:spacing w:val="-3"/>
        </w:rPr>
        <w:t>佛</w:t>
      </w:r>
      <w:r>
        <w:t>出</w:t>
      </w:r>
      <w:r>
        <w:rPr>
          <w:spacing w:val="-3"/>
        </w:rPr>
        <w:t>世</w:t>
      </w:r>
      <w:r>
        <w:t>时</w:t>
      </w:r>
      <w:r>
        <w:rPr>
          <w:spacing w:val="-3"/>
        </w:rPr>
        <w:t>，</w:t>
      </w:r>
      <w:r>
        <w:t>有一恶</w:t>
      </w:r>
      <w:r>
        <w:rPr>
          <w:spacing w:val="-3"/>
        </w:rPr>
        <w:t>性</w:t>
      </w:r>
      <w:r>
        <w:t>比</w:t>
      </w:r>
      <w:r>
        <w:rPr>
          <w:spacing w:val="-3"/>
        </w:rPr>
        <w:t>丘</w:t>
      </w:r>
      <w:r>
        <w:t>（</w:t>
      </w:r>
      <w:r>
        <w:rPr>
          <w:spacing w:val="-3"/>
        </w:rPr>
        <w:t>师</w:t>
      </w:r>
      <w:r>
        <w:t>言</w:t>
      </w:r>
      <w:r>
        <w:rPr>
          <w:rFonts w:hint="eastAsia" w:ascii="KaiTi" w:hAnsi="KaiTi" w:eastAsia="KaiTi"/>
          <w:spacing w:val="-3"/>
        </w:rPr>
        <w:t>:</w:t>
      </w:r>
      <w:r>
        <w:t>恶</w:t>
      </w:r>
      <w:r>
        <w:rPr>
          <w:spacing w:val="-3"/>
        </w:rPr>
        <w:t>性比</w:t>
      </w:r>
      <w:r>
        <w:t>丘造</w:t>
      </w:r>
      <w:r>
        <w:rPr>
          <w:spacing w:val="-3"/>
        </w:rPr>
        <w:t>业</w:t>
      </w:r>
      <w:r>
        <w:t>多</w:t>
      </w:r>
      <w:r>
        <w:rPr>
          <w:spacing w:val="-3"/>
        </w:rPr>
        <w:t>，</w:t>
      </w:r>
      <w:r>
        <w:t>受</w:t>
      </w:r>
      <w:r>
        <w:rPr>
          <w:spacing w:val="-3"/>
        </w:rPr>
        <w:t>报</w:t>
      </w:r>
      <w:r>
        <w:t>也</w:t>
      </w:r>
      <w:r>
        <w:rPr>
          <w:spacing w:val="-3"/>
        </w:rPr>
        <w:t>大</w:t>
      </w:r>
      <w:r>
        <w:t>。</w:t>
      </w:r>
      <w:r>
        <w:rPr>
          <w:spacing w:val="-3"/>
        </w:rPr>
        <w:t>我</w:t>
      </w:r>
      <w:r>
        <w:t>们中</w:t>
      </w:r>
      <w:r>
        <w:rPr>
          <w:spacing w:val="-3"/>
        </w:rPr>
        <w:t>间</w:t>
      </w:r>
      <w:r>
        <w:t>确</w:t>
      </w:r>
      <w:r>
        <w:rPr>
          <w:spacing w:val="-3"/>
        </w:rPr>
        <w:t>实</w:t>
      </w:r>
      <w:r>
        <w:t>有</w:t>
      </w:r>
      <w:r>
        <w:rPr>
          <w:spacing w:val="-3"/>
        </w:rPr>
        <w:t>些</w:t>
      </w:r>
      <w:r>
        <w:t>人性格很</w:t>
      </w:r>
      <w:r>
        <w:rPr>
          <w:spacing w:val="-3"/>
        </w:rPr>
        <w:t>不</w:t>
      </w:r>
      <w:r>
        <w:t>好</w:t>
      </w:r>
      <w:r>
        <w:rPr>
          <w:spacing w:val="-3"/>
        </w:rPr>
        <w:t>。</w:t>
      </w:r>
      <w:r>
        <w:t>弟</w:t>
      </w:r>
      <w:r>
        <w:rPr>
          <w:spacing w:val="-3"/>
        </w:rPr>
        <w:t>子</w:t>
      </w:r>
      <w:r>
        <w:t>们</w:t>
      </w:r>
      <w:r>
        <w:rPr>
          <w:spacing w:val="-3"/>
        </w:rPr>
        <w:t>应</w:t>
      </w:r>
      <w:r>
        <w:t>经</w:t>
      </w:r>
      <w:r>
        <w:rPr>
          <w:spacing w:val="-3"/>
        </w:rPr>
        <w:t>常</w:t>
      </w:r>
      <w:r>
        <w:t>观察</w:t>
      </w:r>
      <w:r>
        <w:rPr>
          <w:spacing w:val="-3"/>
        </w:rPr>
        <w:t>自</w:t>
      </w:r>
      <w:r>
        <w:t>己</w:t>
      </w:r>
      <w:r>
        <w:rPr>
          <w:spacing w:val="-3"/>
        </w:rPr>
        <w:t>，</w:t>
      </w:r>
      <w:r>
        <w:t>要</w:t>
      </w:r>
      <w:r>
        <w:rPr>
          <w:spacing w:val="-3"/>
        </w:rPr>
        <w:t>衡</w:t>
      </w:r>
      <w:r>
        <w:t>量</w:t>
      </w:r>
      <w:r>
        <w:rPr>
          <w:spacing w:val="-3"/>
        </w:rPr>
        <w:t>自</w:t>
      </w:r>
      <w:r>
        <w:t>己</w:t>
      </w:r>
      <w:r>
        <w:rPr>
          <w:spacing w:val="-3"/>
        </w:rPr>
        <w:t>的</w:t>
      </w:r>
      <w:r>
        <w:t>人格</w:t>
      </w:r>
      <w:r>
        <w:rPr>
          <w:spacing w:val="-3"/>
        </w:rPr>
        <w:t>，</w:t>
      </w:r>
      <w:r>
        <w:t>看</w:t>
      </w:r>
      <w:r>
        <w:rPr>
          <w:spacing w:val="-3"/>
        </w:rPr>
        <w:t>看</w:t>
      </w:r>
      <w:r>
        <w:t>自</w:t>
      </w:r>
      <w:r>
        <w:rPr>
          <w:spacing w:val="-3"/>
        </w:rPr>
        <w:t>己</w:t>
      </w:r>
      <w:r>
        <w:t>是</w:t>
      </w:r>
      <w:r>
        <w:rPr>
          <w:spacing w:val="-3"/>
        </w:rPr>
        <w:t>不</w:t>
      </w:r>
      <w:r>
        <w:t>是跟高</w:t>
      </w:r>
      <w:r>
        <w:rPr>
          <w:spacing w:val="-3"/>
        </w:rPr>
        <w:t>低</w:t>
      </w:r>
      <w:r>
        <w:t>贵</w:t>
      </w:r>
      <w:r>
        <w:rPr>
          <w:spacing w:val="-3"/>
        </w:rPr>
        <w:t>贱</w:t>
      </w:r>
      <w:r>
        <w:t>的</w:t>
      </w:r>
      <w:r>
        <w:rPr>
          <w:spacing w:val="-3"/>
        </w:rPr>
        <w:t>人</w:t>
      </w:r>
      <w:r>
        <w:t>都</w:t>
      </w:r>
      <w:r>
        <w:rPr>
          <w:spacing w:val="-3"/>
        </w:rPr>
        <w:t>合</w:t>
      </w:r>
      <w:r>
        <w:t>得</w:t>
      </w:r>
      <w:r>
        <w:rPr>
          <w:spacing w:val="-3"/>
        </w:rPr>
        <w:t>拢</w:t>
      </w:r>
      <w:r>
        <w:t>，和</w:t>
      </w:r>
      <w:r>
        <w:rPr>
          <w:spacing w:val="-3"/>
        </w:rPr>
        <w:t>什</w:t>
      </w:r>
      <w:r>
        <w:t>么</w:t>
      </w:r>
      <w:r>
        <w:rPr>
          <w:spacing w:val="-3"/>
        </w:rPr>
        <w:t>样</w:t>
      </w:r>
      <w:r>
        <w:t>的</w:t>
      </w:r>
      <w:r>
        <w:rPr>
          <w:spacing w:val="-3"/>
        </w:rPr>
        <w:t>人</w:t>
      </w:r>
      <w:r>
        <w:t>都</w:t>
      </w:r>
      <w:r>
        <w:rPr>
          <w:spacing w:val="-3"/>
        </w:rPr>
        <w:t>能</w:t>
      </w:r>
      <w:r>
        <w:t>和</w:t>
      </w:r>
      <w:r>
        <w:rPr>
          <w:spacing w:val="-3"/>
        </w:rPr>
        <w:t>睦</w:t>
      </w:r>
      <w:r>
        <w:t>相处</w:t>
      </w:r>
      <w:r>
        <w:rPr>
          <w:spacing w:val="-3"/>
        </w:rPr>
        <w:t>，</w:t>
      </w:r>
      <w:r>
        <w:t>如</w:t>
      </w:r>
      <w:r>
        <w:rPr>
          <w:spacing w:val="-3"/>
        </w:rPr>
        <w:t>果</w:t>
      </w:r>
      <w:r>
        <w:t>能</w:t>
      </w:r>
      <w:r>
        <w:rPr>
          <w:spacing w:val="-3"/>
        </w:rPr>
        <w:t>这</w:t>
      </w:r>
      <w:r>
        <w:t>样</w:t>
      </w:r>
      <w:r>
        <w:rPr>
          <w:spacing w:val="-3"/>
        </w:rPr>
        <w:t>，</w:t>
      </w:r>
      <w:r>
        <w:t>说明你</w:t>
      </w:r>
      <w:r>
        <w:rPr>
          <w:spacing w:val="-3"/>
        </w:rPr>
        <w:t>的</w:t>
      </w:r>
      <w:r>
        <w:t>人</w:t>
      </w:r>
      <w:r>
        <w:rPr>
          <w:spacing w:val="-3"/>
        </w:rPr>
        <w:t>格</w:t>
      </w:r>
      <w:r>
        <w:t>还</w:t>
      </w:r>
      <w:r>
        <w:rPr>
          <w:spacing w:val="-3"/>
        </w:rPr>
        <w:t>可</w:t>
      </w:r>
      <w:r>
        <w:t>以</w:t>
      </w:r>
      <w:r>
        <w:rPr>
          <w:spacing w:val="-3"/>
        </w:rPr>
        <w:t>，</w:t>
      </w:r>
      <w:r>
        <w:t>否</w:t>
      </w:r>
      <w:r>
        <w:rPr>
          <w:spacing w:val="-3"/>
        </w:rPr>
        <w:t>则</w:t>
      </w:r>
      <w:r>
        <w:t>就说</w:t>
      </w:r>
      <w:r>
        <w:rPr>
          <w:spacing w:val="-3"/>
        </w:rPr>
        <w:t>明</w:t>
      </w:r>
      <w:r>
        <w:t>你</w:t>
      </w:r>
      <w:r>
        <w:rPr>
          <w:spacing w:val="-3"/>
        </w:rPr>
        <w:t>是</w:t>
      </w:r>
      <w:r>
        <w:t>恶</w:t>
      </w:r>
      <w:r>
        <w:rPr>
          <w:spacing w:val="-3"/>
        </w:rPr>
        <w:t>性</w:t>
      </w:r>
      <w:r>
        <w:t>比</w:t>
      </w:r>
      <w:r>
        <w:rPr>
          <w:spacing w:val="-3"/>
        </w:rPr>
        <w:t>丘</w:t>
      </w:r>
      <w:r>
        <w:t>。</w:t>
      </w:r>
      <w:r>
        <w:rPr>
          <w:spacing w:val="-3"/>
        </w:rPr>
        <w:t>我</w:t>
      </w:r>
      <w:r>
        <w:t>们不</w:t>
      </w:r>
      <w:r>
        <w:rPr>
          <w:spacing w:val="-3"/>
        </w:rPr>
        <w:t>应</w:t>
      </w:r>
      <w:r>
        <w:t>因</w:t>
      </w:r>
      <w:r>
        <w:rPr>
          <w:spacing w:val="-3"/>
        </w:rPr>
        <w:t>别</w:t>
      </w:r>
      <w:r>
        <w:t>人</w:t>
      </w:r>
      <w:r>
        <w:rPr>
          <w:spacing w:val="-3"/>
        </w:rPr>
        <w:t>称</w:t>
      </w:r>
      <w:r>
        <w:t>赞</w:t>
      </w:r>
      <w:r>
        <w:rPr>
          <w:spacing w:val="-3"/>
        </w:rPr>
        <w:t>两</w:t>
      </w:r>
      <w:r>
        <w:t>句就轻</w:t>
      </w:r>
      <w:r>
        <w:rPr>
          <w:spacing w:val="-3"/>
        </w:rPr>
        <w:t>如</w:t>
      </w:r>
      <w:r>
        <w:t>鹅</w:t>
      </w:r>
      <w:r>
        <w:rPr>
          <w:spacing w:val="-3"/>
        </w:rPr>
        <w:t>毛</w:t>
      </w:r>
      <w:r>
        <w:t>，</w:t>
      </w:r>
      <w:r>
        <w:rPr>
          <w:spacing w:val="-3"/>
        </w:rPr>
        <w:t>也</w:t>
      </w:r>
      <w:r>
        <w:t>不</w:t>
      </w:r>
      <w:r>
        <w:rPr>
          <w:spacing w:val="-3"/>
        </w:rPr>
        <w:t>要</w:t>
      </w:r>
      <w:r>
        <w:t>因</w:t>
      </w:r>
      <w:r>
        <w:rPr>
          <w:spacing w:val="-3"/>
        </w:rPr>
        <w:t>别</w:t>
      </w:r>
      <w:r>
        <w:t>人讥</w:t>
      </w:r>
      <w:r>
        <w:rPr>
          <w:spacing w:val="-3"/>
        </w:rPr>
        <w:t>毁</w:t>
      </w:r>
      <w:r>
        <w:t>两</w:t>
      </w:r>
      <w:r>
        <w:rPr>
          <w:spacing w:val="-3"/>
        </w:rPr>
        <w:t>句</w:t>
      </w:r>
      <w:r>
        <w:t>就</w:t>
      </w:r>
      <w:r>
        <w:rPr>
          <w:spacing w:val="-3"/>
        </w:rPr>
        <w:t>怒</w:t>
      </w:r>
      <w:r>
        <w:t>发</w:t>
      </w:r>
      <w:r>
        <w:rPr>
          <w:spacing w:val="-3"/>
        </w:rPr>
        <w:t>冲</w:t>
      </w:r>
      <w:r>
        <w:t>冠</w:t>
      </w:r>
      <w:r>
        <w:rPr>
          <w:spacing w:val="-3"/>
        </w:rPr>
        <w:t>。</w:t>
      </w:r>
      <w:r>
        <w:t>原来</w:t>
      </w:r>
      <w:r>
        <w:rPr>
          <w:spacing w:val="-3"/>
        </w:rPr>
        <w:t>洛</w:t>
      </w:r>
      <w:r>
        <w:t>若</w:t>
      </w:r>
      <w:r>
        <w:rPr>
          <w:spacing w:val="-3"/>
        </w:rPr>
        <w:t>寺</w:t>
      </w:r>
      <w:r>
        <w:t>有</w:t>
      </w:r>
      <w:r>
        <w:rPr>
          <w:spacing w:val="-3"/>
        </w:rPr>
        <w:t>一</w:t>
      </w:r>
      <w:r>
        <w:t>个</w:t>
      </w:r>
      <w:r>
        <w:rPr>
          <w:spacing w:val="-3"/>
        </w:rPr>
        <w:t>施</w:t>
      </w:r>
      <w:r>
        <w:t>主供养</w:t>
      </w:r>
      <w:r>
        <w:rPr>
          <w:spacing w:val="-3"/>
        </w:rPr>
        <w:t>了</w:t>
      </w:r>
      <w:r>
        <w:t>大</w:t>
      </w:r>
      <w:r>
        <w:rPr>
          <w:spacing w:val="-3"/>
        </w:rPr>
        <w:t>约</w:t>
      </w:r>
      <w:r>
        <w:t>五</w:t>
      </w:r>
      <w:r>
        <w:rPr>
          <w:spacing w:val="-3"/>
        </w:rPr>
        <w:t>六</w:t>
      </w:r>
      <w:r>
        <w:t>斤</w:t>
      </w:r>
      <w:r>
        <w:rPr>
          <w:spacing w:val="-3"/>
        </w:rPr>
        <w:t>茶</w:t>
      </w:r>
      <w:r>
        <w:t>叶</w:t>
      </w:r>
      <w:r>
        <w:rPr>
          <w:spacing w:val="-3"/>
        </w:rPr>
        <w:t>，</w:t>
      </w:r>
      <w:r>
        <w:t>僧人</w:t>
      </w:r>
      <w:r>
        <w:rPr>
          <w:spacing w:val="-3"/>
        </w:rPr>
        <w:t>们</w:t>
      </w:r>
      <w:r>
        <w:t>没</w:t>
      </w:r>
      <w:r>
        <w:rPr>
          <w:spacing w:val="-3"/>
        </w:rPr>
        <w:t>法</w:t>
      </w:r>
      <w:r>
        <w:t>均</w:t>
      </w:r>
      <w:r>
        <w:rPr>
          <w:spacing w:val="-3"/>
        </w:rPr>
        <w:t>分</w:t>
      </w:r>
      <w:r>
        <w:t>，</w:t>
      </w:r>
      <w:r>
        <w:rPr>
          <w:spacing w:val="-3"/>
        </w:rPr>
        <w:t>执</w:t>
      </w:r>
      <w:r>
        <w:t>事</w:t>
      </w:r>
      <w:r>
        <w:rPr>
          <w:spacing w:val="-3"/>
        </w:rPr>
        <w:t>员</w:t>
      </w:r>
      <w:r>
        <w:t>就说</w:t>
      </w:r>
      <w:r>
        <w:rPr>
          <w:spacing w:val="-3"/>
        </w:rPr>
        <w:t>哪</w:t>
      </w:r>
      <w:r>
        <w:t>个</w:t>
      </w:r>
      <w:r>
        <w:rPr>
          <w:spacing w:val="-3"/>
        </w:rPr>
        <w:t>人</w:t>
      </w:r>
      <w:r>
        <w:t>的</w:t>
      </w:r>
      <w:r>
        <w:rPr>
          <w:spacing w:val="-3"/>
        </w:rPr>
        <w:t>人</w:t>
      </w:r>
      <w:r>
        <w:t>格</w:t>
      </w:r>
      <w:r>
        <w:rPr>
          <w:spacing w:val="-3"/>
        </w:rPr>
        <w:t>好</w:t>
      </w:r>
      <w:r>
        <w:t>， 没有</w:t>
      </w:r>
      <w:r>
        <w:rPr>
          <w:spacing w:val="-3"/>
        </w:rPr>
        <w:t>嗔</w:t>
      </w:r>
      <w:r>
        <w:t>心</w:t>
      </w:r>
      <w:r>
        <w:rPr>
          <w:spacing w:val="-3"/>
        </w:rPr>
        <w:t>就</w:t>
      </w:r>
      <w:r>
        <w:t>给</w:t>
      </w:r>
      <w:r>
        <w:rPr>
          <w:spacing w:val="-3"/>
        </w:rPr>
        <w:t>哪</w:t>
      </w:r>
      <w:r>
        <w:t>个</w:t>
      </w:r>
      <w:r>
        <w:rPr>
          <w:spacing w:val="-3"/>
        </w:rPr>
        <w:t>人</w:t>
      </w:r>
      <w:r>
        <w:t>。</w:t>
      </w:r>
      <w:r>
        <w:rPr>
          <w:spacing w:val="-3"/>
        </w:rPr>
        <w:t>一</w:t>
      </w:r>
      <w:r>
        <w:t>个喇</w:t>
      </w:r>
      <w:r>
        <w:rPr>
          <w:spacing w:val="-3"/>
        </w:rPr>
        <w:t>嘛</w:t>
      </w:r>
      <w:r>
        <w:t>自</w:t>
      </w:r>
      <w:r>
        <w:rPr>
          <w:spacing w:val="-3"/>
        </w:rPr>
        <w:t>荐</w:t>
      </w:r>
      <w:r>
        <w:t>说</w:t>
      </w:r>
      <w:r>
        <w:rPr>
          <w:rFonts w:hint="eastAsia" w:ascii="KaiTi" w:hAnsi="KaiTi" w:eastAsia="KaiTi"/>
        </w:rPr>
        <w:t>:</w:t>
      </w:r>
      <w:r>
        <w:t>“</w:t>
      </w:r>
      <w:r>
        <w:rPr>
          <w:spacing w:val="-3"/>
        </w:rPr>
        <w:t>我</w:t>
      </w:r>
      <w:r>
        <w:t>性</w:t>
      </w:r>
      <w:r>
        <w:rPr>
          <w:spacing w:val="-3"/>
        </w:rPr>
        <w:t>格好</w:t>
      </w:r>
      <w:r>
        <w:t>没有</w:t>
      </w:r>
      <w:r>
        <w:rPr>
          <w:spacing w:val="-3"/>
        </w:rPr>
        <w:t>嗔</w:t>
      </w:r>
      <w:r>
        <w:t>心</w:t>
      </w:r>
      <w:r>
        <w:rPr>
          <w:spacing w:val="-3"/>
        </w:rPr>
        <w:t>，</w:t>
      </w:r>
      <w:r>
        <w:t>茶</w:t>
      </w:r>
      <w:r>
        <w:rPr>
          <w:spacing w:val="-3"/>
        </w:rPr>
        <w:t>叶</w:t>
      </w:r>
      <w:r>
        <w:t>给我吧</w:t>
      </w:r>
      <w:r>
        <w:rPr>
          <w:spacing w:val="-106"/>
        </w:rPr>
        <w:t>。</w:t>
      </w:r>
      <w:r>
        <w:rPr>
          <w:spacing w:val="-3"/>
        </w:rPr>
        <w:t>”</w:t>
      </w:r>
      <w:r>
        <w:t>执</w:t>
      </w:r>
      <w:r>
        <w:rPr>
          <w:spacing w:val="-3"/>
        </w:rPr>
        <w:t>事</w:t>
      </w:r>
      <w:r>
        <w:t>员</w:t>
      </w:r>
      <w:r>
        <w:rPr>
          <w:spacing w:val="-3"/>
        </w:rPr>
        <w:t>故</w:t>
      </w:r>
      <w:r>
        <w:t>意</w:t>
      </w:r>
      <w:r>
        <w:rPr>
          <w:spacing w:val="-3"/>
        </w:rPr>
        <w:t>试</w:t>
      </w:r>
      <w:r>
        <w:t>他说</w:t>
      </w:r>
      <w:r>
        <w:rPr>
          <w:rFonts w:hint="eastAsia" w:ascii="KaiTi" w:hAnsi="KaiTi" w:eastAsia="KaiTi"/>
        </w:rPr>
        <w:t>:</w:t>
      </w:r>
      <w:r>
        <w:t>“你</w:t>
      </w:r>
      <w:r>
        <w:rPr>
          <w:spacing w:val="-3"/>
        </w:rPr>
        <w:t>不</w:t>
      </w:r>
      <w:r>
        <w:t>行</w:t>
      </w:r>
      <w:r>
        <w:rPr>
          <w:spacing w:val="-3"/>
        </w:rPr>
        <w:t>，</w:t>
      </w:r>
      <w:r>
        <w:t>天</w:t>
      </w:r>
      <w:r>
        <w:rPr>
          <w:spacing w:val="-3"/>
        </w:rPr>
        <w:t>天</w:t>
      </w:r>
      <w:r>
        <w:t>偷</w:t>
      </w:r>
      <w:r>
        <w:rPr>
          <w:spacing w:val="-3"/>
        </w:rPr>
        <w:t>别</w:t>
      </w:r>
      <w:r>
        <w:t>人</w:t>
      </w:r>
      <w:r>
        <w:rPr>
          <w:spacing w:val="-3"/>
        </w:rPr>
        <w:t>的</w:t>
      </w:r>
      <w:r>
        <w:t>东西……”他</w:t>
      </w:r>
      <w:r>
        <w:rPr>
          <w:spacing w:val="-3"/>
        </w:rPr>
        <w:t>马</w:t>
      </w:r>
      <w:r>
        <w:t>上发 怒大</w:t>
      </w:r>
      <w:r>
        <w:rPr>
          <w:spacing w:val="-3"/>
        </w:rPr>
        <w:t>声</w:t>
      </w:r>
      <w:r>
        <w:t>吼</w:t>
      </w:r>
      <w:r>
        <w:rPr>
          <w:spacing w:val="-3"/>
        </w:rPr>
        <w:t>道</w:t>
      </w:r>
      <w:r>
        <w:rPr>
          <w:rFonts w:hint="eastAsia" w:ascii="KaiTi" w:hAnsi="KaiTi" w:eastAsia="KaiTi"/>
        </w:rPr>
        <w:t>:</w:t>
      </w:r>
      <w:r>
        <w:t>“你</w:t>
      </w:r>
      <w:r>
        <w:rPr>
          <w:spacing w:val="-3"/>
        </w:rPr>
        <w:t>这</w:t>
      </w:r>
      <w:r>
        <w:t>样</w:t>
      </w:r>
      <w:r>
        <w:rPr>
          <w:spacing w:val="-3"/>
        </w:rPr>
        <w:t>诽谤</w:t>
      </w:r>
      <w:r>
        <w:t>我，</w:t>
      </w:r>
      <w:r>
        <w:rPr>
          <w:spacing w:val="-3"/>
        </w:rPr>
        <w:t>我</w:t>
      </w:r>
      <w:r>
        <w:t>可</w:t>
      </w:r>
      <w:r>
        <w:rPr>
          <w:spacing w:val="-3"/>
        </w:rPr>
        <w:t>不</w:t>
      </w:r>
      <w:r>
        <w:t>客</w:t>
      </w:r>
      <w:r>
        <w:rPr>
          <w:spacing w:val="-3"/>
        </w:rPr>
        <w:t>气</w:t>
      </w:r>
      <w:r>
        <w:t>了</w:t>
      </w:r>
      <w:r>
        <w:rPr>
          <w:spacing w:val="-108"/>
        </w:rPr>
        <w:t>。</w:t>
      </w:r>
      <w:r>
        <w:t>”</w:t>
      </w:r>
      <w:r>
        <w:rPr>
          <w:spacing w:val="-3"/>
        </w:rPr>
        <w:t>这份</w:t>
      </w:r>
      <w:r>
        <w:t>茶叶</w:t>
      </w:r>
      <w:r>
        <w:rPr>
          <w:spacing w:val="-3"/>
        </w:rPr>
        <w:t>全</w:t>
      </w:r>
      <w:r>
        <w:t>被</w:t>
      </w:r>
      <w:r>
        <w:rPr>
          <w:spacing w:val="-3"/>
        </w:rPr>
        <w:t>他</w:t>
      </w:r>
      <w:r>
        <w:t>的</w:t>
      </w:r>
      <w:r>
        <w:rPr>
          <w:spacing w:val="-3"/>
        </w:rPr>
        <w:t>怒</w:t>
      </w:r>
      <w:r>
        <w:t>火</w:t>
      </w:r>
    </w:p>
    <w:p>
      <w:pPr>
        <w:pStyle w:val="2"/>
        <w:spacing w:line="278" w:lineRule="auto"/>
        <w:ind w:right="1579"/>
      </w:pPr>
      <w:r>
        <w:rPr>
          <w:spacing w:val="-19"/>
          <w:w w:val="100"/>
        </w:rPr>
        <w:t>“烧光了”，惹得众人哄堂大笑。</w:t>
      </w:r>
      <w:r>
        <w:rPr>
          <w:spacing w:val="-1"/>
          <w:w w:val="100"/>
        </w:rPr>
        <w:t>）</w:t>
      </w:r>
      <w:r>
        <w:rPr>
          <w:rFonts w:hint="eastAsia" w:ascii="KaiTi" w:hAnsi="KaiTi" w:eastAsia="KaiTi"/>
          <w:w w:val="100"/>
        </w:rPr>
        <w:t>,</w:t>
      </w:r>
      <w:r>
        <w:rPr>
          <w:spacing w:val="-3"/>
          <w:w w:val="100"/>
        </w:rPr>
        <w:t>经常骂余比丘</w:t>
      </w:r>
      <w:r>
        <w:rPr>
          <w:rFonts w:hint="eastAsia" w:ascii="KaiTi" w:hAnsi="KaiTi" w:eastAsia="KaiTi"/>
          <w:spacing w:val="-3"/>
          <w:w w:val="100"/>
        </w:rPr>
        <w:t>:</w:t>
      </w:r>
      <w:r>
        <w:rPr>
          <w:spacing w:val="-3"/>
          <w:w w:val="100"/>
        </w:rPr>
        <w:t>‘你们这些贱种人……’</w:t>
      </w:r>
      <w:r>
        <w:rPr>
          <w:spacing w:val="-3"/>
        </w:rPr>
        <w:t xml:space="preserve">等等的粗话。后来他生起后悔心，诚意做了忏悔并发愿：我在迦叶佛的教 法下一生出家，虽没有得到什么境界，愿将来能在释迦佛的教法下出家， 令佛欢喜，获证罗汉果位。他虽然发了如是善愿，但还是五百世中转生贱 </w:t>
      </w:r>
      <w:r>
        <w:rPr>
          <w:spacing w:val="-39"/>
        </w:rPr>
        <w:t>种人。</w:t>
      </w:r>
      <w:r>
        <w:t>（</w:t>
      </w:r>
      <w:r>
        <w:rPr>
          <w:spacing w:val="-3"/>
        </w:rPr>
        <w:t>师言：现在说以此因缘得受果报五百世，或许有人误以为是彼此  之间相报，如杀业则彼此互杀将无穷尽矣。这是不正确的见解。释迦牟尼</w:t>
      </w:r>
      <w:r>
        <w:rPr>
          <w:w w:val="100"/>
        </w:rPr>
        <w:t>佛</w:t>
      </w:r>
      <w:r>
        <w:rPr>
          <w:spacing w:val="-12"/>
          <w:w w:val="100"/>
        </w:rPr>
        <w:t>曾说过：“若自己作罪竟，没有厉力忏悔，自己要受报五百世，但不一  定</w:t>
      </w:r>
      <w:r>
        <w:rPr>
          <w:spacing w:val="-20"/>
          <w:w w:val="100"/>
        </w:rPr>
        <w:t>都是你伤害的对方来伤害你。”</w:t>
      </w:r>
      <w:r>
        <w:rPr>
          <w:w w:val="100"/>
        </w:rPr>
        <w:t>）</w:t>
      </w:r>
      <w:r>
        <w:rPr>
          <w:spacing w:val="-3"/>
          <w:w w:val="100"/>
        </w:rPr>
        <w:t>因他在临终时发愿今已成熟故，在我</w:t>
      </w:r>
    </w:p>
    <w:p>
      <w:pPr>
        <w:pStyle w:val="2"/>
        <w:spacing w:line="278" w:lineRule="auto"/>
        <w:ind w:right="1891"/>
      </w:pPr>
      <w:r>
        <w:rPr>
          <w:spacing w:val="-8"/>
        </w:rPr>
        <w:t>教法下，令我欢喜，出家灭尽一切烦恼，证得罗汉果位。”这就是这个贱</w:t>
      </w:r>
      <w:r>
        <w:rPr>
          <w:spacing w:val="-5"/>
        </w:rPr>
        <w:t>种人两段因缘。</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3"/>
        <w:ind w:left="0"/>
        <w:rPr>
          <w:sz w:val="17"/>
        </w:rPr>
      </w:pPr>
    </w:p>
    <w:p>
      <w:pPr>
        <w:pStyle w:val="7"/>
        <w:numPr>
          <w:ilvl w:val="0"/>
          <w:numId w:val="8"/>
        </w:numPr>
        <w:tabs>
          <w:tab w:val="left" w:pos="536"/>
        </w:tabs>
        <w:spacing w:before="1" w:after="0" w:line="240" w:lineRule="auto"/>
        <w:ind w:left="535" w:right="0" w:hanging="424"/>
        <w:jc w:val="left"/>
        <w:rPr>
          <w:sz w:val="21"/>
        </w:rPr>
      </w:pPr>
      <w:r>
        <w:rPr>
          <w:spacing w:val="-3"/>
          <w:sz w:val="21"/>
        </w:rPr>
        <w:t>极贤一家</w:t>
      </w:r>
    </w:p>
    <w:p>
      <w:pPr>
        <w:pStyle w:val="2"/>
        <w:tabs>
          <w:tab w:val="left" w:pos="1374"/>
        </w:tabs>
        <w:spacing w:before="43"/>
      </w:pPr>
      <w:r>
        <w:t>—修</w:t>
      </w:r>
      <w:r>
        <w:rPr>
          <w:spacing w:val="-3"/>
        </w:rPr>
        <w:t>塔</w:t>
      </w:r>
      <w:r>
        <w:t>起信</w:t>
      </w:r>
      <w:r>
        <w:tab/>
      </w:r>
      <w:r>
        <w:rPr>
          <w:spacing w:val="-3"/>
        </w:rPr>
        <w:t>全</w:t>
      </w:r>
      <w:r>
        <w:t>家</w:t>
      </w:r>
      <w:r>
        <w:rPr>
          <w:spacing w:val="-3"/>
        </w:rPr>
        <w:t>证</w:t>
      </w:r>
      <w:r>
        <w:t>果</w:t>
      </w:r>
    </w:p>
    <w:p>
      <w:pPr>
        <w:pStyle w:val="2"/>
        <w:spacing w:before="8"/>
        <w:ind w:left="0"/>
        <w:rPr>
          <w:sz w:val="27"/>
        </w:rPr>
      </w:pPr>
    </w:p>
    <w:p>
      <w:pPr>
        <w:pStyle w:val="2"/>
        <w:spacing w:before="1" w:line="278" w:lineRule="auto"/>
        <w:ind w:right="1786" w:firstLine="422"/>
      </w:pPr>
      <w:r>
        <w:rPr>
          <w:spacing w:val="-3"/>
        </w:rPr>
        <w:t>以前，净饭王手下有一位极贤大臣，他与妻子生活很久，一直没有 孩子。他们夫妇经常祈祷梵天、帝释天、森林神、地神等世间天人，仍是不生孩子。后来，净饭王生下了悉达多太子，婆罗门相士对悉达多太子预言</w:t>
      </w:r>
      <w:r>
        <w:rPr>
          <w:rFonts w:hint="eastAsia" w:ascii="KaiTi" w:eastAsia="KaiTi"/>
          <w:spacing w:val="-3"/>
        </w:rPr>
        <w:t>:</w:t>
      </w:r>
      <w:r>
        <w:rPr>
          <w:spacing w:val="-3"/>
        </w:rPr>
        <w:t>太子若在家将成为金轮王</w:t>
      </w:r>
      <w:r>
        <w:rPr>
          <w:rFonts w:hint="eastAsia" w:ascii="KaiTi" w:eastAsia="KaiTi"/>
        </w:rPr>
        <w:t>;</w:t>
      </w:r>
      <w:r>
        <w:rPr>
          <w:spacing w:val="-3"/>
        </w:rPr>
        <w:t>若出家将证得如来、正等觉的果位。闻此授</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记，极贤大臣心里非常痛苦，他觉得</w:t>
      </w:r>
      <w:r>
        <w:rPr>
          <w:rFonts w:hint="eastAsia" w:ascii="KaiTi" w:eastAsia="KaiTi"/>
        </w:rPr>
        <w:t>:</w:t>
      </w:r>
      <w:r>
        <w:rPr>
          <w:spacing w:val="-3"/>
        </w:rPr>
        <w:t>我现在没孩子，如果有孩子将来可以给悉达多太子作侍从，我的职位可以传给儿子，如果现在我有孩子那该多好！我作净饭王的大臣而我儿子将来作悉达多太子的侍从，这样可以代代相传，只可惜我现在没孩子。想到这些，极贤大臣心里倍加痛苦，夫妇又是想尽一切方便方法，再三祈求，仍然无济于事。</w:t>
      </w:r>
    </w:p>
    <w:p>
      <w:pPr>
        <w:pStyle w:val="2"/>
        <w:spacing w:line="278" w:lineRule="auto"/>
        <w:ind w:right="1682" w:firstLine="422"/>
      </w:pPr>
      <w:r>
        <w:rPr>
          <w:spacing w:val="-3"/>
        </w:rPr>
        <w:t>悉达多太子长大后，享尽了人间的荣华富贵，后来出游四门，亲眼  目睹了人间的生</w:t>
      </w:r>
      <w:r>
        <w:rPr>
          <w:rFonts w:hint="eastAsia" w:ascii="KaiTi" w:hAnsi="KaiTi" w:eastAsia="KaiTi"/>
        </w:rPr>
        <w:t>(Jati)</w:t>
      </w:r>
      <w:r>
        <w:rPr>
          <w:spacing w:val="-2"/>
        </w:rPr>
        <w:t>、老</w:t>
      </w:r>
      <w:r>
        <w:rPr>
          <w:rFonts w:hint="eastAsia" w:ascii="KaiTi" w:hAnsi="KaiTi" w:eastAsia="KaiTi"/>
        </w:rPr>
        <w:t>(Jara)</w:t>
      </w:r>
      <w:r>
        <w:rPr>
          <w:spacing w:val="-2"/>
        </w:rPr>
        <w:t>、病</w:t>
      </w:r>
      <w:r>
        <w:rPr>
          <w:rFonts w:hint="eastAsia" w:ascii="KaiTi" w:hAnsi="KaiTi" w:eastAsia="KaiTi"/>
        </w:rPr>
        <w:t>(Soka)</w:t>
      </w:r>
      <w:r>
        <w:rPr>
          <w:spacing w:val="-2"/>
        </w:rPr>
        <w:t>、死</w:t>
      </w:r>
      <w:r>
        <w:rPr>
          <w:rFonts w:hint="eastAsia" w:ascii="KaiTi" w:hAnsi="KaiTi" w:eastAsia="KaiTi"/>
        </w:rPr>
        <w:t>(Maranam)</w:t>
      </w:r>
      <w:r>
        <w:rPr>
          <w:spacing w:val="-1"/>
        </w:rPr>
        <w:t xml:space="preserve">，他深深思 </w:t>
      </w:r>
      <w:r>
        <w:rPr>
          <w:spacing w:val="-3"/>
        </w:rPr>
        <w:t>维人间的无量诸苦，便生起了猛烈的出离心，独自夜半偷越城门，拔剑削发出家修道。这样每日仅食一麦、一粟、一滴水，如是苦行六年之后，在去尼连禅河⑴</w:t>
      </w:r>
      <w:r>
        <w:t>（</w:t>
      </w:r>
      <w:r>
        <w:rPr>
          <w:rFonts w:hint="eastAsia" w:ascii="KaiTi" w:hAnsi="KaiTi" w:eastAsia="KaiTi"/>
        </w:rPr>
        <w:t>River</w:t>
      </w:r>
      <w:r>
        <w:rPr>
          <w:rFonts w:hint="eastAsia" w:ascii="KaiTi" w:hAnsi="KaiTi" w:eastAsia="KaiTi"/>
          <w:spacing w:val="10"/>
        </w:rPr>
        <w:t xml:space="preserve"> </w:t>
      </w:r>
      <w:r>
        <w:rPr>
          <w:rFonts w:hint="eastAsia" w:ascii="KaiTi" w:hAnsi="KaiTi" w:eastAsia="KaiTi"/>
        </w:rPr>
        <w:t>Ganges</w:t>
      </w:r>
      <w:r>
        <w:t>）</w:t>
      </w:r>
      <w:r>
        <w:rPr>
          <w:spacing w:val="-3"/>
        </w:rPr>
        <w:t>沐浴的路上，接受了牧羊女经十六次提炼的牛奶乳精和婆罗门</w:t>
      </w:r>
      <w:r>
        <w:rPr>
          <w:rFonts w:hint="eastAsia" w:ascii="KaiTi" w:hAnsi="KaiTi" w:eastAsia="KaiTi"/>
        </w:rPr>
        <w:t>(Brahmin)</w:t>
      </w:r>
      <w:r>
        <w:rPr>
          <w:spacing w:val="-3"/>
        </w:rPr>
        <w:t>的吉祥草等供养后，到印度金刚座，发誓</w:t>
      </w:r>
      <w:r>
        <w:rPr>
          <w:rFonts w:hint="eastAsia" w:ascii="KaiTi" w:hAnsi="KaiTi" w:eastAsia="KaiTi"/>
        </w:rPr>
        <w:t xml:space="preserve">: </w:t>
      </w:r>
      <w:r>
        <w:rPr>
          <w:spacing w:val="-10"/>
          <w:w w:val="100"/>
        </w:rPr>
        <w:t>“乃至未现前菩提前誓不起此座！”后于菩提树下，夜睹明星而大彻大悟，</w:t>
      </w:r>
      <w:r>
        <w:rPr>
          <w:spacing w:val="-5"/>
        </w:rPr>
        <w:t>证得无上正等正觉</w:t>
      </w:r>
      <w:r>
        <w:rPr>
          <w:rFonts w:hint="eastAsia" w:ascii="KaiTi" w:hAnsi="KaiTi" w:eastAsia="KaiTi"/>
        </w:rPr>
        <w:t>(Samma</w:t>
      </w:r>
      <w:r>
        <w:rPr>
          <w:rFonts w:hint="eastAsia" w:ascii="KaiTi" w:hAnsi="KaiTi" w:eastAsia="KaiTi"/>
          <w:spacing w:val="-5"/>
        </w:rPr>
        <w:t xml:space="preserve"> </w:t>
      </w:r>
      <w:r>
        <w:rPr>
          <w:rFonts w:hint="eastAsia" w:ascii="KaiTi" w:hAnsi="KaiTi" w:eastAsia="KaiTi"/>
        </w:rPr>
        <w:t>Sambuddha)</w:t>
      </w:r>
      <w:r>
        <w:t>。</w:t>
      </w:r>
    </w:p>
    <w:p>
      <w:pPr>
        <w:pStyle w:val="2"/>
        <w:tabs>
          <w:tab w:val="left" w:pos="3686"/>
        </w:tabs>
        <w:spacing w:line="278" w:lineRule="auto"/>
        <w:ind w:right="1682" w:firstLine="422"/>
      </w:pPr>
      <w:r>
        <w:rPr>
          <w:spacing w:val="-3"/>
        </w:rPr>
        <w:t>佛</w:t>
      </w:r>
      <w:r>
        <w:t>陀</w:t>
      </w:r>
      <w:r>
        <w:rPr>
          <w:spacing w:val="-3"/>
        </w:rPr>
        <w:t>在</w:t>
      </w:r>
      <w:r>
        <w:t>鹿</w:t>
      </w:r>
      <w:r>
        <w:rPr>
          <w:spacing w:val="-3"/>
        </w:rPr>
        <w:t>野</w:t>
      </w:r>
      <w:r>
        <w:t>苑</w:t>
      </w:r>
      <w:r>
        <w:rPr>
          <w:spacing w:val="-3"/>
        </w:rPr>
        <w:t>初</w:t>
      </w:r>
      <w:r>
        <w:t>转</w:t>
      </w:r>
      <w:r>
        <w:rPr>
          <w:spacing w:val="-3"/>
        </w:rPr>
        <w:t>法</w:t>
      </w:r>
      <w:r>
        <w:t>轮，</w:t>
      </w:r>
      <w:r>
        <w:rPr>
          <w:spacing w:val="-3"/>
        </w:rPr>
        <w:t>摄</w:t>
      </w:r>
      <w:r>
        <w:t>受了</w:t>
      </w:r>
      <w:r>
        <w:tab/>
      </w:r>
      <w:r>
        <w:rPr>
          <w:spacing w:val="-3"/>
        </w:rPr>
        <w:t>陈</w:t>
      </w:r>
      <w:r>
        <w:t>如</w:t>
      </w:r>
      <w:r>
        <w:rPr>
          <w:spacing w:val="-3"/>
        </w:rPr>
        <w:t>等</w:t>
      </w:r>
      <w:r>
        <w:t>五</w:t>
      </w:r>
      <w:r>
        <w:rPr>
          <w:spacing w:val="-3"/>
        </w:rPr>
        <w:t>比</w:t>
      </w:r>
      <w:r>
        <w:t>丘，</w:t>
      </w:r>
      <w:r>
        <w:rPr>
          <w:spacing w:val="-3"/>
        </w:rPr>
        <w:t>同</w:t>
      </w:r>
      <w:r>
        <w:t>时</w:t>
      </w:r>
      <w:r>
        <w:rPr>
          <w:spacing w:val="-3"/>
        </w:rPr>
        <w:t>也</w:t>
      </w:r>
      <w:r>
        <w:t>摄</w:t>
      </w:r>
      <w:r>
        <w:rPr>
          <w:spacing w:val="-3"/>
        </w:rPr>
        <w:t>受</w:t>
      </w:r>
      <w:r>
        <w:t>了五  百涅</w:t>
      </w:r>
      <w:r>
        <w:rPr>
          <w:spacing w:val="-3"/>
        </w:rPr>
        <w:t>卫</w:t>
      </w:r>
      <w:r>
        <w:t>、</w:t>
      </w:r>
      <w:r>
        <w:rPr>
          <w:spacing w:val="-3"/>
        </w:rPr>
        <w:t>六</w:t>
      </w:r>
      <w:r>
        <w:t>十</w:t>
      </w:r>
      <w:r>
        <w:rPr>
          <w:spacing w:val="-3"/>
        </w:rPr>
        <w:t>贤</w:t>
      </w:r>
      <w:r>
        <w:t>普</w:t>
      </w:r>
      <w:r>
        <w:rPr>
          <w:spacing w:val="-3"/>
        </w:rPr>
        <w:t>、</w:t>
      </w:r>
      <w:r>
        <w:t>五</w:t>
      </w:r>
      <w:r>
        <w:rPr>
          <w:spacing w:val="-3"/>
        </w:rPr>
        <w:t>十</w:t>
      </w:r>
      <w:r>
        <w:t>孩童</w:t>
      </w:r>
      <w:r>
        <w:rPr>
          <w:spacing w:val="-3"/>
        </w:rPr>
        <w:t>等</w:t>
      </w:r>
      <w:r>
        <w:t>，</w:t>
      </w:r>
      <w:r>
        <w:rPr>
          <w:spacing w:val="-3"/>
        </w:rPr>
        <w:t>对</w:t>
      </w:r>
      <w:r>
        <w:t>他</w:t>
      </w:r>
      <w:r>
        <w:rPr>
          <w:spacing w:val="-3"/>
        </w:rPr>
        <w:t>们</w:t>
      </w:r>
      <w:r>
        <w:t>传</w:t>
      </w:r>
      <w:r>
        <w:rPr>
          <w:spacing w:val="-3"/>
        </w:rPr>
        <w:t>法</w:t>
      </w:r>
      <w:r>
        <w:t>后</w:t>
      </w:r>
      <w:r>
        <w:rPr>
          <w:spacing w:val="-3"/>
        </w:rPr>
        <w:t>，</w:t>
      </w:r>
      <w:r>
        <w:t>皆得</w:t>
      </w:r>
      <w:r>
        <w:rPr>
          <w:spacing w:val="-3"/>
        </w:rPr>
        <w:t>圣</w:t>
      </w:r>
      <w:r>
        <w:t>者</w:t>
      </w:r>
      <w:r>
        <w:rPr>
          <w:spacing w:val="-3"/>
        </w:rPr>
        <w:t>果</w:t>
      </w:r>
      <w:r>
        <w:t>位</w:t>
      </w:r>
      <w:r>
        <w:rPr>
          <w:rFonts w:hint="eastAsia" w:ascii="KaiTi" w:eastAsia="KaiTi"/>
          <w:spacing w:val="-3"/>
        </w:rPr>
        <w:t>;</w:t>
      </w:r>
      <w:r>
        <w:t>时</w:t>
      </w:r>
      <w:r>
        <w:rPr>
          <w:spacing w:val="-3"/>
        </w:rPr>
        <w:t>佛</w:t>
      </w:r>
      <w:r>
        <w:t>陀 又示</w:t>
      </w:r>
      <w:r>
        <w:rPr>
          <w:spacing w:val="-3"/>
        </w:rPr>
        <w:t>现</w:t>
      </w:r>
      <w:r>
        <w:t>种</w:t>
      </w:r>
      <w:r>
        <w:rPr>
          <w:spacing w:val="-3"/>
        </w:rPr>
        <w:t>种</w:t>
      </w:r>
      <w:r>
        <w:t>神</w:t>
      </w:r>
      <w:r>
        <w:rPr>
          <w:spacing w:val="-3"/>
        </w:rPr>
        <w:t>变</w:t>
      </w:r>
      <w:r>
        <w:t>，</w:t>
      </w:r>
      <w:r>
        <w:rPr>
          <w:spacing w:val="-3"/>
        </w:rPr>
        <w:t>到</w:t>
      </w:r>
      <w:r>
        <w:t>森</w:t>
      </w:r>
      <w:r>
        <w:rPr>
          <w:spacing w:val="-3"/>
        </w:rPr>
        <w:t>林</w:t>
      </w:r>
      <w:r>
        <w:t>中调</w:t>
      </w:r>
      <w:r>
        <w:rPr>
          <w:spacing w:val="-3"/>
        </w:rPr>
        <w:t>化</w:t>
      </w:r>
      <w:r>
        <w:t>影</w:t>
      </w:r>
      <w:r>
        <w:rPr>
          <w:spacing w:val="-3"/>
        </w:rPr>
        <w:t>胜</w:t>
      </w:r>
      <w:r>
        <w:t>王</w:t>
      </w:r>
      <w:r>
        <w:rPr>
          <w:spacing w:val="-3"/>
        </w:rPr>
        <w:t>，</w:t>
      </w:r>
      <w:r>
        <w:t>使</w:t>
      </w:r>
      <w:r>
        <w:rPr>
          <w:spacing w:val="-3"/>
        </w:rPr>
        <w:t>影</w:t>
      </w:r>
      <w:r>
        <w:t>胜</w:t>
      </w:r>
      <w:r>
        <w:rPr>
          <w:spacing w:val="-3"/>
        </w:rPr>
        <w:t>王</w:t>
      </w:r>
      <w:r>
        <w:t>与八</w:t>
      </w:r>
      <w:r>
        <w:rPr>
          <w:spacing w:val="-3"/>
        </w:rPr>
        <w:t>万</w:t>
      </w:r>
      <w:r>
        <w:t>天</w:t>
      </w:r>
      <w:r>
        <w:rPr>
          <w:spacing w:val="-3"/>
        </w:rPr>
        <w:t>子</w:t>
      </w:r>
      <w:r>
        <w:t>也</w:t>
      </w:r>
      <w:r>
        <w:rPr>
          <w:spacing w:val="-3"/>
        </w:rPr>
        <w:t>得</w:t>
      </w:r>
      <w:r>
        <w:t>圣</w:t>
      </w:r>
      <w:r>
        <w:rPr>
          <w:spacing w:val="-3"/>
        </w:rPr>
        <w:t>果</w:t>
      </w:r>
      <w:r>
        <w:t>； 去王</w:t>
      </w:r>
      <w:r>
        <w:rPr>
          <w:spacing w:val="-3"/>
        </w:rPr>
        <w:t>舍</w:t>
      </w:r>
      <w:r>
        <w:t>城</w:t>
      </w:r>
      <w:r>
        <w:rPr>
          <w:spacing w:val="-3"/>
        </w:rPr>
        <w:t>为</w:t>
      </w:r>
      <w:r>
        <w:t>舍</w:t>
      </w:r>
      <w:r>
        <w:rPr>
          <w:spacing w:val="-3"/>
        </w:rPr>
        <w:t>利</w:t>
      </w:r>
      <w:r>
        <w:t>子</w:t>
      </w:r>
      <w:r>
        <w:rPr>
          <w:spacing w:val="-3"/>
        </w:rPr>
        <w:t>、</w:t>
      </w:r>
      <w:r>
        <w:t>目</w:t>
      </w:r>
      <w:r>
        <w:rPr>
          <w:spacing w:val="-3"/>
        </w:rPr>
        <w:t>犍</w:t>
      </w:r>
      <w:r>
        <w:t>连授</w:t>
      </w:r>
      <w:r>
        <w:rPr>
          <w:spacing w:val="-3"/>
        </w:rPr>
        <w:t>比</w:t>
      </w:r>
      <w:r>
        <w:t>丘</w:t>
      </w:r>
      <w:r>
        <w:rPr>
          <w:spacing w:val="-3"/>
        </w:rPr>
        <w:t>戒</w:t>
      </w:r>
      <w:r>
        <w:t>，</w:t>
      </w:r>
      <w:r>
        <w:rPr>
          <w:spacing w:val="-3"/>
        </w:rPr>
        <w:t>令</w:t>
      </w:r>
      <w:r>
        <w:t>其</w:t>
      </w:r>
      <w:r>
        <w:rPr>
          <w:spacing w:val="-3"/>
        </w:rPr>
        <w:t>得</w:t>
      </w:r>
      <w:r>
        <w:t>圣</w:t>
      </w:r>
      <w:r>
        <w:rPr>
          <w:spacing w:val="-3"/>
        </w:rPr>
        <w:t>果</w:t>
      </w:r>
      <w:r>
        <w:rPr>
          <w:rFonts w:hint="eastAsia" w:ascii="KaiTi" w:eastAsia="KaiTi"/>
        </w:rPr>
        <w:t>;</w:t>
      </w:r>
      <w:r>
        <w:t>再到</w:t>
      </w:r>
      <w:r>
        <w:rPr>
          <w:spacing w:val="-3"/>
        </w:rPr>
        <w:t>舍</w:t>
      </w:r>
      <w:r>
        <w:t>卫</w:t>
      </w:r>
      <w:r>
        <w:rPr>
          <w:spacing w:val="-3"/>
        </w:rPr>
        <w:t>城</w:t>
      </w:r>
      <w:r>
        <w:t>调</w:t>
      </w:r>
      <w:r>
        <w:rPr>
          <w:spacing w:val="-3"/>
        </w:rPr>
        <w:t>伏</w:t>
      </w:r>
      <w:r>
        <w:t>了与 佛同</w:t>
      </w:r>
      <w:r>
        <w:rPr>
          <w:spacing w:val="-3"/>
        </w:rPr>
        <w:t>时</w:t>
      </w:r>
      <w:r>
        <w:t>出</w:t>
      </w:r>
      <w:r>
        <w:rPr>
          <w:spacing w:val="-3"/>
        </w:rPr>
        <w:t>生</w:t>
      </w:r>
      <w:r>
        <w:t>的</w:t>
      </w:r>
      <w:r>
        <w:rPr>
          <w:spacing w:val="-3"/>
        </w:rPr>
        <w:t>胜</w:t>
      </w:r>
      <w:r>
        <w:t>光</w:t>
      </w:r>
      <w:r>
        <w:rPr>
          <w:spacing w:val="-3"/>
        </w:rPr>
        <w:t>国</w:t>
      </w:r>
      <w:r>
        <w:t>王</w:t>
      </w:r>
      <w:r>
        <w:rPr>
          <w:spacing w:val="-3"/>
        </w:rPr>
        <w:t>（</w:t>
      </w:r>
      <w:r>
        <w:t>即萨</w:t>
      </w:r>
      <w:r>
        <w:rPr>
          <w:spacing w:val="-3"/>
        </w:rPr>
        <w:t>迦</w:t>
      </w:r>
      <w:r>
        <w:t>国</w:t>
      </w:r>
      <w:r>
        <w:rPr>
          <w:spacing w:val="-3"/>
        </w:rPr>
        <w:t>王</w:t>
      </w:r>
      <w:r>
        <w:t>）</w:t>
      </w:r>
      <w:r>
        <w:rPr>
          <w:rFonts w:hint="eastAsia" w:ascii="KaiTi" w:eastAsia="KaiTi"/>
        </w:rPr>
        <w:t>;</w:t>
      </w:r>
      <w:r>
        <w:t>后</w:t>
      </w:r>
      <w:r>
        <w:rPr>
          <w:spacing w:val="-3"/>
        </w:rPr>
        <w:t>又</w:t>
      </w:r>
      <w:r>
        <w:t>去</w:t>
      </w:r>
      <w:r>
        <w:rPr>
          <w:spacing w:val="-3"/>
        </w:rPr>
        <w:t>迦毗</w:t>
      </w:r>
      <w:r>
        <w:t>罗卫</w:t>
      </w:r>
      <w:r>
        <w:rPr>
          <w:spacing w:val="-3"/>
        </w:rPr>
        <w:t>国</w:t>
      </w:r>
      <w:r>
        <w:t>宣</w:t>
      </w:r>
      <w:r>
        <w:rPr>
          <w:spacing w:val="-3"/>
        </w:rPr>
        <w:t>说</w:t>
      </w:r>
      <w:r>
        <w:t>了</w:t>
      </w:r>
      <w:r>
        <w:rPr>
          <w:spacing w:val="-3"/>
        </w:rPr>
        <w:t>妙</w:t>
      </w:r>
      <w:r>
        <w:t>法</w:t>
      </w:r>
      <w:r>
        <w:rPr>
          <w:spacing w:val="-3"/>
        </w:rPr>
        <w:t>等</w:t>
      </w:r>
      <w:r>
        <w:t>， 如此</w:t>
      </w:r>
      <w:r>
        <w:rPr>
          <w:spacing w:val="-3"/>
        </w:rPr>
        <w:t>四</w:t>
      </w:r>
      <w:r>
        <w:t>处</w:t>
      </w:r>
      <w:r>
        <w:rPr>
          <w:spacing w:val="-3"/>
        </w:rPr>
        <w:t>弘</w:t>
      </w:r>
      <w:r>
        <w:t>法</w:t>
      </w:r>
      <w:r>
        <w:rPr>
          <w:spacing w:val="-3"/>
        </w:rPr>
        <w:t>度</w:t>
      </w:r>
      <w:r>
        <w:t>众。</w:t>
      </w:r>
    </w:p>
    <w:p>
      <w:pPr>
        <w:pStyle w:val="2"/>
        <w:tabs>
          <w:tab w:val="left" w:leader="dot" w:pos="6206"/>
        </w:tabs>
        <w:spacing w:line="278" w:lineRule="auto"/>
        <w:ind w:right="1682" w:firstLine="422"/>
      </w:pPr>
      <w:r>
        <w:rPr>
          <w:spacing w:val="-3"/>
        </w:rPr>
        <w:t>这</w:t>
      </w:r>
      <w:r>
        <w:t>时</w:t>
      </w:r>
      <w:r>
        <w:rPr>
          <w:spacing w:val="-3"/>
        </w:rPr>
        <w:t>，</w:t>
      </w:r>
      <w:r>
        <w:t>极</w:t>
      </w:r>
      <w:r>
        <w:rPr>
          <w:spacing w:val="-3"/>
        </w:rPr>
        <w:t>贤</w:t>
      </w:r>
      <w:r>
        <w:t>大</w:t>
      </w:r>
      <w:r>
        <w:rPr>
          <w:spacing w:val="-3"/>
        </w:rPr>
        <w:t>臣</w:t>
      </w:r>
      <w:r>
        <w:t>想</w:t>
      </w:r>
      <w:r>
        <w:rPr>
          <w:rFonts w:hint="eastAsia" w:ascii="KaiTi" w:hAnsi="KaiTi" w:eastAsia="KaiTi"/>
        </w:rPr>
        <w:t>:</w:t>
      </w:r>
      <w:r>
        <w:rPr>
          <w:spacing w:val="-3"/>
        </w:rPr>
        <w:t>自</w:t>
      </w:r>
      <w:r>
        <w:t>己年</w:t>
      </w:r>
      <w:r>
        <w:rPr>
          <w:spacing w:val="-3"/>
        </w:rPr>
        <w:t>近</w:t>
      </w:r>
      <w:r>
        <w:t>古</w:t>
      </w:r>
      <w:r>
        <w:rPr>
          <w:spacing w:val="-3"/>
        </w:rPr>
        <w:t>稀</w:t>
      </w:r>
      <w:r>
        <w:t>，</w:t>
      </w:r>
      <w:r>
        <w:rPr>
          <w:spacing w:val="-3"/>
        </w:rPr>
        <w:t>膝</w:t>
      </w:r>
      <w:r>
        <w:t>下</w:t>
      </w:r>
      <w:r>
        <w:rPr>
          <w:spacing w:val="-3"/>
        </w:rPr>
        <w:t>无</w:t>
      </w:r>
      <w:r>
        <w:t>子</w:t>
      </w:r>
      <w:r>
        <w:rPr>
          <w:spacing w:val="-3"/>
        </w:rPr>
        <w:t>，</w:t>
      </w:r>
      <w:r>
        <w:t>应该</w:t>
      </w:r>
      <w:r>
        <w:rPr>
          <w:spacing w:val="-3"/>
        </w:rPr>
        <w:t>将</w:t>
      </w:r>
      <w:r>
        <w:t>财</w:t>
      </w:r>
      <w:r>
        <w:rPr>
          <w:spacing w:val="-3"/>
        </w:rPr>
        <w:t>产</w:t>
      </w:r>
      <w:r>
        <w:t>供</w:t>
      </w:r>
      <w:r>
        <w:rPr>
          <w:spacing w:val="-3"/>
        </w:rPr>
        <w:t>养</w:t>
      </w:r>
      <w:r>
        <w:t>佛</w:t>
      </w:r>
      <w:r>
        <w:rPr>
          <w:spacing w:val="-3"/>
        </w:rPr>
        <w:t>陀</w:t>
      </w:r>
      <w:r>
        <w:t>， 不然</w:t>
      </w:r>
      <w:r>
        <w:rPr>
          <w:spacing w:val="-3"/>
        </w:rPr>
        <w:t>，</w:t>
      </w:r>
      <w:r>
        <w:t>我</w:t>
      </w:r>
      <w:r>
        <w:rPr>
          <w:spacing w:val="-3"/>
        </w:rPr>
        <w:t>死</w:t>
      </w:r>
      <w:r>
        <w:t>后</w:t>
      </w:r>
      <w:r>
        <w:rPr>
          <w:spacing w:val="-3"/>
        </w:rPr>
        <w:t>无</w:t>
      </w:r>
      <w:r>
        <w:t>人</w:t>
      </w:r>
      <w:r>
        <w:rPr>
          <w:spacing w:val="-3"/>
        </w:rPr>
        <w:t>继</w:t>
      </w:r>
      <w:r>
        <w:t>承</w:t>
      </w:r>
      <w:r>
        <w:rPr>
          <w:spacing w:val="-3"/>
        </w:rPr>
        <w:t>，</w:t>
      </w:r>
      <w:r>
        <w:t>财产</w:t>
      </w:r>
      <w:r>
        <w:rPr>
          <w:spacing w:val="-3"/>
        </w:rPr>
        <w:t>将</w:t>
      </w:r>
      <w:r>
        <w:t>会</w:t>
      </w:r>
      <w:r>
        <w:rPr>
          <w:spacing w:val="-3"/>
        </w:rPr>
        <w:t>充</w:t>
      </w:r>
      <w:r>
        <w:t>归</w:t>
      </w:r>
      <w:r>
        <w:rPr>
          <w:spacing w:val="-3"/>
        </w:rPr>
        <w:t>国</w:t>
      </w:r>
      <w:r>
        <w:t>库</w:t>
      </w:r>
      <w:r>
        <w:rPr>
          <w:spacing w:val="-3"/>
        </w:rPr>
        <w:t>，</w:t>
      </w:r>
      <w:r>
        <w:t>无</w:t>
      </w:r>
      <w:r>
        <w:rPr>
          <w:spacing w:val="-3"/>
        </w:rPr>
        <w:t>甚</w:t>
      </w:r>
      <w:r>
        <w:t>大意</w:t>
      </w:r>
      <w:r>
        <w:rPr>
          <w:spacing w:val="-3"/>
        </w:rPr>
        <w:t>义</w:t>
      </w:r>
      <w:r>
        <w:t>。</w:t>
      </w:r>
      <w:r>
        <w:rPr>
          <w:spacing w:val="-3"/>
        </w:rPr>
        <w:t>这</w:t>
      </w:r>
      <w:r>
        <w:t>样</w:t>
      </w:r>
      <w:r>
        <w:rPr>
          <w:spacing w:val="-3"/>
        </w:rPr>
        <w:t>，</w:t>
      </w:r>
      <w:r>
        <w:t>他</w:t>
      </w:r>
      <w:r>
        <w:rPr>
          <w:spacing w:val="-3"/>
        </w:rPr>
        <w:t>就</w:t>
      </w:r>
      <w:r>
        <w:t>发心迎</w:t>
      </w:r>
      <w:r>
        <w:rPr>
          <w:spacing w:val="-3"/>
        </w:rPr>
        <w:t>请</w:t>
      </w:r>
      <w:r>
        <w:t>了</w:t>
      </w:r>
      <w:r>
        <w:rPr>
          <w:spacing w:val="-3"/>
        </w:rPr>
        <w:t>佛</w:t>
      </w:r>
      <w:r>
        <w:t>陀</w:t>
      </w:r>
      <w:r>
        <w:rPr>
          <w:spacing w:val="-3"/>
        </w:rPr>
        <w:t>及</w:t>
      </w:r>
      <w:r>
        <w:t>僧</w:t>
      </w:r>
      <w:r>
        <w:rPr>
          <w:spacing w:val="-3"/>
        </w:rPr>
        <w:t>众</w:t>
      </w:r>
      <w:r>
        <w:t>应</w:t>
      </w:r>
      <w:r>
        <w:rPr>
          <w:spacing w:val="-3"/>
        </w:rPr>
        <w:t>供</w:t>
      </w:r>
      <w:r>
        <w:t>，自</w:t>
      </w:r>
      <w:r>
        <w:rPr>
          <w:spacing w:val="-3"/>
        </w:rPr>
        <w:t>己</w:t>
      </w:r>
      <w:r>
        <w:t>亲</w:t>
      </w:r>
      <w:r>
        <w:rPr>
          <w:spacing w:val="-3"/>
        </w:rPr>
        <w:t>手</w:t>
      </w:r>
      <w:r>
        <w:t>以</w:t>
      </w:r>
      <w:r>
        <w:rPr>
          <w:spacing w:val="-3"/>
        </w:rPr>
        <w:t>各</w:t>
      </w:r>
      <w:r>
        <w:t>种</w:t>
      </w:r>
      <w:r>
        <w:rPr>
          <w:spacing w:val="-3"/>
        </w:rPr>
        <w:t>甘</w:t>
      </w:r>
      <w:r>
        <w:t>美</w:t>
      </w:r>
      <w:r>
        <w:rPr>
          <w:spacing w:val="-3"/>
        </w:rPr>
        <w:t>的</w:t>
      </w:r>
      <w:r>
        <w:t>饮食</w:t>
      </w:r>
      <w:r>
        <w:rPr>
          <w:spacing w:val="-3"/>
        </w:rPr>
        <w:t>供</w:t>
      </w:r>
      <w:r>
        <w:t>佛</w:t>
      </w:r>
      <w:r>
        <w:rPr>
          <w:spacing w:val="-3"/>
        </w:rPr>
        <w:t>及</w:t>
      </w:r>
      <w:r>
        <w:t>僧</w:t>
      </w:r>
      <w:r>
        <w:rPr>
          <w:spacing w:val="-3"/>
        </w:rPr>
        <w:t>众</w:t>
      </w:r>
      <w:r>
        <w:t>。</w:t>
      </w:r>
      <w:r>
        <w:rPr>
          <w:spacing w:val="-3"/>
        </w:rPr>
        <w:t>供</w:t>
      </w:r>
      <w:r>
        <w:t>养圆满</w:t>
      </w:r>
      <w:r>
        <w:rPr>
          <w:spacing w:val="-3"/>
        </w:rPr>
        <w:t>后</w:t>
      </w:r>
      <w:r>
        <w:t>，</w:t>
      </w:r>
      <w:r>
        <w:rPr>
          <w:spacing w:val="-3"/>
        </w:rPr>
        <w:t>佛</w:t>
      </w:r>
      <w:r>
        <w:t>陀</w:t>
      </w:r>
      <w:r>
        <w:rPr>
          <w:spacing w:val="-3"/>
        </w:rPr>
        <w:t>对</w:t>
      </w:r>
      <w:r>
        <w:t>他</w:t>
      </w:r>
      <w:r>
        <w:rPr>
          <w:spacing w:val="-3"/>
        </w:rPr>
        <w:t>传</w:t>
      </w:r>
      <w:r>
        <w:t>授</w:t>
      </w:r>
      <w:r>
        <w:rPr>
          <w:spacing w:val="-3"/>
        </w:rPr>
        <w:t>了</w:t>
      </w:r>
      <w:r>
        <w:t>正法</w:t>
      </w:r>
      <w:r>
        <w:rPr>
          <w:spacing w:val="-3"/>
        </w:rPr>
        <w:t>。</w:t>
      </w:r>
      <w:r>
        <w:t>他</w:t>
      </w:r>
      <w:r>
        <w:rPr>
          <w:spacing w:val="-3"/>
        </w:rPr>
        <w:t>受</w:t>
      </w:r>
      <w:r>
        <w:t>持</w:t>
      </w:r>
      <w:r>
        <w:rPr>
          <w:spacing w:val="-3"/>
        </w:rPr>
        <w:t>正</w:t>
      </w:r>
      <w:r>
        <w:t>法</w:t>
      </w:r>
      <w:r>
        <w:rPr>
          <w:spacing w:val="-3"/>
        </w:rPr>
        <w:t>、</w:t>
      </w:r>
      <w:r>
        <w:t>赞</w:t>
      </w:r>
      <w:r>
        <w:rPr>
          <w:spacing w:val="-3"/>
        </w:rPr>
        <w:t>叹</w:t>
      </w:r>
      <w:r>
        <w:t>正法</w:t>
      </w:r>
      <w:r>
        <w:rPr>
          <w:rFonts w:hint="eastAsia" w:ascii="KaiTi" w:hAnsi="KaiTi" w:eastAsia="KaiTi"/>
        </w:rPr>
        <w:t>(Sacca</w:t>
      </w:r>
      <w:r>
        <w:rPr>
          <w:rFonts w:hint="eastAsia" w:ascii="KaiTi" w:hAnsi="KaiTi" w:eastAsia="KaiTi"/>
          <w:spacing w:val="11"/>
        </w:rPr>
        <w:t xml:space="preserve"> </w:t>
      </w:r>
      <w:r>
        <w:rPr>
          <w:rFonts w:hint="eastAsia" w:ascii="KaiTi" w:hAnsi="KaiTi" w:eastAsia="KaiTi"/>
        </w:rPr>
        <w:t>Dhamma)</w:t>
      </w:r>
      <w:r>
        <w:t>， 对正</w:t>
      </w:r>
      <w:r>
        <w:rPr>
          <w:spacing w:val="-3"/>
        </w:rPr>
        <w:t>法</w:t>
      </w:r>
      <w:r>
        <w:t>生</w:t>
      </w:r>
      <w:r>
        <w:rPr>
          <w:spacing w:val="-3"/>
        </w:rPr>
        <w:t>起</w:t>
      </w:r>
      <w:r>
        <w:t>了</w:t>
      </w:r>
      <w:r>
        <w:rPr>
          <w:spacing w:val="-3"/>
        </w:rPr>
        <w:t>欢</w:t>
      </w:r>
      <w:r>
        <w:t>喜</w:t>
      </w:r>
      <w:r>
        <w:rPr>
          <w:spacing w:val="-3"/>
        </w:rPr>
        <w:t>心</w:t>
      </w:r>
      <w:r>
        <w:t>。</w:t>
      </w:r>
      <w:r>
        <w:rPr>
          <w:spacing w:val="-3"/>
        </w:rPr>
        <w:t>同</w:t>
      </w:r>
      <w:r>
        <w:t>时，</w:t>
      </w:r>
      <w:r>
        <w:rPr>
          <w:spacing w:val="-3"/>
        </w:rPr>
        <w:t>他</w:t>
      </w:r>
      <w:r>
        <w:t>又</w:t>
      </w:r>
      <w:r>
        <w:rPr>
          <w:spacing w:val="-3"/>
        </w:rPr>
        <w:t>对</w:t>
      </w:r>
      <w:r>
        <w:t>佛</w:t>
      </w:r>
      <w:r>
        <w:rPr>
          <w:spacing w:val="-3"/>
        </w:rPr>
        <w:t>陀</w:t>
      </w:r>
      <w:r>
        <w:t>诚</w:t>
      </w:r>
      <w:r>
        <w:rPr>
          <w:spacing w:val="-3"/>
        </w:rPr>
        <w:t>白</w:t>
      </w:r>
      <w:r>
        <w:t>自</w:t>
      </w:r>
      <w:r>
        <w:rPr>
          <w:spacing w:val="-3"/>
        </w:rPr>
        <w:t>心</w:t>
      </w:r>
      <w:r>
        <w:rPr>
          <w:rFonts w:hint="eastAsia" w:ascii="KaiTi" w:hAnsi="KaiTi" w:eastAsia="KaiTi"/>
        </w:rPr>
        <w:t>:</w:t>
      </w:r>
      <w:r>
        <w:t>“佛</w:t>
      </w:r>
      <w:r>
        <w:rPr>
          <w:spacing w:val="-3"/>
        </w:rPr>
        <w:t>陀</w:t>
      </w:r>
      <w:r>
        <w:t>，</w:t>
      </w:r>
      <w:r>
        <w:rPr>
          <w:spacing w:val="-3"/>
        </w:rPr>
        <w:t>如</w:t>
      </w:r>
      <w:r>
        <w:t>果</w:t>
      </w:r>
      <w:r>
        <w:rPr>
          <w:spacing w:val="-3"/>
        </w:rPr>
        <w:t>我</w:t>
      </w:r>
      <w:r>
        <w:t>家能 生个</w:t>
      </w:r>
      <w:r>
        <w:rPr>
          <w:spacing w:val="-3"/>
        </w:rPr>
        <w:t>男</w:t>
      </w:r>
      <w:r>
        <w:t>孩</w:t>
      </w:r>
      <w:r>
        <w:rPr>
          <w:spacing w:val="-3"/>
        </w:rPr>
        <w:t>，</w:t>
      </w:r>
      <w:r>
        <w:t>他</w:t>
      </w:r>
      <w:r>
        <w:rPr>
          <w:spacing w:val="-3"/>
        </w:rPr>
        <w:t>就</w:t>
      </w:r>
      <w:r>
        <w:t>可</w:t>
      </w:r>
      <w:r>
        <w:rPr>
          <w:spacing w:val="-3"/>
        </w:rPr>
        <w:t>以</w:t>
      </w:r>
      <w:r>
        <w:t>象</w:t>
      </w:r>
      <w:r>
        <w:rPr>
          <w:spacing w:val="-3"/>
        </w:rPr>
        <w:t>我</w:t>
      </w:r>
      <w:r>
        <w:t>承侍</w:t>
      </w:r>
      <w:r>
        <w:rPr>
          <w:spacing w:val="-3"/>
        </w:rPr>
        <w:t>净</w:t>
      </w:r>
      <w:r>
        <w:t>饭</w:t>
      </w:r>
      <w:r>
        <w:rPr>
          <w:spacing w:val="-3"/>
        </w:rPr>
        <w:t>王</w:t>
      </w:r>
      <w:r>
        <w:t>一</w:t>
      </w:r>
      <w:r>
        <w:rPr>
          <w:spacing w:val="-3"/>
        </w:rPr>
        <w:t>样</w:t>
      </w:r>
      <w:r>
        <w:t>去</w:t>
      </w:r>
      <w:r>
        <w:rPr>
          <w:spacing w:val="-3"/>
        </w:rPr>
        <w:t>承</w:t>
      </w:r>
      <w:r>
        <w:t>侍</w:t>
      </w:r>
      <w:r>
        <w:rPr>
          <w:spacing w:val="-3"/>
        </w:rPr>
        <w:t>您</w:t>
      </w:r>
      <w:r>
        <w:t>，只</w:t>
      </w:r>
      <w:r>
        <w:rPr>
          <w:spacing w:val="-3"/>
        </w:rPr>
        <w:t>可</w:t>
      </w:r>
      <w:r>
        <w:t>惜</w:t>
      </w:r>
      <w:r>
        <w:tab/>
      </w:r>
      <w:r>
        <w:t>”</w:t>
      </w:r>
      <w:r>
        <w:rPr>
          <w:spacing w:val="-3"/>
        </w:rPr>
        <w:t>佛</w:t>
      </w:r>
      <w:r>
        <w:t>陀</w:t>
      </w:r>
    </w:p>
    <w:p>
      <w:pPr>
        <w:pStyle w:val="2"/>
        <w:spacing w:line="278" w:lineRule="auto"/>
        <w:ind w:right="1999"/>
      </w:pPr>
      <w:r>
        <w:rPr>
          <w:spacing w:val="-1"/>
        </w:rPr>
        <w:t>安慰他</w:t>
      </w:r>
      <w:r>
        <w:rPr>
          <w:rFonts w:hint="eastAsia" w:ascii="KaiTi" w:hAnsi="KaiTi" w:eastAsia="KaiTi"/>
        </w:rPr>
        <w:t>:</w:t>
      </w:r>
      <w:r>
        <w:rPr>
          <w:spacing w:val="-9"/>
        </w:rPr>
        <w:t>“若真有如是发心，那非常好，就一言为定。”说毕，佛陀就返</w:t>
      </w:r>
      <w:r>
        <w:rPr>
          <w:spacing w:val="-5"/>
        </w:rPr>
        <w:t>回经堂了。</w:t>
      </w:r>
    </w:p>
    <w:p>
      <w:pPr>
        <w:pStyle w:val="2"/>
        <w:spacing w:line="278" w:lineRule="auto"/>
        <w:ind w:right="1680" w:firstLine="422"/>
      </w:pPr>
      <w:r>
        <w:rPr>
          <w:spacing w:val="-3"/>
        </w:rPr>
        <w:t>不久，施主的妻子真的怀孕了，十月后生下一个非常庄严的孩子。  他们为他举行了隆重的诞生仪式，取名贤者，用牛奶、酸奶、油饼精心抚养着，贤者如海莲般迅速成长。长大后，他学习了八观察及世间的一切学问。这时，佛陀观知贤者出家因缘已成熟，就亲往极贤大臣家对他说</w:t>
      </w:r>
      <w:r>
        <w:rPr>
          <w:rFonts w:hint="eastAsia" w:ascii="KaiTi" w:hAnsi="KaiTi" w:eastAsia="KaiTi"/>
        </w:rPr>
        <w:t>:</w:t>
      </w:r>
      <w:r>
        <w:t>“你</w:t>
      </w:r>
      <w:r>
        <w:rPr>
          <w:spacing w:val="-7"/>
        </w:rPr>
        <w:t xml:space="preserve">家的贤者在未生之前，你已答应给我作侍者，现在，我接他来了。”极贤 </w:t>
      </w:r>
      <w:r>
        <w:rPr>
          <w:spacing w:val="-5"/>
        </w:rPr>
        <w:t>大臣很欢喜，把贤者叫到佛陀前交咐道</w:t>
      </w:r>
      <w:r>
        <w:rPr>
          <w:rFonts w:hint="eastAsia" w:ascii="KaiTi" w:hAnsi="KaiTi" w:eastAsia="KaiTi"/>
        </w:rPr>
        <w:t>:</w:t>
      </w:r>
      <w:r>
        <w:rPr>
          <w:spacing w:val="-3"/>
        </w:rPr>
        <w:t>“贤者，在你还未出生之前，父 亲已把你许给佛陀作侍者了，今佛陀亲自接你去，你一定要好好承侍，切</w:t>
      </w:r>
      <w:r>
        <w:rPr>
          <w:spacing w:val="-12"/>
        </w:rPr>
        <w:t>莫辜负父亲对你的厚望。”贤者高兴地说</w:t>
      </w:r>
      <w:r>
        <w:rPr>
          <w:rFonts w:hint="eastAsia" w:ascii="KaiTi" w:hAnsi="KaiTi" w:eastAsia="KaiTi"/>
        </w:rPr>
        <w:t>:</w:t>
      </w:r>
      <w:r>
        <w:rPr>
          <w:spacing w:val="-3"/>
        </w:rPr>
        <w:t>“谨遵父命，多谢父亲如此的</w:t>
      </w:r>
    </w:p>
    <w:p>
      <w:pPr>
        <w:pStyle w:val="2"/>
        <w:spacing w:line="278" w:lineRule="auto"/>
        <w:ind w:right="1786"/>
      </w:pPr>
      <w:r>
        <w:rPr>
          <w:spacing w:val="-12"/>
          <w:w w:val="100"/>
        </w:rPr>
        <w:t>恩赐，孩儿非常乐意！”这样，佛陀就把贤者带回了经堂，给他剃度授戒</w:t>
      </w:r>
      <w:r>
        <w:rPr>
          <w:spacing w:val="-6"/>
        </w:rPr>
        <w:t>传法，贤者精进修持，灭尽了三界烦恼，获证罗汉果位。此时，他想</w:t>
      </w:r>
      <w:r>
        <w:rPr>
          <w:rFonts w:hint="eastAsia" w:ascii="KaiTi" w:hAnsi="KaiTi" w:eastAsia="KaiTi"/>
          <w:spacing w:val="-3"/>
        </w:rPr>
        <w:t>:</w:t>
      </w:r>
      <w:r>
        <w:t>如</w:t>
      </w:r>
      <w:r>
        <w:rPr>
          <w:spacing w:val="-3"/>
        </w:rPr>
        <w:t>今我断除了一切痛苦，获得了无上安乐，全都是佛陀恩泽于我，故应报佛恩，而报恩的唯一方法即是度化众生。贤者就用神通观察，他观察到</w:t>
      </w:r>
      <w:r>
        <w:rPr>
          <w:rFonts w:hint="eastAsia" w:ascii="KaiTi" w:hAnsi="KaiTi" w:eastAsia="KaiTi"/>
          <w:spacing w:val="-3"/>
        </w:rPr>
        <w:t>:</w:t>
      </w:r>
      <w:r>
        <w:t>首</w:t>
      </w:r>
      <w:r>
        <w:rPr>
          <w:spacing w:val="-3"/>
        </w:rPr>
        <w:t>先该调化的是自己的父母。刹那间他回到家里，如雄鹰腾空般跃入虚空， 对父母显示了打雷、燃火、下冰雹等种种神变，父母也对他生起了欢喜心和信心，他对父母传法，父母都摧毁了萨迦耶见，获证了预流果位，父母告诉贤者</w:t>
      </w:r>
      <w:r>
        <w:rPr>
          <w:rFonts w:hint="eastAsia" w:ascii="KaiTi" w:hAnsi="KaiTi" w:eastAsia="KaiTi"/>
          <w:spacing w:val="-3"/>
        </w:rPr>
        <w:t>:</w:t>
      </w:r>
      <w:r>
        <w:rPr>
          <w:spacing w:val="-3"/>
        </w:rPr>
        <w:t>我们俩想出家为道。贤者说</w:t>
      </w:r>
      <w:r>
        <w:rPr>
          <w:rFonts w:hint="eastAsia" w:ascii="KaiTi" w:hAnsi="KaiTi" w:eastAsia="KaiTi"/>
        </w:rPr>
        <w:t>:</w:t>
      </w:r>
      <w:r>
        <w:rPr>
          <w:spacing w:val="-12"/>
        </w:rPr>
        <w:t>“你们怎样想都可以。”他父母就</w:t>
      </w:r>
      <w:r>
        <w:rPr>
          <w:spacing w:val="-6"/>
        </w:rPr>
        <w:t>把家产做了广大的布施，安排妥后，夫妇二人都出家了。出家后，他们各</w:t>
      </w:r>
    </w:p>
    <w:p>
      <w:pPr>
        <w:spacing w:after="0" w:line="278" w:lineRule="auto"/>
        <w:sectPr>
          <w:pgSz w:w="11910" w:h="16840"/>
          <w:pgMar w:top="1400" w:right="1640" w:bottom="280" w:left="1640" w:header="720" w:footer="720" w:gutter="0"/>
        </w:sectPr>
      </w:pPr>
    </w:p>
    <w:p>
      <w:pPr>
        <w:pStyle w:val="2"/>
        <w:spacing w:before="44"/>
      </w:pPr>
      <w:r>
        <w:t>自精进努力，都获证了罗汉果。</w:t>
      </w:r>
    </w:p>
    <w:p>
      <w:pPr>
        <w:pStyle w:val="2"/>
        <w:spacing w:before="43" w:line="278" w:lineRule="auto"/>
        <w:ind w:right="1786" w:firstLine="422"/>
      </w:pPr>
      <w:r>
        <w:rPr>
          <w:spacing w:val="-3"/>
        </w:rPr>
        <w:t>时诸比丘请问</w:t>
      </w:r>
      <w:r>
        <w:rPr>
          <w:rFonts w:hint="eastAsia" w:ascii="KaiTi" w:hAnsi="KaiTi" w:eastAsia="KaiTi"/>
        </w:rPr>
        <w:t>:</w:t>
      </w:r>
      <w:r>
        <w:rPr>
          <w:spacing w:val="-3"/>
        </w:rPr>
        <w:t>“世尊，贤者以何因缘生富贵家，身相庄严，于佛教</w:t>
      </w:r>
      <w:r>
        <w:rPr>
          <w:spacing w:val="-8"/>
        </w:rPr>
        <w:t>下令佛欢喜，出家获证罗汉果？请为吾等演说前后因缘。”世尊告曰</w:t>
      </w:r>
      <w:r>
        <w:rPr>
          <w:rFonts w:hint="eastAsia" w:ascii="KaiTi" w:hAnsi="KaiTi" w:eastAsia="KaiTi"/>
        </w:rPr>
        <w:t>:</w:t>
      </w:r>
      <w:r>
        <w:rPr>
          <w:spacing w:val="-2"/>
        </w:rPr>
        <w:t>“这</w:t>
      </w:r>
      <w:r>
        <w:rPr>
          <w:spacing w:val="-3"/>
        </w:rPr>
        <w:t>是他们前世的愿力。在贤劫人寿四万岁时，人天导师俱留逊佛</w:t>
      </w:r>
      <w:r>
        <w:rPr>
          <w:rFonts w:hint="eastAsia" w:ascii="KaiTi" w:hAnsi="KaiTi" w:eastAsia="KaiTi"/>
          <w:spacing w:val="-3"/>
        </w:rPr>
        <w:t xml:space="preserve">(Krakacchanda </w:t>
      </w:r>
      <w:r>
        <w:rPr>
          <w:rFonts w:hint="eastAsia" w:ascii="KaiTi" w:hAnsi="KaiTi" w:eastAsia="KaiTi"/>
        </w:rPr>
        <w:t>Buddha)</w:t>
      </w:r>
      <w:r>
        <w:rPr>
          <w:spacing w:val="-3"/>
        </w:rPr>
        <w:t>出世，度化事业圆满后，显示了无余涅</w:t>
      </w:r>
      <w:r>
        <w:rPr>
          <w:rFonts w:hint="eastAsia" w:ascii="KaiTi" w:hAnsi="KaiTi" w:eastAsia="KaiTi"/>
          <w:spacing w:val="-3"/>
        </w:rPr>
        <w:t>(Parinibbana)</w:t>
      </w:r>
      <w:r>
        <w:rPr>
          <w:spacing w:val="-3"/>
        </w:rPr>
        <w:t>。当时的国王准备修一座长一由旬的遗塔，就令手下一大臣全权负责，但这位大臣对佛没有太大的信心，想让儿子来替他总管修塔之事，就推托说</w:t>
      </w:r>
      <w:r>
        <w:rPr>
          <w:rFonts w:hint="eastAsia" w:ascii="KaiTi" w:hAnsi="KaiTi" w:eastAsia="KaiTi"/>
        </w:rPr>
        <w:t>:</w:t>
      </w:r>
      <w:r>
        <w:rPr>
          <w:spacing w:val="-3"/>
        </w:rPr>
        <w:t>‘儿子，我在王宫里国事繁忙，再兼管修塔，恐是忙不</w:t>
      </w:r>
      <w:r>
        <w:rPr>
          <w:spacing w:val="-12"/>
        </w:rPr>
        <w:t>及，你就代父从工吧。’儿子遵从父命，掌管着整个修塔工程中的大小事</w:t>
      </w:r>
      <w:r>
        <w:rPr>
          <w:spacing w:val="-6"/>
        </w:rPr>
        <w:t>务。在修塔的过程中，他对俱留逊佛生了很大的信心，并皈依受戒。他父</w:t>
      </w:r>
      <w:r>
        <w:rPr>
          <w:spacing w:val="-8"/>
        </w:rPr>
        <w:t>母受他影响，也渐渐对佛生起了信心，并且皈依受了居士戒。</w:t>
      </w:r>
      <w:r>
        <w:t>［</w:t>
      </w:r>
      <w:r>
        <w:rPr>
          <w:spacing w:val="-2"/>
        </w:rPr>
        <w:t>译者</w:t>
      </w:r>
      <w:r>
        <w:rPr>
          <w:rFonts w:hint="eastAsia" w:ascii="KaiTi" w:hAnsi="KaiTi" w:eastAsia="KaiTi"/>
        </w:rPr>
        <w:t>:</w:t>
      </w:r>
      <w:r>
        <w:t xml:space="preserve">这 </w:t>
      </w:r>
      <w:r>
        <w:rPr>
          <w:spacing w:val="-3"/>
        </w:rPr>
        <w:t>里儿子是父母学佛的引导者，汉族四众弟子</w:t>
      </w:r>
      <w:r>
        <w:rPr>
          <w:rFonts w:hint="eastAsia" w:ascii="KaiTi" w:hAnsi="KaiTi" w:eastAsia="KaiTi"/>
        </w:rPr>
        <w:t>(Catu Parisa)</w:t>
      </w:r>
      <w:r>
        <w:rPr>
          <w:spacing w:val="-3"/>
        </w:rPr>
        <w:t>中分别有子女引导父母、父母引导子女、学生引导老师、老师引导学生的，这样很好。无论是父母、眷属、良师益友乃至萍水相逢的人，只要其乐意，我们一步</w:t>
      </w:r>
    </w:p>
    <w:p>
      <w:pPr>
        <w:pStyle w:val="2"/>
        <w:spacing w:line="278" w:lineRule="auto"/>
        <w:ind w:right="1574"/>
      </w:pPr>
      <w:r>
        <w:rPr>
          <w:spacing w:val="-3"/>
        </w:rPr>
        <w:t xml:space="preserve">步地劝化他们，是对他们最好的报恩和友善，他们这些人毕竟同自己有缘， 要把这些亲缘、一面之缘都转成法缘，即便只度化一个人，也会少一个造 </w:t>
      </w:r>
      <w:r>
        <w:rPr>
          <w:spacing w:val="-7"/>
        </w:rPr>
        <w:t>恶业的人，所以，希望大家为度化一切众生而发无上的菩提心。</w:t>
      </w:r>
      <w:r>
        <w:t>］</w:t>
      </w:r>
    </w:p>
    <w:p>
      <w:pPr>
        <w:pStyle w:val="2"/>
        <w:tabs>
          <w:tab w:val="left" w:pos="6101"/>
        </w:tabs>
        <w:spacing w:line="278" w:lineRule="auto"/>
        <w:ind w:right="1682" w:firstLine="525"/>
      </w:pPr>
      <w:r>
        <w:t>遗</w:t>
      </w:r>
      <w:r>
        <w:rPr>
          <w:spacing w:val="-3"/>
        </w:rPr>
        <w:t>塔</w:t>
      </w:r>
      <w:r>
        <w:t>圆</w:t>
      </w:r>
      <w:r>
        <w:rPr>
          <w:spacing w:val="-3"/>
        </w:rPr>
        <w:t>满</w:t>
      </w:r>
      <w:r>
        <w:t>竣</w:t>
      </w:r>
      <w:r>
        <w:rPr>
          <w:spacing w:val="-3"/>
        </w:rPr>
        <w:t>工</w:t>
      </w:r>
      <w:r>
        <w:t>后</w:t>
      </w:r>
      <w:r>
        <w:rPr>
          <w:spacing w:val="-3"/>
        </w:rPr>
        <w:t>，国</w:t>
      </w:r>
      <w:r>
        <w:t>王召</w:t>
      </w:r>
      <w:r>
        <w:rPr>
          <w:spacing w:val="-3"/>
        </w:rPr>
        <w:t>集</w:t>
      </w:r>
      <w:r>
        <w:t>众</w:t>
      </w:r>
      <w:r>
        <w:rPr>
          <w:spacing w:val="-3"/>
        </w:rPr>
        <w:t>人</w:t>
      </w:r>
      <w:r>
        <w:t>举</w:t>
      </w:r>
      <w:r>
        <w:rPr>
          <w:spacing w:val="-3"/>
        </w:rPr>
        <w:t>行</w:t>
      </w:r>
      <w:r>
        <w:t>了</w:t>
      </w:r>
      <w:r>
        <w:rPr>
          <w:spacing w:val="-3"/>
        </w:rPr>
        <w:t>一</w:t>
      </w:r>
      <w:r>
        <w:t>个</w:t>
      </w:r>
      <w:r>
        <w:rPr>
          <w:spacing w:val="-3"/>
        </w:rPr>
        <w:t>大</w:t>
      </w:r>
      <w:r>
        <w:t>法会</w:t>
      </w:r>
      <w:r>
        <w:rPr>
          <w:spacing w:val="-3"/>
        </w:rPr>
        <w:t>，</w:t>
      </w:r>
      <w:r>
        <w:t>大</w:t>
      </w:r>
      <w:r>
        <w:rPr>
          <w:spacing w:val="-3"/>
        </w:rPr>
        <w:t>臣</w:t>
      </w:r>
      <w:r>
        <w:t>的</w:t>
      </w:r>
      <w:r>
        <w:rPr>
          <w:spacing w:val="-3"/>
        </w:rPr>
        <w:t>儿</w:t>
      </w:r>
      <w:r>
        <w:t>子在 塔前</w:t>
      </w:r>
      <w:r>
        <w:rPr>
          <w:spacing w:val="-3"/>
        </w:rPr>
        <w:t>做</w:t>
      </w:r>
      <w:r>
        <w:t>了</w:t>
      </w:r>
      <w:r>
        <w:rPr>
          <w:spacing w:val="-3"/>
        </w:rPr>
        <w:t>些</w:t>
      </w:r>
      <w:r>
        <w:t>自</w:t>
      </w:r>
      <w:r>
        <w:rPr>
          <w:spacing w:val="-3"/>
        </w:rPr>
        <w:t>己</w:t>
      </w:r>
      <w:r>
        <w:t>的</w:t>
      </w:r>
      <w:r>
        <w:rPr>
          <w:spacing w:val="-3"/>
        </w:rPr>
        <w:t>供</w:t>
      </w:r>
      <w:r>
        <w:t>养</w:t>
      </w:r>
      <w:r>
        <w:rPr>
          <w:spacing w:val="-3"/>
        </w:rPr>
        <w:t>，</w:t>
      </w:r>
      <w:r>
        <w:t>并发</w:t>
      </w:r>
      <w:r>
        <w:rPr>
          <w:spacing w:val="-3"/>
        </w:rPr>
        <w:t>愿</w:t>
      </w:r>
      <w:r>
        <w:rPr>
          <w:rFonts w:hint="eastAsia" w:ascii="KaiTi" w:hAnsi="KaiTi" w:eastAsia="KaiTi"/>
        </w:rPr>
        <w:t>:</w:t>
      </w:r>
      <w:r>
        <w:rPr>
          <w:spacing w:val="-3"/>
        </w:rPr>
        <w:t>以</w:t>
      </w:r>
      <w:r>
        <w:t>此</w:t>
      </w:r>
      <w:r>
        <w:rPr>
          <w:spacing w:val="-3"/>
        </w:rPr>
        <w:t>善</w:t>
      </w:r>
      <w:r>
        <w:t>根</w:t>
      </w:r>
      <w:r>
        <w:rPr>
          <w:spacing w:val="-3"/>
        </w:rPr>
        <w:t>，</w:t>
      </w:r>
      <w:r>
        <w:t>愿</w:t>
      </w:r>
      <w:r>
        <w:rPr>
          <w:spacing w:val="-3"/>
        </w:rPr>
        <w:t>我将</w:t>
      </w:r>
      <w:r>
        <w:t>来令</w:t>
      </w:r>
      <w:r>
        <w:rPr>
          <w:spacing w:val="-3"/>
        </w:rPr>
        <w:t>佛</w:t>
      </w:r>
      <w:r>
        <w:t>欢</w:t>
      </w:r>
      <w:r>
        <w:rPr>
          <w:spacing w:val="-3"/>
        </w:rPr>
        <w:t>喜</w:t>
      </w:r>
      <w:r>
        <w:t>，</w:t>
      </w:r>
      <w:r>
        <w:rPr>
          <w:spacing w:val="-3"/>
        </w:rPr>
        <w:t>并</w:t>
      </w:r>
      <w:r>
        <w:t>在佛 的教</w:t>
      </w:r>
      <w:r>
        <w:rPr>
          <w:spacing w:val="-3"/>
        </w:rPr>
        <w:t>法</w:t>
      </w:r>
      <w:r>
        <w:t>下</w:t>
      </w:r>
      <w:r>
        <w:rPr>
          <w:spacing w:val="-3"/>
        </w:rPr>
        <w:t>出</w:t>
      </w:r>
      <w:r>
        <w:t>家</w:t>
      </w:r>
      <w:r>
        <w:rPr>
          <w:spacing w:val="-3"/>
        </w:rPr>
        <w:t>，</w:t>
      </w:r>
      <w:r>
        <w:t>灭</w:t>
      </w:r>
      <w:r>
        <w:rPr>
          <w:spacing w:val="-3"/>
        </w:rPr>
        <w:t>尽</w:t>
      </w:r>
      <w:r>
        <w:t>三</w:t>
      </w:r>
      <w:r>
        <w:rPr>
          <w:spacing w:val="-3"/>
        </w:rPr>
        <w:t>界</w:t>
      </w:r>
      <w:r>
        <w:t>烦恼</w:t>
      </w:r>
      <w:r>
        <w:rPr>
          <w:spacing w:val="-3"/>
        </w:rPr>
        <w:t>，</w:t>
      </w:r>
      <w:r>
        <w:t>获</w:t>
      </w:r>
      <w:r>
        <w:rPr>
          <w:spacing w:val="-3"/>
        </w:rPr>
        <w:t>证</w:t>
      </w:r>
      <w:r>
        <w:t>罗</w:t>
      </w:r>
      <w:r>
        <w:rPr>
          <w:spacing w:val="-3"/>
        </w:rPr>
        <w:t>汉</w:t>
      </w:r>
      <w:r>
        <w:t>果</w:t>
      </w:r>
      <w:r>
        <w:rPr>
          <w:spacing w:val="-3"/>
        </w:rPr>
        <w:t>位</w:t>
      </w:r>
      <w:r>
        <w:t>。</w:t>
      </w:r>
      <w:r>
        <w:rPr>
          <w:spacing w:val="-3"/>
        </w:rPr>
        <w:t>父</w:t>
      </w:r>
      <w:r>
        <w:t>母见</w:t>
      </w:r>
      <w:r>
        <w:rPr>
          <w:spacing w:val="-3"/>
        </w:rPr>
        <w:t>他</w:t>
      </w:r>
      <w:r>
        <w:t>发</w:t>
      </w:r>
      <w:r>
        <w:rPr>
          <w:spacing w:val="-3"/>
        </w:rPr>
        <w:t>愿</w:t>
      </w:r>
      <w:r>
        <w:t>就</w:t>
      </w:r>
      <w:r>
        <w:rPr>
          <w:spacing w:val="-3"/>
        </w:rPr>
        <w:t>问</w:t>
      </w:r>
      <w:r>
        <w:t>他</w:t>
      </w:r>
      <w:r>
        <w:rPr>
          <w:spacing w:val="-3"/>
        </w:rPr>
        <w:t>发</w:t>
      </w:r>
      <w:r>
        <w:t>了什么</w:t>
      </w:r>
      <w:r>
        <w:rPr>
          <w:spacing w:val="-3"/>
        </w:rPr>
        <w:t>愿</w:t>
      </w:r>
      <w:r>
        <w:t>，</w:t>
      </w:r>
      <w:r>
        <w:rPr>
          <w:spacing w:val="-3"/>
        </w:rPr>
        <w:t>他</w:t>
      </w:r>
      <w:r>
        <w:t>如</w:t>
      </w:r>
      <w:r>
        <w:rPr>
          <w:spacing w:val="-3"/>
        </w:rPr>
        <w:t>实</w:t>
      </w:r>
      <w:r>
        <w:t>地</w:t>
      </w:r>
      <w:r>
        <w:rPr>
          <w:spacing w:val="-3"/>
        </w:rPr>
        <w:t>告</w:t>
      </w:r>
      <w:r>
        <w:t>诉</w:t>
      </w:r>
      <w:r>
        <w:rPr>
          <w:spacing w:val="-3"/>
        </w:rPr>
        <w:t>了</w:t>
      </w:r>
      <w:r>
        <w:t>父母</w:t>
      </w:r>
      <w:r>
        <w:rPr>
          <w:spacing w:val="-3"/>
        </w:rPr>
        <w:t>，</w:t>
      </w:r>
      <w:r>
        <w:t>父</w:t>
      </w:r>
      <w:r>
        <w:rPr>
          <w:spacing w:val="-3"/>
        </w:rPr>
        <w:t>母</w:t>
      </w:r>
      <w:r>
        <w:t>二</w:t>
      </w:r>
      <w:r>
        <w:rPr>
          <w:spacing w:val="-3"/>
        </w:rPr>
        <w:t>人</w:t>
      </w:r>
      <w:r>
        <w:t>同</w:t>
      </w:r>
      <w:r>
        <w:rPr>
          <w:spacing w:val="-3"/>
        </w:rPr>
        <w:t>时</w:t>
      </w:r>
      <w:r>
        <w:t>也</w:t>
      </w:r>
      <w:r>
        <w:rPr>
          <w:spacing w:val="-3"/>
        </w:rPr>
        <w:t>发</w:t>
      </w:r>
      <w:r>
        <w:t>愿</w:t>
      </w:r>
      <w:r>
        <w:rPr>
          <w:rFonts w:hint="eastAsia" w:ascii="KaiTi" w:hAnsi="KaiTi" w:eastAsia="KaiTi"/>
        </w:rPr>
        <w:t>:</w:t>
      </w:r>
      <w:r>
        <w:rPr>
          <w:spacing w:val="-3"/>
        </w:rPr>
        <w:t>愿</w:t>
      </w:r>
      <w:r>
        <w:t>我</w:t>
      </w:r>
      <w:r>
        <w:rPr>
          <w:spacing w:val="-3"/>
        </w:rPr>
        <w:t>们</w:t>
      </w:r>
      <w:r>
        <w:t>生</w:t>
      </w:r>
      <w:r>
        <w:rPr>
          <w:spacing w:val="-3"/>
        </w:rPr>
        <w:t>生</w:t>
      </w:r>
      <w:r>
        <w:t>世</w:t>
      </w:r>
      <w:r>
        <w:rPr>
          <w:spacing w:val="-3"/>
        </w:rPr>
        <w:t>世</w:t>
      </w:r>
      <w:r>
        <w:t>财 富圆</w:t>
      </w:r>
      <w:r>
        <w:rPr>
          <w:spacing w:val="-3"/>
        </w:rPr>
        <w:t>满</w:t>
      </w:r>
      <w:r>
        <w:t>，</w:t>
      </w:r>
      <w:r>
        <w:rPr>
          <w:spacing w:val="-3"/>
        </w:rPr>
        <w:t>依</w:t>
      </w:r>
      <w:r>
        <w:t>孩</w:t>
      </w:r>
      <w:r>
        <w:rPr>
          <w:spacing w:val="-3"/>
        </w:rPr>
        <w:t>子</w:t>
      </w:r>
      <w:r>
        <w:t>的</w:t>
      </w:r>
      <w:r>
        <w:rPr>
          <w:spacing w:val="-3"/>
        </w:rPr>
        <w:t>引</w:t>
      </w:r>
      <w:r>
        <w:t>导</w:t>
      </w:r>
      <w:r>
        <w:rPr>
          <w:spacing w:val="-3"/>
        </w:rPr>
        <w:t>，</w:t>
      </w:r>
      <w:r>
        <w:t>我们</w:t>
      </w:r>
      <w:r>
        <w:rPr>
          <w:spacing w:val="-3"/>
        </w:rPr>
        <w:t>能</w:t>
      </w:r>
      <w:r>
        <w:t>令</w:t>
      </w:r>
      <w:r>
        <w:rPr>
          <w:spacing w:val="-3"/>
        </w:rPr>
        <w:t>佛</w:t>
      </w:r>
      <w:r>
        <w:t>欢</w:t>
      </w:r>
      <w:r>
        <w:rPr>
          <w:spacing w:val="-3"/>
        </w:rPr>
        <w:t>喜</w:t>
      </w:r>
      <w:r>
        <w:t>，</w:t>
      </w:r>
      <w:r>
        <w:rPr>
          <w:spacing w:val="-3"/>
        </w:rPr>
        <w:t>在</w:t>
      </w:r>
      <w:r>
        <w:t>佛</w:t>
      </w:r>
      <w:r>
        <w:rPr>
          <w:spacing w:val="-3"/>
        </w:rPr>
        <w:t>教</w:t>
      </w:r>
      <w:r>
        <w:t>下出</w:t>
      </w:r>
      <w:r>
        <w:rPr>
          <w:spacing w:val="-3"/>
        </w:rPr>
        <w:t>家</w:t>
      </w:r>
      <w:r>
        <w:t>，</w:t>
      </w:r>
      <w:r>
        <w:rPr>
          <w:spacing w:val="-3"/>
        </w:rPr>
        <w:t>灭</w:t>
      </w:r>
      <w:r>
        <w:t>尽</w:t>
      </w:r>
      <w:r>
        <w:rPr>
          <w:spacing w:val="-3"/>
        </w:rPr>
        <w:t>烦</w:t>
      </w:r>
      <w:r>
        <w:t>恼</w:t>
      </w:r>
      <w:r>
        <w:rPr>
          <w:spacing w:val="-3"/>
        </w:rPr>
        <w:t>获</w:t>
      </w:r>
      <w:r>
        <w:t>证罗汉</w:t>
      </w:r>
      <w:r>
        <w:rPr>
          <w:spacing w:val="-3"/>
        </w:rPr>
        <w:t>果</w:t>
      </w:r>
      <w:r>
        <w:t>位</w:t>
      </w:r>
      <w:r>
        <w:rPr>
          <w:spacing w:val="-3"/>
        </w:rPr>
        <w:t>。</w:t>
      </w:r>
      <w:r>
        <w:t>他</w:t>
      </w:r>
      <w:r>
        <w:rPr>
          <w:spacing w:val="-3"/>
        </w:rPr>
        <w:t>们</w:t>
      </w:r>
      <w:r>
        <w:t>都</w:t>
      </w:r>
      <w:r>
        <w:rPr>
          <w:spacing w:val="-3"/>
        </w:rPr>
        <w:t>如</w:t>
      </w:r>
      <w:r>
        <w:t>是</w:t>
      </w:r>
      <w:r>
        <w:rPr>
          <w:spacing w:val="-3"/>
        </w:rPr>
        <w:t>发</w:t>
      </w:r>
      <w:r>
        <w:t>愿。</w:t>
      </w:r>
      <w:r>
        <w:rPr>
          <w:spacing w:val="-3"/>
        </w:rPr>
        <w:t>诸</w:t>
      </w:r>
      <w:r>
        <w:t>比</w:t>
      </w:r>
      <w:r>
        <w:rPr>
          <w:spacing w:val="-3"/>
        </w:rPr>
        <w:t>丘</w:t>
      </w:r>
      <w:r>
        <w:t>，</w:t>
      </w:r>
      <w:r>
        <w:rPr>
          <w:spacing w:val="-3"/>
        </w:rPr>
        <w:t>你</w:t>
      </w:r>
      <w:r>
        <w:t>们</w:t>
      </w:r>
      <w:r>
        <w:rPr>
          <w:spacing w:val="-3"/>
        </w:rPr>
        <w:t>是</w:t>
      </w:r>
      <w:r>
        <w:t>怎</w:t>
      </w:r>
      <w:r>
        <w:rPr>
          <w:spacing w:val="-3"/>
        </w:rPr>
        <w:t>么</w:t>
      </w:r>
      <w:r>
        <w:t>想的</w:t>
      </w:r>
      <w:r>
        <w:rPr>
          <w:spacing w:val="-3"/>
        </w:rPr>
        <w:t>？</w:t>
      </w:r>
      <w:r>
        <w:t>当</w:t>
      </w:r>
      <w:r>
        <w:rPr>
          <w:spacing w:val="-3"/>
        </w:rPr>
        <w:t>时</w:t>
      </w:r>
      <w:r>
        <w:t>大</w:t>
      </w:r>
      <w:r>
        <w:rPr>
          <w:spacing w:val="-3"/>
        </w:rPr>
        <w:t>臣</w:t>
      </w:r>
      <w:r>
        <w:t>的</w:t>
      </w:r>
      <w:r>
        <w:rPr>
          <w:spacing w:val="-3"/>
        </w:rPr>
        <w:t>儿</w:t>
      </w:r>
      <w:r>
        <w:t>子就是</w:t>
      </w:r>
      <w:r>
        <w:rPr>
          <w:spacing w:val="-3"/>
        </w:rPr>
        <w:t>现</w:t>
      </w:r>
      <w:r>
        <w:t>在</w:t>
      </w:r>
      <w:r>
        <w:rPr>
          <w:spacing w:val="-3"/>
        </w:rPr>
        <w:t>的</w:t>
      </w:r>
      <w:r>
        <w:t>贤</w:t>
      </w:r>
      <w:r>
        <w:rPr>
          <w:spacing w:val="-3"/>
        </w:rPr>
        <w:t>者</w:t>
      </w:r>
      <w:r>
        <w:t>，</w:t>
      </w:r>
      <w:r>
        <w:rPr>
          <w:spacing w:val="-3"/>
        </w:rPr>
        <w:t>当</w:t>
      </w:r>
      <w:r>
        <w:t>时</w:t>
      </w:r>
      <w:r>
        <w:rPr>
          <w:spacing w:val="-3"/>
        </w:rPr>
        <w:t>的</w:t>
      </w:r>
      <w:r>
        <w:t>父母</w:t>
      </w:r>
      <w:r>
        <w:rPr>
          <w:spacing w:val="-3"/>
        </w:rPr>
        <w:t>就</w:t>
      </w:r>
      <w:r>
        <w:t>是</w:t>
      </w:r>
      <w:r>
        <w:rPr>
          <w:spacing w:val="-3"/>
        </w:rPr>
        <w:t>今</w:t>
      </w:r>
      <w:r>
        <w:t>世</w:t>
      </w:r>
      <w:r>
        <w:rPr>
          <w:spacing w:val="-3"/>
        </w:rPr>
        <w:t>贤</w:t>
      </w:r>
      <w:r>
        <w:t>者</w:t>
      </w:r>
      <w:r>
        <w:rPr>
          <w:spacing w:val="-3"/>
        </w:rPr>
        <w:t>的</w:t>
      </w:r>
      <w:r>
        <w:t>父</w:t>
      </w:r>
      <w:r>
        <w:rPr>
          <w:spacing w:val="-3"/>
        </w:rPr>
        <w:t>母</w:t>
      </w:r>
      <w:r>
        <w:t>。因</w:t>
      </w:r>
      <w:r>
        <w:rPr>
          <w:spacing w:val="-3"/>
        </w:rPr>
        <w:t>我</w:t>
      </w:r>
      <w:r>
        <w:t>与</w:t>
      </w:r>
      <w:r>
        <w:rPr>
          <w:spacing w:val="-3"/>
        </w:rPr>
        <w:t>俱</w:t>
      </w:r>
      <w:r>
        <w:t>留</w:t>
      </w:r>
      <w:r>
        <w:rPr>
          <w:spacing w:val="-3"/>
        </w:rPr>
        <w:t>逊</w:t>
      </w:r>
      <w:r>
        <w:t>佛</w:t>
      </w:r>
      <w:r>
        <w:rPr>
          <w:spacing w:val="-3"/>
        </w:rPr>
        <w:t>功</w:t>
      </w:r>
      <w:r>
        <w:t>德事业</w:t>
      </w:r>
      <w:r>
        <w:rPr>
          <w:spacing w:val="-3"/>
        </w:rPr>
        <w:t>同</w:t>
      </w:r>
      <w:r>
        <w:t>等</w:t>
      </w:r>
      <w:r>
        <w:rPr>
          <w:spacing w:val="-3"/>
        </w:rPr>
        <w:t>，</w:t>
      </w:r>
      <w:r>
        <w:t>故</w:t>
      </w:r>
      <w:r>
        <w:rPr>
          <w:spacing w:val="-3"/>
        </w:rPr>
        <w:t>他</w:t>
      </w:r>
      <w:r>
        <w:t>对</w:t>
      </w:r>
      <w:r>
        <w:rPr>
          <w:spacing w:val="-3"/>
        </w:rPr>
        <w:t>我</w:t>
      </w:r>
      <w:r>
        <w:t>生</w:t>
      </w:r>
      <w:r>
        <w:rPr>
          <w:spacing w:val="-3"/>
        </w:rPr>
        <w:t>欢</w:t>
      </w:r>
      <w:r>
        <w:t>喜心</w:t>
      </w:r>
      <w:r>
        <w:rPr>
          <w:spacing w:val="-3"/>
        </w:rPr>
        <w:t>，</w:t>
      </w:r>
      <w:r>
        <w:t>在</w:t>
      </w:r>
      <w:r>
        <w:rPr>
          <w:spacing w:val="-3"/>
        </w:rPr>
        <w:t>我</w:t>
      </w:r>
      <w:r>
        <w:t>的</w:t>
      </w:r>
      <w:r>
        <w:rPr>
          <w:spacing w:val="-3"/>
        </w:rPr>
        <w:t>教</w:t>
      </w:r>
      <w:r>
        <w:t>法</w:t>
      </w:r>
      <w:r>
        <w:rPr>
          <w:spacing w:val="-3"/>
        </w:rPr>
        <w:t>下</w:t>
      </w:r>
      <w:r>
        <w:t>出</w:t>
      </w:r>
      <w:r>
        <w:rPr>
          <w:spacing w:val="-3"/>
        </w:rPr>
        <w:t>家</w:t>
      </w:r>
      <w:r>
        <w:t>获证</w:t>
      </w:r>
      <w:r>
        <w:rPr>
          <w:spacing w:val="-3"/>
        </w:rPr>
        <w:t>罗</w:t>
      </w:r>
      <w:r>
        <w:t>汉</w:t>
      </w:r>
      <w:r>
        <w:rPr>
          <w:spacing w:val="-3"/>
        </w:rPr>
        <w:t>果</w:t>
      </w:r>
      <w:r>
        <w:t>位</w:t>
      </w:r>
      <w:r>
        <w:rPr>
          <w:spacing w:val="-3"/>
        </w:rPr>
        <w:t>。</w:t>
      </w:r>
      <w:r>
        <w:t>其</w:t>
      </w:r>
      <w:r>
        <w:rPr>
          <w:spacing w:val="-3"/>
        </w:rPr>
        <w:t>父</w:t>
      </w:r>
      <w:r>
        <w:t>母也因</w:t>
      </w:r>
      <w:r>
        <w:rPr>
          <w:spacing w:val="-3"/>
        </w:rPr>
        <w:t>同</w:t>
      </w:r>
      <w:r>
        <w:t>时</w:t>
      </w:r>
      <w:r>
        <w:rPr>
          <w:spacing w:val="-3"/>
        </w:rPr>
        <w:t>发</w:t>
      </w:r>
      <w:r>
        <w:t>愿</w:t>
      </w:r>
      <w:r>
        <w:rPr>
          <w:spacing w:val="-3"/>
        </w:rPr>
        <w:t>，</w:t>
      </w:r>
      <w:r>
        <w:t>而</w:t>
      </w:r>
      <w:r>
        <w:rPr>
          <w:spacing w:val="-3"/>
        </w:rPr>
        <w:t>今</w:t>
      </w:r>
      <w:r>
        <w:t>愿</w:t>
      </w:r>
      <w:r>
        <w:rPr>
          <w:spacing w:val="-3"/>
        </w:rPr>
        <w:t>力</w:t>
      </w:r>
      <w:r>
        <w:t>已成</w:t>
      </w:r>
      <w:r>
        <w:rPr>
          <w:spacing w:val="-3"/>
        </w:rPr>
        <w:t>熟</w:t>
      </w:r>
      <w:r>
        <w:t>故</w:t>
      </w:r>
      <w:r>
        <w:rPr>
          <w:spacing w:val="-3"/>
        </w:rPr>
        <w:t>，</w:t>
      </w:r>
      <w:r>
        <w:t>于</w:t>
      </w:r>
      <w:r>
        <w:rPr>
          <w:spacing w:val="-3"/>
        </w:rPr>
        <w:t>我</w:t>
      </w:r>
      <w:r>
        <w:t>教</w:t>
      </w:r>
      <w:r>
        <w:rPr>
          <w:spacing w:val="-3"/>
        </w:rPr>
        <w:t>法</w:t>
      </w:r>
      <w:r>
        <w:t>下</w:t>
      </w:r>
      <w:r>
        <w:rPr>
          <w:spacing w:val="-3"/>
        </w:rPr>
        <w:t>，</w:t>
      </w:r>
      <w:r>
        <w:t>令我</w:t>
      </w:r>
      <w:r>
        <w:rPr>
          <w:spacing w:val="-3"/>
        </w:rPr>
        <w:t>欢</w:t>
      </w:r>
      <w:r>
        <w:t>喜</w:t>
      </w:r>
      <w:r>
        <w:rPr>
          <w:spacing w:val="-3"/>
        </w:rPr>
        <w:t>，</w:t>
      </w:r>
      <w:r>
        <w:t>出</w:t>
      </w:r>
      <w:r>
        <w:rPr>
          <w:spacing w:val="-3"/>
        </w:rPr>
        <w:t>家</w:t>
      </w:r>
      <w:r>
        <w:t>灭</w:t>
      </w:r>
      <w:r>
        <w:rPr>
          <w:spacing w:val="-3"/>
        </w:rPr>
        <w:t>尽</w:t>
      </w:r>
      <w:r>
        <w:t>三界烦</w:t>
      </w:r>
      <w:r>
        <w:rPr>
          <w:spacing w:val="-3"/>
        </w:rPr>
        <w:t>恼</w:t>
      </w:r>
      <w:r>
        <w:t>，</w:t>
      </w:r>
      <w:r>
        <w:rPr>
          <w:spacing w:val="-3"/>
        </w:rPr>
        <w:t>获</w:t>
      </w:r>
      <w:r>
        <w:t>证</w:t>
      </w:r>
      <w:r>
        <w:rPr>
          <w:spacing w:val="-3"/>
        </w:rPr>
        <w:t>罗</w:t>
      </w:r>
      <w:r>
        <w:t>汉</w:t>
      </w:r>
      <w:r>
        <w:rPr>
          <w:spacing w:val="-3"/>
        </w:rPr>
        <w:t>果</w:t>
      </w:r>
      <w:r>
        <w:t>位</w:t>
      </w:r>
      <w:r>
        <w:rPr>
          <w:spacing w:val="-3"/>
        </w:rPr>
        <w:t>。</w:t>
      </w:r>
      <w:r>
        <w:t>还有</w:t>
      </w:r>
      <w:r>
        <w:rPr>
          <w:spacing w:val="-3"/>
        </w:rPr>
        <w:t>一</w:t>
      </w:r>
      <w:r>
        <w:t>段</w:t>
      </w:r>
      <w:r>
        <w:rPr>
          <w:spacing w:val="-3"/>
        </w:rPr>
        <w:t>因</w:t>
      </w:r>
      <w:r>
        <w:t>缘</w:t>
      </w:r>
      <w:r>
        <w:rPr>
          <w:rFonts w:hint="eastAsia" w:ascii="KaiTi" w:hAnsi="KaiTi" w:eastAsia="KaiTi"/>
          <w:spacing w:val="-3"/>
        </w:rPr>
        <w:t>:</w:t>
      </w:r>
      <w:r>
        <w:t>在</w:t>
      </w:r>
      <w:r>
        <w:rPr>
          <w:spacing w:val="-3"/>
        </w:rPr>
        <w:t>迦</w:t>
      </w:r>
      <w:r>
        <w:t>叶</w:t>
      </w:r>
      <w:r>
        <w:rPr>
          <w:spacing w:val="-3"/>
        </w:rPr>
        <w:t>佛出</w:t>
      </w:r>
      <w:r>
        <w:t>世时</w:t>
      </w:r>
      <w:r>
        <w:rPr>
          <w:spacing w:val="-3"/>
        </w:rPr>
        <w:t>，</w:t>
      </w:r>
      <w:r>
        <w:t>他</w:t>
      </w:r>
      <w:r>
        <w:rPr>
          <w:spacing w:val="-3"/>
        </w:rPr>
        <w:t>们</w:t>
      </w:r>
      <w:r>
        <w:t>三</w:t>
      </w:r>
      <w:r>
        <w:rPr>
          <w:spacing w:val="-3"/>
        </w:rPr>
        <w:t>人</w:t>
      </w:r>
      <w:r>
        <w:t>出家 共同</w:t>
      </w:r>
      <w:r>
        <w:rPr>
          <w:spacing w:val="-3"/>
        </w:rPr>
        <w:t>发</w:t>
      </w:r>
      <w:r>
        <w:t>愿</w:t>
      </w:r>
      <w:r>
        <w:rPr>
          <w:rFonts w:hint="eastAsia" w:ascii="KaiTi" w:hAnsi="KaiTi" w:eastAsia="KaiTi"/>
          <w:spacing w:val="-3"/>
        </w:rPr>
        <w:t>:</w:t>
      </w:r>
      <w:r>
        <w:t>将</w:t>
      </w:r>
      <w:r>
        <w:rPr>
          <w:spacing w:val="-3"/>
        </w:rPr>
        <w:t>来</w:t>
      </w:r>
      <w:r>
        <w:t>于</w:t>
      </w:r>
      <w:r>
        <w:rPr>
          <w:spacing w:val="-3"/>
        </w:rPr>
        <w:t>佛</w:t>
      </w:r>
      <w:r>
        <w:t>教</w:t>
      </w:r>
      <w:r>
        <w:rPr>
          <w:spacing w:val="-3"/>
        </w:rPr>
        <w:t>法下</w:t>
      </w:r>
      <w:r>
        <w:t>同得</w:t>
      </w:r>
      <w:r>
        <w:rPr>
          <w:spacing w:val="-3"/>
        </w:rPr>
        <w:t>解</w:t>
      </w:r>
      <w:r>
        <w:t>脱</w:t>
      </w:r>
      <w:r>
        <w:rPr>
          <w:spacing w:val="-3"/>
        </w:rPr>
        <w:t>。</w:t>
      </w:r>
      <w:r>
        <w:t>所</w:t>
      </w:r>
      <w:r>
        <w:rPr>
          <w:spacing w:val="-3"/>
        </w:rPr>
        <w:t>以</w:t>
      </w:r>
      <w:r>
        <w:t>，</w:t>
      </w:r>
      <w:r>
        <w:rPr>
          <w:spacing w:val="-3"/>
        </w:rPr>
        <w:t>今</w:t>
      </w:r>
      <w:r>
        <w:t>三</w:t>
      </w:r>
      <w:r>
        <w:rPr>
          <w:spacing w:val="-3"/>
        </w:rPr>
        <w:t>人</w:t>
      </w:r>
      <w:r>
        <w:t>同得</w:t>
      </w:r>
      <w:r>
        <w:rPr>
          <w:spacing w:val="-3"/>
        </w:rPr>
        <w:t>究</w:t>
      </w:r>
      <w:r>
        <w:t>竟涅</w:t>
      </w:r>
      <w:r>
        <w:tab/>
      </w:r>
      <w:r>
        <w:rPr>
          <w:spacing w:val="-3"/>
        </w:rPr>
        <w:t>的</w:t>
      </w:r>
      <w:r>
        <w:t>果</w:t>
      </w:r>
      <w:r>
        <w:rPr>
          <w:spacing w:val="-3"/>
        </w:rPr>
        <w:t>位</w:t>
      </w:r>
      <w:r>
        <w:rPr>
          <w:spacing w:val="-16"/>
        </w:rPr>
        <w:t>。</w:t>
      </w:r>
      <w:r>
        <w:rPr>
          <w:w w:val="100"/>
        </w:rPr>
        <w:t>这就</w:t>
      </w:r>
      <w:r>
        <w:rPr>
          <w:spacing w:val="-3"/>
          <w:w w:val="100"/>
        </w:rPr>
        <w:t>是</w:t>
      </w:r>
      <w:r>
        <w:rPr>
          <w:w w:val="100"/>
        </w:rPr>
        <w:t>一</w:t>
      </w:r>
      <w:r>
        <w:rPr>
          <w:spacing w:val="-3"/>
          <w:w w:val="100"/>
        </w:rPr>
        <w:t>家</w:t>
      </w:r>
      <w:r>
        <w:rPr>
          <w:w w:val="100"/>
        </w:rPr>
        <w:t>共</w:t>
      </w:r>
      <w:r>
        <w:rPr>
          <w:spacing w:val="-3"/>
          <w:w w:val="100"/>
        </w:rPr>
        <w:t>证</w:t>
      </w:r>
      <w:r>
        <w:rPr>
          <w:w w:val="100"/>
        </w:rPr>
        <w:t>罗</w:t>
      </w:r>
      <w:r>
        <w:rPr>
          <w:spacing w:val="-3"/>
          <w:w w:val="100"/>
        </w:rPr>
        <w:t>汉</w:t>
      </w:r>
      <w:r>
        <w:rPr>
          <w:w w:val="100"/>
        </w:rPr>
        <w:t>果</w:t>
      </w:r>
      <w:r>
        <w:rPr>
          <w:spacing w:val="-3"/>
          <w:w w:val="100"/>
        </w:rPr>
        <w:t>位</w:t>
      </w:r>
      <w:r>
        <w:rPr>
          <w:w w:val="100"/>
        </w:rPr>
        <w:t>的前</w:t>
      </w:r>
      <w:r>
        <w:rPr>
          <w:spacing w:val="-3"/>
          <w:w w:val="100"/>
        </w:rPr>
        <w:t>后</w:t>
      </w:r>
      <w:r>
        <w:rPr>
          <w:w w:val="100"/>
        </w:rPr>
        <w:t>因</w:t>
      </w:r>
      <w:r>
        <w:rPr>
          <w:spacing w:val="-3"/>
          <w:w w:val="100"/>
        </w:rPr>
        <w:t>缘</w:t>
      </w:r>
      <w:r>
        <w:rPr>
          <w:spacing w:val="-106"/>
          <w:w w:val="100"/>
        </w:rPr>
        <w:t>。”</w:t>
      </w:r>
      <w:r>
        <w:rPr>
          <w:spacing w:val="-3"/>
          <w:w w:val="100"/>
        </w:rPr>
        <w:t>（</w:t>
      </w:r>
      <w:r>
        <w:rPr>
          <w:w w:val="100"/>
        </w:rPr>
        <w:t>师</w:t>
      </w:r>
      <w:r>
        <w:rPr>
          <w:spacing w:val="-3"/>
          <w:w w:val="100"/>
        </w:rPr>
        <w:t>言</w:t>
      </w:r>
      <w:r>
        <w:rPr>
          <w:w w:val="100"/>
        </w:rPr>
        <w:t>：</w:t>
      </w:r>
      <w:r>
        <w:rPr>
          <w:spacing w:val="-3"/>
          <w:w w:val="100"/>
        </w:rPr>
        <w:t>通</w:t>
      </w:r>
      <w:r>
        <w:rPr>
          <w:w w:val="100"/>
        </w:rPr>
        <w:t>过传</w:t>
      </w:r>
      <w:r>
        <w:rPr>
          <w:spacing w:val="-3"/>
          <w:w w:val="100"/>
        </w:rPr>
        <w:t>讲</w:t>
      </w:r>
      <w:r>
        <w:rPr>
          <w:w w:val="100"/>
        </w:rPr>
        <w:t>《</w:t>
      </w:r>
      <w:r>
        <w:rPr>
          <w:spacing w:val="-3"/>
          <w:w w:val="100"/>
        </w:rPr>
        <w:t>百</w:t>
      </w:r>
      <w:r>
        <w:rPr>
          <w:w w:val="100"/>
        </w:rPr>
        <w:t>业</w:t>
      </w:r>
      <w:r>
        <w:rPr>
          <w:spacing w:val="-3"/>
          <w:w w:val="100"/>
        </w:rPr>
        <w:t>经</w:t>
      </w:r>
      <w:r>
        <w:rPr>
          <w:spacing w:val="-106"/>
          <w:w w:val="100"/>
        </w:rPr>
        <w:t>》</w:t>
      </w:r>
      <w:r>
        <w:rPr>
          <w:w w:val="100"/>
        </w:rPr>
        <w:t>，</w:t>
      </w:r>
    </w:p>
    <w:p>
      <w:pPr>
        <w:pStyle w:val="2"/>
        <w:spacing w:line="278" w:lineRule="auto"/>
        <w:ind w:right="1786"/>
        <w:jc w:val="both"/>
      </w:pPr>
      <w:r>
        <w:t>很多人收获很大，尤其是汉族四众弟子，转化得很快。我本人非常高兴， 从今天起我再发一个愿：以后不作无因诽谤。希望其他弟子也能如是发心发愿。不能因一时的粗心，使自己失掉这宝贵的人身。）</w:t>
      </w:r>
    </w:p>
    <w:p>
      <w:pPr>
        <w:pStyle w:val="2"/>
        <w:ind w:left="0"/>
        <w:rPr>
          <w:sz w:val="20"/>
        </w:rPr>
      </w:pPr>
    </w:p>
    <w:p>
      <w:pPr>
        <w:pStyle w:val="2"/>
        <w:spacing w:before="7"/>
        <w:ind w:left="0"/>
        <w:rPr>
          <w:sz w:val="28"/>
        </w:rPr>
      </w:pPr>
    </w:p>
    <w:p>
      <w:pPr>
        <w:pStyle w:val="7"/>
        <w:numPr>
          <w:ilvl w:val="0"/>
          <w:numId w:val="8"/>
        </w:numPr>
        <w:tabs>
          <w:tab w:val="left" w:pos="536"/>
        </w:tabs>
        <w:spacing w:before="0" w:after="0" w:line="240" w:lineRule="auto"/>
        <w:ind w:left="535" w:right="0" w:hanging="424"/>
        <w:jc w:val="left"/>
        <w:rPr>
          <w:sz w:val="21"/>
        </w:rPr>
      </w:pPr>
      <w:r>
        <w:rPr>
          <w:spacing w:val="-3"/>
          <w:sz w:val="21"/>
        </w:rPr>
        <w:t>俱天太子</w:t>
      </w:r>
    </w:p>
    <w:p>
      <w:pPr>
        <w:pStyle w:val="2"/>
        <w:tabs>
          <w:tab w:val="left" w:pos="1374"/>
        </w:tabs>
        <w:spacing w:before="43"/>
      </w:pPr>
      <w:r>
        <w:t>—引</w:t>
      </w:r>
      <w:r>
        <w:rPr>
          <w:spacing w:val="-3"/>
        </w:rPr>
        <w:t>诸</w:t>
      </w:r>
      <w:r>
        <w:t>青年</w:t>
      </w:r>
      <w:r>
        <w:tab/>
      </w:r>
      <w:r>
        <w:rPr>
          <w:spacing w:val="-3"/>
        </w:rPr>
        <w:t>得</w:t>
      </w:r>
      <w:r>
        <w:t>证</w:t>
      </w:r>
      <w:r>
        <w:rPr>
          <w:spacing w:val="-3"/>
        </w:rPr>
        <w:t>圣</w:t>
      </w:r>
      <w:r>
        <w:t>果</w:t>
      </w:r>
    </w:p>
    <w:p>
      <w:pPr>
        <w:pStyle w:val="2"/>
        <w:spacing w:before="9"/>
        <w:ind w:left="0"/>
        <w:rPr>
          <w:sz w:val="27"/>
        </w:rPr>
      </w:pPr>
    </w:p>
    <w:p>
      <w:pPr>
        <w:pStyle w:val="2"/>
        <w:spacing w:line="278" w:lineRule="auto"/>
        <w:ind w:right="1786" w:firstLine="422"/>
      </w:pPr>
      <w:r>
        <w:rPr>
          <w:spacing w:val="-3"/>
        </w:rPr>
        <w:t>早在二千五百年前，印度的迦毗罗卫国，执政国君是狮子颊国王， 其毗邻友邦是无壁城，由善觉国王（即释迦拉萨国王</w:t>
      </w:r>
      <w:r>
        <w:t>）</w:t>
      </w:r>
      <w:r>
        <w:rPr>
          <w:spacing w:val="-3"/>
        </w:rPr>
        <w:t>统管。两国善邻友好，两个国王也是亲密无间。</w:t>
      </w:r>
    </w:p>
    <w:p>
      <w:pPr>
        <w:pStyle w:val="2"/>
        <w:spacing w:line="278" w:lineRule="auto"/>
        <w:ind w:right="1786" w:firstLine="422"/>
      </w:pPr>
      <w:r>
        <w:t>狮子颊国王想</w:t>
      </w:r>
      <w:r>
        <w:rPr>
          <w:rFonts w:hint="eastAsia" w:ascii="KaiTi" w:eastAsia="KaiTi"/>
        </w:rPr>
        <w:t>:</w:t>
      </w:r>
      <w:r>
        <w:t>如果在我的后代中有一个转轮王该多好啊！后来，王妃生了净饭、白饭、斗饭、甘露饭四个王子，又生了净母、白母、斗母、甘露母四个王女。同时，善觉国王心想</w:t>
      </w:r>
      <w:r>
        <w:rPr>
          <w:rFonts w:hint="eastAsia" w:ascii="KaiTi" w:eastAsia="KaiTi"/>
        </w:rPr>
        <w:t>:</w:t>
      </w:r>
      <w:r>
        <w:t>如果以后我与狮子颊国王作亲戚</w:t>
      </w:r>
    </w:p>
    <w:p>
      <w:pPr>
        <w:pStyle w:val="2"/>
        <w:spacing w:line="269" w:lineRule="exact"/>
      </w:pPr>
      <w:r>
        <w:t>该多好！后来，善觉王娶妻，生了俱天太子和大幻化母、幻化母两个王女。</w:t>
      </w:r>
    </w:p>
    <w:p>
      <w:pPr>
        <w:spacing w:after="0" w:line="269" w:lineRule="exact"/>
        <w:sectPr>
          <w:pgSz w:w="11910" w:h="16840"/>
          <w:pgMar w:top="1400" w:right="1640" w:bottom="280" w:left="1640" w:header="720" w:footer="720" w:gutter="0"/>
        </w:sectPr>
      </w:pPr>
    </w:p>
    <w:p>
      <w:pPr>
        <w:pStyle w:val="2"/>
        <w:spacing w:before="44" w:line="278" w:lineRule="auto"/>
        <w:ind w:right="1785"/>
      </w:pPr>
      <w:r>
        <w:rPr>
          <w:spacing w:val="-3"/>
        </w:rPr>
        <w:t>俱天太子长大后，学习了世间的文史历数、乘骑驾射等十五种技艺，通达五明（有别于佛教中的五明</w:t>
      </w:r>
      <w:r>
        <w:rPr>
          <w:spacing w:val="-106"/>
        </w:rPr>
        <w:t>）</w:t>
      </w:r>
      <w:r>
        <w:rPr>
          <w:spacing w:val="-3"/>
        </w:rPr>
        <w:t>。而两个王女得婆罗门相士授记</w:t>
      </w:r>
      <w:r>
        <w:rPr>
          <w:rFonts w:hint="eastAsia" w:ascii="KaiTi" w:eastAsia="KaiTi"/>
          <w:spacing w:val="-3"/>
        </w:rPr>
        <w:t>:</w:t>
      </w:r>
      <w:r>
        <w:rPr>
          <w:spacing w:val="-2"/>
        </w:rPr>
        <w:t xml:space="preserve">大幻化母 </w:t>
      </w:r>
      <w:r>
        <w:rPr>
          <w:spacing w:val="-3"/>
        </w:rPr>
        <w:t>将来可以生一个金轮王，幻化母可以生一个具足相好的太子。后来，两国联姻，再征得释迦族的同意，狮子颊国王的长子净饭王子就娶了大幻化母和幻化母两个王女为妻，他们共同和睦相处。后来，兜率</w:t>
      </w:r>
      <w:r>
        <w:rPr>
          <w:rFonts w:hint="eastAsia" w:ascii="KaiTi" w:eastAsia="KaiTi"/>
        </w:rPr>
        <w:t>(Tusita)</w:t>
      </w:r>
      <w:r>
        <w:rPr>
          <w:spacing w:val="-2"/>
        </w:rPr>
        <w:t>天子投</w:t>
      </w:r>
      <w:r>
        <w:rPr>
          <w:spacing w:val="-3"/>
        </w:rPr>
        <w:t>胎人间，大幻化母怀孕了。九月过后，生下了悉达多</w:t>
      </w:r>
      <w:r>
        <w:rPr>
          <w:rFonts w:hint="eastAsia" w:ascii="KaiTi" w:eastAsia="KaiTi"/>
        </w:rPr>
        <w:t>(Siddartha)</w:t>
      </w:r>
      <w:r>
        <w:rPr>
          <w:spacing w:val="-2"/>
        </w:rPr>
        <w:t>太子。</w:t>
      </w:r>
      <w:r>
        <w:rPr>
          <w:spacing w:val="-3"/>
        </w:rPr>
        <w:t>太子年纪尚幼已经通达了各种文字、吠陀四典、琴棋歌舞、书画雕刻等等学问技术。此时，净饭王想</w:t>
      </w:r>
      <w:r>
        <w:rPr>
          <w:rFonts w:hint="eastAsia" w:ascii="KaiTi" w:eastAsia="KaiTi"/>
        </w:rPr>
        <w:t>:</w:t>
      </w:r>
      <w:r>
        <w:rPr>
          <w:spacing w:val="-3"/>
        </w:rPr>
        <w:t>应该把太子培养得文武双全，无所不能，现在该让他学习箭术。于是，就打听释迦族中精通箭术者，请为太子之师。后来请到了释迦族人推崇的俱天大师，他亲自教授悉达多太子的箭术。俱天大师也是尽力传教，悉达多太子秉性颖慧，很快就精通了箭术，因为互学相长，所以，大师在太子面前也学到了不少不共的学问和窍诀方便法。文武俱全的太子就这么在宫里充实着自己。后来，他出游四门，目睹了人间的生老病死等种种痛苦，生起了极大的厌离心，为了解脱众生的痛苦，</w:t>
      </w:r>
    </w:p>
    <w:p>
      <w:pPr>
        <w:pStyle w:val="2"/>
        <w:spacing w:line="278" w:lineRule="auto"/>
        <w:ind w:left="534" w:right="1574" w:hanging="423"/>
      </w:pPr>
      <w:r>
        <w:rPr>
          <w:spacing w:val="-3"/>
        </w:rPr>
        <w:t>使之得到最究竟的安乐，他决然舍弃王位，走向寂静的森林中，修行去了。这时，俱天大师到了广严城，城中五百青年在他面前学习箭术，学</w:t>
      </w:r>
    </w:p>
    <w:p>
      <w:pPr>
        <w:pStyle w:val="2"/>
        <w:spacing w:line="278" w:lineRule="auto"/>
        <w:ind w:right="1577"/>
      </w:pPr>
      <w:r>
        <w:rPr>
          <w:spacing w:val="-3"/>
        </w:rPr>
        <w:t>习圆满后，生起一个傲慢心，都自以为</w:t>
      </w:r>
      <w:r>
        <w:rPr>
          <w:rFonts w:hint="eastAsia" w:ascii="KaiTi" w:hAnsi="KaiTi" w:eastAsia="KaiTi"/>
          <w:spacing w:val="-3"/>
        </w:rPr>
        <w:t>:</w:t>
      </w:r>
      <w:r>
        <w:rPr>
          <w:spacing w:val="-3"/>
        </w:rPr>
        <w:t>以己之才貌和智慧，世上无一人  能比。俱天大师就告诉他们</w:t>
      </w:r>
      <w:r>
        <w:rPr>
          <w:rFonts w:hint="eastAsia" w:ascii="KaiTi" w:hAnsi="KaiTi" w:eastAsia="KaiTi"/>
        </w:rPr>
        <w:t>:</w:t>
      </w:r>
      <w:r>
        <w:rPr>
          <w:spacing w:val="-3"/>
        </w:rPr>
        <w:t xml:space="preserve">“你们不要如此傲慢，你们没有见过释迦族  的悉达多太子，论智慧、论相貌、论技艺、论能力等等，无论哪一方面， </w:t>
      </w:r>
      <w:r>
        <w:rPr>
          <w:spacing w:val="-8"/>
          <w:w w:val="100"/>
        </w:rPr>
        <w:t xml:space="preserve">你们连他脚下的灰尘都比不上，他是无比的圆满！”听了这话，这五百青  </w:t>
      </w:r>
      <w:r>
        <w:rPr>
          <w:spacing w:val="-5"/>
        </w:rPr>
        <w:t xml:space="preserve">年，都想一睹悉达多太子到底是何等的风采，就再三祈求俱天大师带他们 </w:t>
      </w:r>
      <w:r>
        <w:rPr>
          <w:spacing w:val="-4"/>
        </w:rPr>
        <w:t>拜见，俱天大师告诉他们</w:t>
      </w:r>
      <w:r>
        <w:rPr>
          <w:rFonts w:hint="eastAsia" w:ascii="KaiTi" w:hAnsi="KaiTi" w:eastAsia="KaiTi"/>
        </w:rPr>
        <w:t>:</w:t>
      </w:r>
      <w:r>
        <w:rPr>
          <w:spacing w:val="-8"/>
        </w:rPr>
        <w:t xml:space="preserve">“现在肯定找不到，他早已到森林中苦行去了。” </w:t>
      </w:r>
      <w:r>
        <w:rPr>
          <w:spacing w:val="-5"/>
        </w:rPr>
        <w:t xml:space="preserve">后来，亲证无上菩提的释迦太子—释迦牟尼佛，广利有情，普度众生，来 </w:t>
      </w:r>
      <w:r>
        <w:rPr>
          <w:spacing w:val="-21"/>
        </w:rPr>
        <w:t>到了广严城。</w:t>
      </w:r>
      <w:r>
        <w:rPr>
          <w:spacing w:val="-3"/>
        </w:rPr>
        <w:t>（</w:t>
      </w:r>
      <w:r>
        <w:t>译者</w:t>
      </w:r>
      <w:r>
        <w:rPr>
          <w:rFonts w:hint="eastAsia" w:ascii="KaiTi" w:hAnsi="KaiTi" w:eastAsia="KaiTi"/>
          <w:spacing w:val="-3"/>
        </w:rPr>
        <w:t>:</w:t>
      </w:r>
      <w:r>
        <w:rPr>
          <w:spacing w:val="-3"/>
        </w:rPr>
        <w:t>印度当时的六大城市之一，现在是空旷广袤，荒无</w:t>
      </w:r>
    </w:p>
    <w:p>
      <w:pPr>
        <w:pStyle w:val="2"/>
        <w:spacing w:line="278" w:lineRule="auto"/>
        <w:ind w:right="1785"/>
      </w:pPr>
      <w:r>
        <w:rPr>
          <w:spacing w:val="-7"/>
        </w:rPr>
        <w:t>人烟，几年前上师亲自去朝拜，并在此诵了《普贤行愿品》</w:t>
      </w:r>
      <w:r>
        <w:t>）</w:t>
      </w:r>
      <w:r>
        <w:rPr>
          <w:spacing w:val="6"/>
        </w:rPr>
        <w:t xml:space="preserve"> 俱天大师知</w:t>
      </w:r>
      <w:r>
        <w:rPr>
          <w:spacing w:val="-3"/>
        </w:rPr>
        <w:t>道后，告诉了五百青年，五百青年便邀俱天大师一同拜见。在很远的地方他们看见世尊闪闪发光的三十二相，在身相上的傲慢心刹那间便消除 了。但他们觉得在射箭技巧及能力方面，不一定能比得过他们。此时，世尊知道他们的起心动念，就想用一个世间方便法让他们现量见，使他们口服心服，彻底摧毁他们的傲慢心。于是心想</w:t>
      </w:r>
      <w:r>
        <w:rPr>
          <w:rFonts w:hint="eastAsia" w:ascii="KaiTi" w:eastAsia="KaiTi"/>
          <w:spacing w:val="-3"/>
        </w:rPr>
        <w:t>:</w:t>
      </w:r>
      <w:r>
        <w:rPr>
          <w:spacing w:val="-3"/>
        </w:rPr>
        <w:t>身边要有一把帝释天的弓箭该多好！这一动念，帝释天就送来了一把弓箭，世尊又幻变成帝释天在旁边准备了箭靶子、七鼓、七轮、七锅、七砖，再宣布比赛开始。世尊让他们先射箭，他们每个人都分别去拿箭，可竭尽全力也没有拿动，更不用说射箭了。最后，世尊稳稳地举起箭，对准箭靶射去，依次射穿了七鼓、七轮、七锅、七砖，箭穿过靶心入于地中。此惊人之举，使他们钦佩得五体投地。此刻，他们从内心里对世尊生起了极大的欢喜心和信心，世尊知道他们的心已堪能</w:t>
      </w:r>
      <w:r>
        <w:t>（</w:t>
      </w:r>
      <w:r>
        <w:rPr>
          <w:spacing w:val="-3"/>
        </w:rPr>
        <w:t>译者：从此可知，法是注于已经堪能自心的法器中的。</w:t>
      </w:r>
    </w:p>
    <w:p>
      <w:pPr>
        <w:pStyle w:val="2"/>
        <w:spacing w:line="278" w:lineRule="auto"/>
        <w:ind w:right="1574"/>
      </w:pPr>
      <w:r>
        <w:rPr>
          <w:spacing w:val="-3"/>
        </w:rPr>
        <w:t xml:space="preserve">无论在任何一位上师前求法，若心存慢等五毒，则法不入心，将无益于已。因慢如高山，法水不注，嫉如巨毒，法注毒器，狮乳亦成毒。所以，首先 要观察自己是否是法器，有没有对上师的一切显现都认为是度生方便的极 深信心？在此，世尊见他们已摧毁傲慢心，对世尊真正生起欢喜心，方开 </w:t>
      </w:r>
      <w:r>
        <w:rPr>
          <w:spacing w:val="-11"/>
        </w:rPr>
        <w:t>始传法的。这一点大家要知道。</w:t>
      </w:r>
      <w:r>
        <w:t>）</w:t>
      </w:r>
      <w:r>
        <w:rPr>
          <w:spacing w:val="-3"/>
        </w:rPr>
        <w:t xml:space="preserve"> 便为他们传了相应的法，五百青年摧</w:t>
      </w:r>
    </w:p>
    <w:p>
      <w:pPr>
        <w:pStyle w:val="2"/>
        <w:spacing w:line="278" w:lineRule="auto"/>
        <w:ind w:right="1891"/>
      </w:pPr>
      <w:r>
        <w:rPr>
          <w:spacing w:val="-3"/>
        </w:rPr>
        <w:t>毁了萨迦耶见，获得了预流果。得果后，他们再三祈求</w:t>
      </w:r>
      <w:r>
        <w:rPr>
          <w:rFonts w:hint="eastAsia" w:ascii="KaiTi" w:hAnsi="KaiTi" w:eastAsia="KaiTi"/>
        </w:rPr>
        <w:t>:</w:t>
      </w:r>
      <w:r>
        <w:rPr>
          <w:spacing w:val="-3"/>
        </w:rPr>
        <w:t>“世尊，我们愿</w:t>
      </w:r>
      <w:r>
        <w:rPr>
          <w:spacing w:val="-12"/>
        </w:rPr>
        <w:t>在圣教下出家受比丘净戒。”世尊以“善来比丘</w:t>
      </w:r>
      <w:r>
        <w:rPr>
          <w:rFonts w:hint="eastAsia" w:ascii="KaiTi" w:hAnsi="KaiTi" w:eastAsia="KaiTi"/>
        </w:rPr>
        <w:t>(Ehi-Bhikkhu)</w:t>
      </w:r>
      <w:r>
        <w:rPr>
          <w:spacing w:val="-1"/>
        </w:rPr>
        <w:t>”的方便</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言词为他们授了比丘戒，并给他们传授了教言，他们各自精进，灭尽了三界烦恼，远离了世间八法的垢染，获证了罗汉果位。在他们的境界中</w:t>
      </w:r>
      <w:r>
        <w:rPr>
          <w:rFonts w:hint="eastAsia" w:ascii="KaiTi" w:eastAsia="KaiTi"/>
          <w:spacing w:val="-3"/>
        </w:rPr>
        <w:t>:</w:t>
      </w:r>
      <w:r>
        <w:t>黄</w:t>
      </w:r>
      <w:r>
        <w:rPr>
          <w:spacing w:val="-3"/>
        </w:rPr>
        <w:t>金与牛粪等同，手掌与虚空无别。诸天共赞五百罗汉的功德。</w:t>
      </w:r>
    </w:p>
    <w:p>
      <w:pPr>
        <w:pStyle w:val="2"/>
        <w:spacing w:line="278" w:lineRule="auto"/>
        <w:ind w:right="1891" w:firstLine="422"/>
      </w:pPr>
      <w:r>
        <w:t>时诸比丘请问</w:t>
      </w:r>
      <w:r>
        <w:rPr>
          <w:rFonts w:hint="eastAsia" w:ascii="KaiTi" w:hAnsi="KaiTi" w:eastAsia="KaiTi"/>
        </w:rPr>
        <w:t>:</w:t>
      </w:r>
      <w:r>
        <w:t>“世尊，此五百青年为何以俱天大师引导被摧毁傲慢之心，而现前罗汉果位？请为我宣说。”</w:t>
      </w:r>
    </w:p>
    <w:p>
      <w:pPr>
        <w:pStyle w:val="2"/>
        <w:spacing w:line="278" w:lineRule="auto"/>
        <w:ind w:right="1682" w:firstLine="422"/>
      </w:pPr>
      <w:r>
        <w:rPr>
          <w:spacing w:val="-3"/>
        </w:rPr>
        <w:t>世尊告曰</w:t>
      </w:r>
      <w:r>
        <w:rPr>
          <w:rFonts w:hint="eastAsia" w:ascii="KaiTi" w:hAnsi="KaiTi" w:eastAsia="KaiTi"/>
        </w:rPr>
        <w:t>:</w:t>
      </w:r>
      <w:r>
        <w:rPr>
          <w:spacing w:val="-3"/>
        </w:rPr>
        <w:t>“不仅是现在，以前他们也是依靠俱天大师的引导，由我 摧毁他们的慢心，令他们得到四禅五通的。很早以前，占巴城里的刚勒海天国王与王妃共同生活，生下一个庄严的孩子，为孩子举行了诞生仪式， 取名为海天，用牛奶、酸奶、油饼等精心地喂养着。海天长大后，学习并精通了八观察等世间的一切学问。后来，他观察父王的生活及行为，觉得有时如法，有时非法，就不愿继承王位，愿到森林中静修。于是他在父王前祈求，明达的父王也恩准了。他到森林中修持，得到了四禅五通。他离开王宫后，宫中的大臣们共有五百个孩子，他们长大后，也学习了世间的五明，便觉得</w:t>
      </w:r>
      <w:r>
        <w:rPr>
          <w:rFonts w:hint="eastAsia" w:ascii="KaiTi" w:hAnsi="KaiTi" w:eastAsia="KaiTi"/>
          <w:spacing w:val="-3"/>
        </w:rPr>
        <w:t>:</w:t>
      </w:r>
      <w:r>
        <w:rPr>
          <w:spacing w:val="-3"/>
        </w:rPr>
        <w:t>他们各自的才貌能力，无人能及，非常傲慢。后来，教他 们五明的老师告诉他们</w:t>
      </w:r>
      <w:r>
        <w:rPr>
          <w:rFonts w:hint="eastAsia" w:ascii="KaiTi" w:hAnsi="KaiTi" w:eastAsia="KaiTi"/>
          <w:spacing w:val="-3"/>
        </w:rPr>
        <w:t>:</w:t>
      </w:r>
      <w:r>
        <w:rPr>
          <w:spacing w:val="-3"/>
        </w:rPr>
        <w:t>‘你们傲慢什么？林中有位僧人，其智慧、相貌、</w:t>
      </w:r>
      <w:r>
        <w:rPr>
          <w:spacing w:val="-9"/>
        </w:rPr>
        <w:t xml:space="preserve">能力是你们百分、千分、万分所不及其一的。’听了这话，这五百孩子很 </w:t>
      </w:r>
      <w:r>
        <w:rPr>
          <w:spacing w:val="-5"/>
        </w:rPr>
        <w:t xml:space="preserve">想亲自见一见才肯信服。就祈求他们的老师一起去森林中拜见海天僧人， </w:t>
      </w:r>
      <w:r>
        <w:rPr>
          <w:spacing w:val="-4"/>
        </w:rPr>
        <w:t>一走进森林，他们遥见海天僧人身相超凡脱俗，便自惭形秽，慢心立即消</w:t>
      </w:r>
      <w:r>
        <w:rPr>
          <w:spacing w:val="-3"/>
        </w:rPr>
        <w:t>除了，但他们还怀疑海天僧人的武术能力方面不一定胜过自己，再通过其他方法观察，又使他们信服了。这样，他们全在海天僧人前出家，得到了四禅五通。诸比丘，当时林中的海天僧人，即今现证菩提的我，五百大臣儿子即今广严城中五百青年，当时他们的老师即今俱天大师，今昔他们都是由俱天大师引度被我调伏的。另外还有一段因缘，是在如来、正等觉迦叶佛出世时，他们五百人共同出家，临终前发愿：我们今生在迦叶佛教法下出家，愿来世在释迦佛教法下出家，令佛欢喜，获证罗汉果位。当时迦叶佛教下五百比丘就是现在获证罗汉果的五百比丘，他们临终前发愿在我教法下出家，令我欢喜，获证罗汉果位，今所愿成熟，故在我教法下出家</w:t>
      </w:r>
      <w:r>
        <w:rPr>
          <w:spacing w:val="-11"/>
        </w:rPr>
        <w:t>证罗汉果。他们的因缘如是。”</w:t>
      </w:r>
    </w:p>
    <w:p>
      <w:pPr>
        <w:pStyle w:val="2"/>
        <w:ind w:left="0"/>
        <w:rPr>
          <w:sz w:val="20"/>
        </w:rPr>
      </w:pPr>
    </w:p>
    <w:p>
      <w:pPr>
        <w:pStyle w:val="2"/>
        <w:spacing w:before="7"/>
        <w:ind w:left="0"/>
        <w:rPr>
          <w:sz w:val="28"/>
        </w:rPr>
      </w:pPr>
    </w:p>
    <w:p>
      <w:pPr>
        <w:pStyle w:val="7"/>
        <w:numPr>
          <w:ilvl w:val="0"/>
          <w:numId w:val="8"/>
        </w:numPr>
        <w:tabs>
          <w:tab w:val="left" w:pos="536"/>
        </w:tabs>
        <w:spacing w:before="0" w:after="0" w:line="240" w:lineRule="auto"/>
        <w:ind w:left="535" w:right="0" w:hanging="424"/>
        <w:jc w:val="left"/>
        <w:rPr>
          <w:sz w:val="21"/>
        </w:rPr>
      </w:pPr>
      <w:r>
        <w:rPr>
          <w:spacing w:val="-3"/>
          <w:sz w:val="21"/>
        </w:rPr>
        <w:t>一头牦牛</w:t>
      </w:r>
    </w:p>
    <w:p>
      <w:pPr>
        <w:pStyle w:val="2"/>
        <w:tabs>
          <w:tab w:val="left" w:pos="1374"/>
        </w:tabs>
        <w:spacing w:before="43"/>
      </w:pPr>
      <w:r>
        <w:t>—辱</w:t>
      </w:r>
      <w:r>
        <w:rPr>
          <w:spacing w:val="-3"/>
        </w:rPr>
        <w:t>骂</w:t>
      </w:r>
      <w:r>
        <w:t>罗汉</w:t>
      </w:r>
      <w:r>
        <w:tab/>
      </w:r>
      <w:r>
        <w:rPr>
          <w:spacing w:val="-3"/>
        </w:rPr>
        <w:t>累</w:t>
      </w:r>
      <w:r>
        <w:t>世</w:t>
      </w:r>
      <w:r>
        <w:rPr>
          <w:spacing w:val="-3"/>
        </w:rPr>
        <w:t>为</w:t>
      </w:r>
      <w:r>
        <w:t>牛</w:t>
      </w:r>
    </w:p>
    <w:p>
      <w:pPr>
        <w:pStyle w:val="2"/>
        <w:spacing w:before="9"/>
        <w:ind w:left="0"/>
        <w:rPr>
          <w:sz w:val="27"/>
        </w:rPr>
      </w:pPr>
    </w:p>
    <w:p>
      <w:pPr>
        <w:pStyle w:val="2"/>
        <w:spacing w:line="278" w:lineRule="auto"/>
        <w:ind w:right="1786" w:firstLine="422"/>
      </w:pPr>
      <w:r>
        <w:rPr>
          <w:spacing w:val="-3"/>
        </w:rPr>
        <w:t>一时，佛在舍卫城。祗陀园的附近有一群牦牛，其中两头大牦牛互 相角斗，一头牦牛斗输了，被另一头牛将其肚皮挑破，内脏都流了出来。虽然它身受重伤，无力地躺在地上，但它的嗔恨心却如烈火般难以抑制。</w:t>
      </w:r>
    </w:p>
    <w:p>
      <w:pPr>
        <w:pStyle w:val="2"/>
        <w:spacing w:before="1" w:line="278" w:lineRule="auto"/>
        <w:ind w:right="1786" w:firstLine="422"/>
      </w:pPr>
      <w:r>
        <w:rPr>
          <w:spacing w:val="-3"/>
        </w:rPr>
        <w:t>我等大师、如来、正等觉释迦牟尼佛，是众生唯一的怙主、救度众 生的慈航，具有二种智慧等无量功德，时时刻刻观照着一切众生，即便是大海离开波浪，佛陀对众生的悲心刹那也不会离开。</w:t>
      </w:r>
    </w:p>
    <w:p>
      <w:pPr>
        <w:pStyle w:val="2"/>
        <w:tabs>
          <w:tab w:val="left" w:pos="5681"/>
        </w:tabs>
        <w:spacing w:line="278" w:lineRule="auto"/>
        <w:ind w:right="1786" w:firstLine="422"/>
      </w:pPr>
      <w:r>
        <w:rPr>
          <w:spacing w:val="-3"/>
        </w:rPr>
        <w:t>世</w:t>
      </w:r>
      <w:r>
        <w:t>尊</w:t>
      </w:r>
      <w:r>
        <w:rPr>
          <w:spacing w:val="-3"/>
        </w:rPr>
        <w:t>观</w:t>
      </w:r>
      <w:r>
        <w:t>知</w:t>
      </w:r>
      <w:r>
        <w:rPr>
          <w:spacing w:val="-3"/>
        </w:rPr>
        <w:t>那</w:t>
      </w:r>
      <w:r>
        <w:t>头</w:t>
      </w:r>
      <w:r>
        <w:rPr>
          <w:spacing w:val="-3"/>
        </w:rPr>
        <w:t>受</w:t>
      </w:r>
      <w:r>
        <w:t>伤</w:t>
      </w:r>
      <w:r>
        <w:rPr>
          <w:spacing w:val="-3"/>
        </w:rPr>
        <w:t>牦</w:t>
      </w:r>
      <w:r>
        <w:t>牛被</w:t>
      </w:r>
      <w:r>
        <w:rPr>
          <w:spacing w:val="-3"/>
        </w:rPr>
        <w:t>调</w:t>
      </w:r>
      <w:r>
        <w:t>化</w:t>
      </w:r>
      <w:r>
        <w:rPr>
          <w:spacing w:val="-3"/>
        </w:rPr>
        <w:t>的</w:t>
      </w:r>
      <w:r>
        <w:t>机</w:t>
      </w:r>
      <w:r>
        <w:rPr>
          <w:spacing w:val="-3"/>
        </w:rPr>
        <w:t>缘</w:t>
      </w:r>
      <w:r>
        <w:t>已</w:t>
      </w:r>
      <w:r>
        <w:rPr>
          <w:spacing w:val="-3"/>
        </w:rPr>
        <w:t>成</w:t>
      </w:r>
      <w:r>
        <w:t>熟</w:t>
      </w:r>
      <w:r>
        <w:rPr>
          <w:spacing w:val="-3"/>
        </w:rPr>
        <w:t>，</w:t>
      </w:r>
      <w:r>
        <w:t>便从</w:t>
      </w:r>
      <w:r>
        <w:rPr>
          <w:spacing w:val="-3"/>
        </w:rPr>
        <w:t>祗</w:t>
      </w:r>
      <w:r>
        <w:t>陀</w:t>
      </w:r>
      <w:r>
        <w:rPr>
          <w:spacing w:val="-3"/>
        </w:rPr>
        <w:t>园</w:t>
      </w:r>
      <w:r>
        <w:t>来</w:t>
      </w:r>
      <w:r>
        <w:rPr>
          <w:spacing w:val="-3"/>
        </w:rPr>
        <w:t>到</w:t>
      </w:r>
      <w:r>
        <w:t>了牦 牛身</w:t>
      </w:r>
      <w:r>
        <w:rPr>
          <w:spacing w:val="-3"/>
        </w:rPr>
        <w:t>旁</w:t>
      </w:r>
      <w:r>
        <w:t>，</w:t>
      </w:r>
      <w:r>
        <w:rPr>
          <w:spacing w:val="-3"/>
        </w:rPr>
        <w:t>对</w:t>
      </w:r>
      <w:r>
        <w:t>这</w:t>
      </w:r>
      <w:r>
        <w:rPr>
          <w:spacing w:val="-3"/>
        </w:rPr>
        <w:t>头</w:t>
      </w:r>
      <w:r>
        <w:t>受</w:t>
      </w:r>
      <w:r>
        <w:rPr>
          <w:spacing w:val="-3"/>
        </w:rPr>
        <w:t>重</w:t>
      </w:r>
      <w:r>
        <w:t>伤</w:t>
      </w:r>
      <w:r>
        <w:rPr>
          <w:spacing w:val="-3"/>
        </w:rPr>
        <w:t>未</w:t>
      </w:r>
      <w:r>
        <w:t>死的</w:t>
      </w:r>
      <w:r>
        <w:rPr>
          <w:spacing w:val="-3"/>
        </w:rPr>
        <w:t>牦</w:t>
      </w:r>
      <w:r>
        <w:t>牛</w:t>
      </w:r>
      <w:r>
        <w:rPr>
          <w:spacing w:val="-3"/>
        </w:rPr>
        <w:t>做</w:t>
      </w:r>
      <w:r>
        <w:t>了</w:t>
      </w:r>
      <w:r>
        <w:rPr>
          <w:spacing w:val="-3"/>
        </w:rPr>
        <w:t>很</w:t>
      </w:r>
      <w:r>
        <w:t>细</w:t>
      </w:r>
      <w:r>
        <w:rPr>
          <w:spacing w:val="-3"/>
        </w:rPr>
        <w:t>心</w:t>
      </w:r>
      <w:r>
        <w:t>的</w:t>
      </w:r>
      <w:r>
        <w:rPr>
          <w:spacing w:val="-3"/>
        </w:rPr>
        <w:t>包</w:t>
      </w:r>
      <w:r>
        <w:t>扎</w:t>
      </w:r>
      <w:r>
        <w:rPr>
          <w:rFonts w:hint="eastAsia" w:ascii="KaiTi" w:hAnsi="KaiTi" w:eastAsia="KaiTi"/>
        </w:rPr>
        <w:t>:</w:t>
      </w:r>
      <w:r>
        <w:rPr>
          <w:spacing w:val="-3"/>
        </w:rPr>
        <w:t>把</w:t>
      </w:r>
      <w:r>
        <w:t>全</w:t>
      </w:r>
      <w:r>
        <w:rPr>
          <w:spacing w:val="-3"/>
        </w:rPr>
        <w:t>部</w:t>
      </w:r>
      <w:r>
        <w:t>的</w:t>
      </w:r>
      <w:r>
        <w:rPr>
          <w:spacing w:val="-3"/>
        </w:rPr>
        <w:t>内</w:t>
      </w:r>
      <w:r>
        <w:t>脏</w:t>
      </w:r>
      <w:r>
        <w:rPr>
          <w:spacing w:val="-3"/>
        </w:rPr>
        <w:t>洗</w:t>
      </w:r>
      <w:r>
        <w:t>干净，</w:t>
      </w:r>
      <w:r>
        <w:rPr>
          <w:spacing w:val="-3"/>
        </w:rPr>
        <w:t>轻</w:t>
      </w:r>
      <w:r>
        <w:t>轻</w:t>
      </w:r>
      <w:r>
        <w:rPr>
          <w:spacing w:val="-3"/>
        </w:rPr>
        <w:t>地</w:t>
      </w:r>
      <w:r>
        <w:t>放</w:t>
      </w:r>
      <w:r>
        <w:rPr>
          <w:spacing w:val="-3"/>
        </w:rPr>
        <w:t>回</w:t>
      </w:r>
      <w:r>
        <w:t>体</w:t>
      </w:r>
      <w:r>
        <w:rPr>
          <w:spacing w:val="-3"/>
        </w:rPr>
        <w:t>内</w:t>
      </w:r>
      <w:r>
        <w:t>，</w:t>
      </w:r>
      <w:r>
        <w:rPr>
          <w:spacing w:val="-3"/>
        </w:rPr>
        <w:t>然</w:t>
      </w:r>
      <w:r>
        <w:t>后把</w:t>
      </w:r>
      <w:r>
        <w:rPr>
          <w:spacing w:val="-3"/>
        </w:rPr>
        <w:t>伤</w:t>
      </w:r>
      <w:r>
        <w:t>口</w:t>
      </w:r>
      <w:r>
        <w:rPr>
          <w:spacing w:val="-3"/>
        </w:rPr>
        <w:t>缝</w:t>
      </w:r>
      <w:r>
        <w:t>好</w:t>
      </w:r>
      <w:r>
        <w:rPr>
          <w:spacing w:val="-3"/>
        </w:rPr>
        <w:t>。</w:t>
      </w:r>
      <w:r>
        <w:t>此</w:t>
      </w:r>
      <w:r>
        <w:rPr>
          <w:spacing w:val="-3"/>
        </w:rPr>
        <w:t>时</w:t>
      </w:r>
      <w:r>
        <w:t>的</w:t>
      </w:r>
      <w:r>
        <w:rPr>
          <w:spacing w:val="-3"/>
        </w:rPr>
        <w:t>牦</w:t>
      </w:r>
      <w:r>
        <w:t>牛嗔</w:t>
      </w:r>
      <w:r>
        <w:rPr>
          <w:spacing w:val="-3"/>
        </w:rPr>
        <w:t>心</w:t>
      </w:r>
      <w:r>
        <w:t>小</w:t>
      </w:r>
      <w:r>
        <w:rPr>
          <w:spacing w:val="-3"/>
        </w:rPr>
        <w:t>多</w:t>
      </w:r>
      <w:r>
        <w:t>了</w:t>
      </w:r>
      <w:r>
        <w:rPr>
          <w:spacing w:val="-3"/>
        </w:rPr>
        <w:t>，</w:t>
      </w:r>
      <w:r>
        <w:t>佛</w:t>
      </w:r>
      <w:r>
        <w:rPr>
          <w:spacing w:val="-3"/>
        </w:rPr>
        <w:t>陀</w:t>
      </w:r>
      <w:r>
        <w:t>喂它一</w:t>
      </w:r>
      <w:r>
        <w:rPr>
          <w:spacing w:val="-3"/>
        </w:rPr>
        <w:t>些</w:t>
      </w:r>
      <w:r>
        <w:t>水</w:t>
      </w:r>
      <w:r>
        <w:rPr>
          <w:spacing w:val="-3"/>
        </w:rPr>
        <w:t>草</w:t>
      </w:r>
      <w:r>
        <w:t>，</w:t>
      </w:r>
      <w:r>
        <w:rPr>
          <w:spacing w:val="-3"/>
        </w:rPr>
        <w:t>并</w:t>
      </w:r>
      <w:r>
        <w:t>对</w:t>
      </w:r>
      <w:r>
        <w:rPr>
          <w:spacing w:val="-3"/>
        </w:rPr>
        <w:t>它</w:t>
      </w:r>
      <w:r>
        <w:t>宣</w:t>
      </w:r>
      <w:r>
        <w:rPr>
          <w:spacing w:val="-3"/>
        </w:rPr>
        <w:t>说</w:t>
      </w:r>
      <w:r>
        <w:rPr>
          <w:rFonts w:hint="eastAsia" w:ascii="KaiTi" w:hAnsi="KaiTi" w:eastAsia="KaiTi"/>
        </w:rPr>
        <w:t>:</w:t>
      </w:r>
      <w:r>
        <w:t>“诸</w:t>
      </w:r>
      <w:r>
        <w:rPr>
          <w:spacing w:val="-3"/>
        </w:rPr>
        <w:t>行</w:t>
      </w:r>
      <w:r>
        <w:t>皆</w:t>
      </w:r>
      <w:r>
        <w:rPr>
          <w:spacing w:val="-3"/>
        </w:rPr>
        <w:t>无</w:t>
      </w:r>
      <w:r>
        <w:t>常</w:t>
      </w:r>
      <w:r>
        <w:rPr>
          <w:spacing w:val="-3"/>
        </w:rPr>
        <w:t>，</w:t>
      </w:r>
      <w:r>
        <w:t>诸</w:t>
      </w:r>
      <w:r>
        <w:rPr>
          <w:spacing w:val="-3"/>
        </w:rPr>
        <w:t>法</w:t>
      </w:r>
      <w:r>
        <w:t>皆</w:t>
      </w:r>
      <w:r>
        <w:rPr>
          <w:spacing w:val="-3"/>
        </w:rPr>
        <w:t>无</w:t>
      </w:r>
      <w:r>
        <w:t>我，涅</w:t>
      </w:r>
      <w:r>
        <w:tab/>
      </w:r>
      <w:r>
        <w:rPr>
          <w:spacing w:val="-3"/>
        </w:rPr>
        <w:t>即</w:t>
      </w:r>
      <w:r>
        <w:t>寂</w:t>
      </w:r>
      <w:r>
        <w:rPr>
          <w:spacing w:val="-3"/>
        </w:rPr>
        <w:t>灭</w:t>
      </w:r>
      <w:r>
        <w:t>。你</w:t>
      </w:r>
      <w:r>
        <w:rPr>
          <w:w w:val="100"/>
        </w:rPr>
        <w:t>应对</w:t>
      </w:r>
      <w:r>
        <w:rPr>
          <w:spacing w:val="-3"/>
          <w:w w:val="100"/>
        </w:rPr>
        <w:t>我</w:t>
      </w:r>
      <w:r>
        <w:rPr>
          <w:w w:val="100"/>
        </w:rPr>
        <w:t>生</w:t>
      </w:r>
      <w:r>
        <w:rPr>
          <w:spacing w:val="-3"/>
          <w:w w:val="100"/>
        </w:rPr>
        <w:t>起</w:t>
      </w:r>
      <w:r>
        <w:rPr>
          <w:w w:val="100"/>
        </w:rPr>
        <w:t>欢</w:t>
      </w:r>
      <w:r>
        <w:rPr>
          <w:spacing w:val="-3"/>
          <w:w w:val="100"/>
        </w:rPr>
        <w:t>喜</w:t>
      </w:r>
      <w:r>
        <w:rPr>
          <w:w w:val="100"/>
        </w:rPr>
        <w:t>心</w:t>
      </w:r>
      <w:r>
        <w:rPr>
          <w:spacing w:val="-3"/>
          <w:w w:val="100"/>
        </w:rPr>
        <w:t>，</w:t>
      </w:r>
      <w:r>
        <w:rPr>
          <w:w w:val="100"/>
        </w:rPr>
        <w:t>这</w:t>
      </w:r>
      <w:r>
        <w:rPr>
          <w:spacing w:val="-3"/>
          <w:w w:val="100"/>
        </w:rPr>
        <w:t>样</w:t>
      </w:r>
      <w:r>
        <w:rPr>
          <w:w w:val="100"/>
        </w:rPr>
        <w:t>，能</w:t>
      </w:r>
      <w:r>
        <w:rPr>
          <w:spacing w:val="-3"/>
          <w:w w:val="100"/>
        </w:rPr>
        <w:t>使</w:t>
      </w:r>
      <w:r>
        <w:rPr>
          <w:w w:val="100"/>
        </w:rPr>
        <w:t>你</w:t>
      </w:r>
      <w:r>
        <w:rPr>
          <w:spacing w:val="-3"/>
          <w:w w:val="100"/>
        </w:rPr>
        <w:t>脱</w:t>
      </w:r>
      <w:r>
        <w:rPr>
          <w:w w:val="100"/>
        </w:rPr>
        <w:t>离</w:t>
      </w:r>
      <w:r>
        <w:rPr>
          <w:spacing w:val="-3"/>
          <w:w w:val="100"/>
        </w:rPr>
        <w:t>傍</w:t>
      </w:r>
      <w:r>
        <w:rPr>
          <w:w w:val="100"/>
        </w:rPr>
        <w:t>生</w:t>
      </w:r>
      <w:r>
        <w:rPr>
          <w:spacing w:val="-3"/>
          <w:w w:val="100"/>
        </w:rPr>
        <w:t>界</w:t>
      </w:r>
      <w:r>
        <w:rPr>
          <w:spacing w:val="-106"/>
          <w:w w:val="100"/>
        </w:rPr>
        <w:t>。”</w:t>
      </w:r>
      <w:r>
        <w:rPr>
          <w:spacing w:val="-3"/>
          <w:w w:val="100"/>
        </w:rPr>
        <w:t>（</w:t>
      </w:r>
      <w:r>
        <w:rPr>
          <w:w w:val="100"/>
        </w:rPr>
        <w:t>译者</w:t>
      </w:r>
      <w:r>
        <w:rPr>
          <w:rFonts w:hint="eastAsia" w:ascii="KaiTi" w:hAnsi="KaiTi" w:eastAsia="KaiTi"/>
          <w:spacing w:val="-3"/>
          <w:w w:val="100"/>
        </w:rPr>
        <w:t>:</w:t>
      </w:r>
      <w:r>
        <w:rPr>
          <w:w w:val="100"/>
        </w:rPr>
        <w:t>不</w:t>
      </w:r>
      <w:r>
        <w:rPr>
          <w:spacing w:val="-3"/>
          <w:w w:val="100"/>
        </w:rPr>
        <w:t>仅</w:t>
      </w:r>
      <w:r>
        <w:rPr>
          <w:w w:val="100"/>
        </w:rPr>
        <w:t>是</w:t>
      </w:r>
      <w:r>
        <w:rPr>
          <w:spacing w:val="-3"/>
          <w:w w:val="100"/>
        </w:rPr>
        <w:t>牦</w:t>
      </w:r>
      <w:r>
        <w:rPr>
          <w:w w:val="100"/>
        </w:rPr>
        <w:t>牛，</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另外的许多有情也是通人性的，虽然它们不能用人的语言表达，但从它们</w:t>
      </w:r>
      <w:r>
        <w:rPr>
          <w:spacing w:val="-7"/>
        </w:rPr>
        <w:t>的动作、眼神上，都能体现出它们也通人情，请大家仔细观察。</w:t>
      </w:r>
      <w:r>
        <w:rPr>
          <w:spacing w:val="-3"/>
        </w:rPr>
        <w:t>）</w:t>
      </w:r>
      <w:r>
        <w:rPr>
          <w:spacing w:val="-2"/>
        </w:rPr>
        <w:t>如是宣</w:t>
      </w:r>
      <w:r>
        <w:rPr>
          <w:spacing w:val="-10"/>
          <w:w w:val="100"/>
        </w:rPr>
        <w:t>说后，牦牛对世尊生起了欢喜心，</w:t>
      </w:r>
      <w:r>
        <w:rPr>
          <w:spacing w:val="-3"/>
          <w:w w:val="100"/>
        </w:rPr>
        <w:t>（</w:t>
      </w:r>
      <w:r>
        <w:rPr>
          <w:spacing w:val="-1"/>
          <w:w w:val="100"/>
        </w:rPr>
        <w:t>译者</w:t>
      </w:r>
      <w:r>
        <w:rPr>
          <w:rFonts w:hint="eastAsia" w:ascii="KaiTi" w:eastAsia="KaiTi"/>
          <w:spacing w:val="-3"/>
          <w:w w:val="100"/>
        </w:rPr>
        <w:t>:</w:t>
      </w:r>
      <w:r>
        <w:rPr>
          <w:spacing w:val="-3"/>
          <w:w w:val="100"/>
        </w:rPr>
        <w:t>在临终时的起心动念特别关键，</w:t>
      </w:r>
      <w:r>
        <w:rPr>
          <w:spacing w:val="-7"/>
        </w:rPr>
        <w:t>无论如何要生一个善念，最好是生起一个往生清净刹土的念头。</w:t>
      </w:r>
      <w:r>
        <w:rPr>
          <w:spacing w:val="-3"/>
        </w:rPr>
        <w:t>）</w:t>
      </w:r>
      <w:r>
        <w:rPr>
          <w:spacing w:val="-2"/>
        </w:rPr>
        <w:t>在欢喜</w:t>
      </w:r>
      <w:r>
        <w:rPr>
          <w:spacing w:val="-3"/>
        </w:rPr>
        <w:t>心中它去世了。之后，它投胎到舍卫城中的一位大商主家。商主的妻子生</w:t>
      </w:r>
    </w:p>
    <w:p>
      <w:pPr>
        <w:pStyle w:val="2"/>
        <w:spacing w:line="278" w:lineRule="auto"/>
        <w:ind w:right="1574"/>
      </w:pPr>
      <w:r>
        <w:rPr>
          <w:spacing w:val="-3"/>
        </w:rPr>
        <w:t>下一个非常庄严的孩子，商主夫妇给孩子举行了隆重的贺生仪式，用牛奶、酸奶等精心喂养着，给他取了适合其种姓的名字。七岁时，他对释迦牟尼 佛的教法生起了很大的信心，得到父母开许后</w:t>
      </w:r>
      <w:r>
        <w:rPr>
          <w:rFonts w:hint="eastAsia" w:ascii="KaiTi" w:eastAsia="KaiTi"/>
        </w:rPr>
        <w:t>,</w:t>
      </w:r>
      <w:r>
        <w:rPr>
          <w:spacing w:val="-3"/>
        </w:rPr>
        <w:t>于佛陀教法下出家。出家</w:t>
      </w:r>
    </w:p>
    <w:p>
      <w:pPr>
        <w:pStyle w:val="2"/>
        <w:spacing w:line="278" w:lineRule="auto"/>
        <w:ind w:right="1577"/>
      </w:pPr>
      <w:r>
        <w:rPr>
          <w:spacing w:val="-3"/>
        </w:rPr>
        <w:t xml:space="preserve">后他精进修持，很快灭尽了轮回的烦恼，获证了阿罗汉果位，具有种种神 变。经常依靠神变去别的地方找一些果实鲜花等来供养僧众，僧众对他的 </w:t>
      </w:r>
      <w:r>
        <w:rPr>
          <w:spacing w:val="-16"/>
        </w:rPr>
        <w:t>成就都感到稀有。</w:t>
      </w:r>
      <w:r>
        <w:rPr>
          <w:spacing w:val="-3"/>
        </w:rPr>
        <w:t xml:space="preserve">（师言：如果守持清净的居士戒，精进修持大圆满法，  </w:t>
      </w:r>
      <w:r>
        <w:rPr>
          <w:spacing w:val="-7"/>
        </w:rPr>
        <w:t>到弥勒佛出世时，肯定能得果位。这位沙弥年仅七岁，就已得罗汉果。</w:t>
      </w:r>
      <w:r>
        <w:t xml:space="preserve">）  </w:t>
      </w:r>
      <w:r>
        <w:rPr>
          <w:spacing w:val="-3"/>
        </w:rPr>
        <w:t>便于世尊前赞曰</w:t>
      </w:r>
      <w:r>
        <w:rPr>
          <w:rFonts w:hint="eastAsia" w:ascii="KaiTi" w:hAnsi="KaiTi" w:eastAsia="KaiTi"/>
        </w:rPr>
        <w:t>:</w:t>
      </w:r>
      <w:r>
        <w:rPr>
          <w:spacing w:val="-8"/>
        </w:rPr>
        <w:t xml:space="preserve">“稀有！稀有！年仅七岁，便已得到了如是功德和神变。” </w:t>
      </w:r>
      <w:r>
        <w:rPr>
          <w:spacing w:val="-7"/>
        </w:rPr>
        <w:t>世尊言</w:t>
      </w:r>
      <w:r>
        <w:rPr>
          <w:rFonts w:hint="eastAsia" w:ascii="KaiTi" w:hAnsi="KaiTi" w:eastAsia="KaiTi"/>
        </w:rPr>
        <w:t>:</w:t>
      </w:r>
      <w:r>
        <w:rPr>
          <w:spacing w:val="-3"/>
        </w:rPr>
        <w:t>“此非稀有。你们还记得祗陀园附近曾有一头受伤的牦牛吗？当  时，我为它包扎好伤口，对它宣说了佛法，后来已在对我的欢喜心中去世</w:t>
      </w:r>
      <w:r>
        <w:rPr>
          <w:w w:val="100"/>
        </w:rPr>
        <w:t>了</w:t>
      </w:r>
      <w:r>
        <w:rPr>
          <w:spacing w:val="-27"/>
          <w:w w:val="100"/>
        </w:rPr>
        <w:t>。”“记得，记得。”世尊告曰</w:t>
      </w:r>
      <w:r>
        <w:rPr>
          <w:rFonts w:hint="eastAsia" w:ascii="KaiTi" w:hAnsi="KaiTi" w:eastAsia="KaiTi"/>
          <w:spacing w:val="-3"/>
          <w:w w:val="100"/>
        </w:rPr>
        <w:t>:</w:t>
      </w:r>
      <w:r>
        <w:rPr>
          <w:spacing w:val="-3"/>
          <w:w w:val="100"/>
        </w:rPr>
        <w:t>“当时，因它对我生起了欢喜心的缘</w:t>
      </w:r>
    </w:p>
    <w:p>
      <w:pPr>
        <w:pStyle w:val="2"/>
        <w:spacing w:line="278" w:lineRule="auto"/>
        <w:ind w:right="1786"/>
      </w:pPr>
      <w:r>
        <w:rPr>
          <w:spacing w:val="-3"/>
        </w:rPr>
        <w:t xml:space="preserve">故，去世后，投胎在商主家 。七岁时，在我的教法下出家，精进修学， </w:t>
      </w:r>
      <w:r>
        <w:rPr>
          <w:spacing w:val="-11"/>
        </w:rPr>
        <w:t>断除了烦恼，证得罗汉果位。”诸比丘复次请问</w:t>
      </w:r>
      <w:r>
        <w:rPr>
          <w:rFonts w:hint="eastAsia" w:ascii="KaiTi" w:hAnsi="KaiTi" w:eastAsia="KaiTi"/>
        </w:rPr>
        <w:t>:</w:t>
      </w:r>
      <w:r>
        <w:rPr>
          <w:spacing w:val="-3"/>
        </w:rPr>
        <w:t>“世尊，这位沙弥以何 业感转生牦牛？又以何业转得人身，对佛生欢喜心，断尽三界烦恼，获证</w:t>
      </w:r>
      <w:r>
        <w:rPr>
          <w:spacing w:val="-10"/>
        </w:rPr>
        <w:t>阿罗汉果？请为吾等宣说其前后因缘。”</w:t>
      </w:r>
    </w:p>
    <w:p>
      <w:pPr>
        <w:pStyle w:val="2"/>
        <w:spacing w:line="278" w:lineRule="auto"/>
        <w:ind w:right="1785" w:firstLine="422"/>
      </w:pPr>
      <w:r>
        <w:rPr>
          <w:spacing w:val="-3"/>
        </w:rPr>
        <w:t>世尊告曰</w:t>
      </w:r>
      <w:r>
        <w:rPr>
          <w:rFonts w:hint="eastAsia" w:ascii="KaiTi" w:hAnsi="KaiTi" w:eastAsia="KaiTi"/>
        </w:rPr>
        <w:t>:</w:t>
      </w:r>
      <w:r>
        <w:rPr>
          <w:spacing w:val="-3"/>
        </w:rPr>
        <w:t>“曾在贤劫人寿二万岁时，人天导师、如来、正等觉迦叶佛出世。时有一比丘僧是僧众的供水执事员。一次，有位罗汉比丘无意中撞到了他，把他手中的水瓶碰掉在地上。他生起嗔恨心，恶口骂道</w:t>
      </w:r>
      <w:r>
        <w:rPr>
          <w:rFonts w:hint="eastAsia" w:ascii="KaiTi" w:hAnsi="KaiTi" w:eastAsia="KaiTi"/>
        </w:rPr>
        <w:t>:</w:t>
      </w:r>
      <w:r>
        <w:rPr>
          <w:spacing w:val="-2"/>
        </w:rPr>
        <w:t>‘你</w:t>
      </w:r>
      <w:r>
        <w:rPr>
          <w:spacing w:val="-8"/>
        </w:rPr>
        <w:t xml:space="preserve">简直象牦牛一样，走路也不看，把我的水瓶给碰掉了。’罗汉比丘听了， </w:t>
      </w:r>
      <w:r>
        <w:rPr>
          <w:spacing w:val="-5"/>
        </w:rPr>
        <w:t>觉得他这样恶口骂人，造了很大恶业，想救度他。罗汉比丘把他叫到没人</w:t>
      </w:r>
      <w:r>
        <w:rPr>
          <w:spacing w:val="-4"/>
          <w:w w:val="100"/>
        </w:rPr>
        <w:t>的地方对他说</w:t>
      </w:r>
      <w:r>
        <w:rPr>
          <w:rFonts w:hint="eastAsia" w:ascii="KaiTi" w:hAnsi="KaiTi" w:eastAsia="KaiTi"/>
          <w:spacing w:val="-3"/>
          <w:w w:val="100"/>
        </w:rPr>
        <w:t>:</w:t>
      </w:r>
      <w:r>
        <w:rPr>
          <w:spacing w:val="-10"/>
          <w:w w:val="100"/>
        </w:rPr>
        <w:t xml:space="preserve">‘你觉得你是什么人，我是什么人？’‘怎么？你是出家 </w:t>
      </w:r>
      <w:r>
        <w:rPr>
          <w:spacing w:val="-18"/>
          <w:w w:val="100"/>
        </w:rPr>
        <w:t>人我也是出家人呀！’‘当然都是出家人，可我已远离了一切束缚和烦恼，</w:t>
      </w:r>
      <w:r>
        <w:rPr>
          <w:spacing w:val="-7"/>
        </w:rPr>
        <w:t>而你还是烦恼粗重的出家人，我们两个根本不同，你如果不好好忏悔，恐</w:t>
      </w:r>
      <w:r>
        <w:rPr>
          <w:spacing w:val="-13"/>
        </w:rPr>
        <w:t>怕生生世世要受极大苦报的。’听了罗汉比丘如是劝诫后，他生了很大的</w:t>
      </w:r>
      <w:r>
        <w:rPr>
          <w:spacing w:val="-6"/>
        </w:rPr>
        <w:t>后悔心，马上顶礼罗汉比丘，发露忏悔罪业。在临终时他发愿</w:t>
      </w:r>
      <w:r>
        <w:rPr>
          <w:rFonts w:hint="eastAsia" w:ascii="KaiTi" w:hAnsi="KaiTi" w:eastAsia="KaiTi"/>
        </w:rPr>
        <w:t>:</w:t>
      </w:r>
      <w:r>
        <w:rPr>
          <w:spacing w:val="-3"/>
        </w:rPr>
        <w:t>愿我恶口辱骂圣者的果报不要成熟，愿我一生出家的功德，将来在释迦佛教下令佛欢喜，出家证得罗汉果位。诸位比丘，你们是怎么想的？当时的这位供水执事员即现在证果的沙弥。当时，他以嗔心恶口骂罗汉的果报，于五百世</w:t>
      </w:r>
      <w:r>
        <w:rPr>
          <w:spacing w:val="-21"/>
        </w:rPr>
        <w:t>中转生牦牛。</w:t>
      </w:r>
      <w:r>
        <w:rPr>
          <w:spacing w:val="-3"/>
        </w:rPr>
        <w:t>（</w:t>
      </w:r>
      <w:r>
        <w:rPr>
          <w:spacing w:val="-13"/>
        </w:rPr>
        <w:t xml:space="preserve">译者：《百业经》中，讲恶口骂人的果报比较多。所以， </w:t>
      </w:r>
      <w:r>
        <w:rPr>
          <w:spacing w:val="-6"/>
        </w:rPr>
        <w:t>大家平时一定要注意，不可随便恶口骂人，别人若有小小的触犯之处，不</w:t>
      </w:r>
      <w:r>
        <w:rPr>
          <w:spacing w:val="-9"/>
        </w:rPr>
        <w:t>必去计较生气，一旦造了口业，事后追悔莫及。</w:t>
      </w:r>
      <w:r>
        <w:rPr>
          <w:spacing w:val="-3"/>
        </w:rPr>
        <w:t>）因他当时在迦叶佛教下如是发愿故，今于我教法下获得人身，对我生欢喜心，七岁出家，精进修</w:t>
      </w:r>
      <w:r>
        <w:rPr>
          <w:spacing w:val="-9"/>
        </w:rPr>
        <w:t>持，获证罗汉果位。这是他的愿力所致。”</w:t>
      </w:r>
    </w:p>
    <w:p>
      <w:pPr>
        <w:pStyle w:val="2"/>
        <w:ind w:left="0"/>
        <w:rPr>
          <w:sz w:val="20"/>
        </w:rPr>
      </w:pPr>
    </w:p>
    <w:p>
      <w:pPr>
        <w:pStyle w:val="2"/>
        <w:ind w:left="0"/>
        <w:rPr>
          <w:sz w:val="20"/>
        </w:rPr>
      </w:pPr>
    </w:p>
    <w:p>
      <w:pPr>
        <w:pStyle w:val="2"/>
        <w:ind w:left="0"/>
        <w:rPr>
          <w:sz w:val="20"/>
        </w:rPr>
      </w:pPr>
    </w:p>
    <w:p>
      <w:pPr>
        <w:pStyle w:val="7"/>
        <w:numPr>
          <w:ilvl w:val="0"/>
          <w:numId w:val="8"/>
        </w:numPr>
        <w:tabs>
          <w:tab w:val="left" w:pos="536"/>
        </w:tabs>
        <w:spacing w:before="165" w:after="0" w:line="240" w:lineRule="auto"/>
        <w:ind w:left="535" w:right="0" w:hanging="424"/>
        <w:jc w:val="left"/>
        <w:rPr>
          <w:sz w:val="21"/>
        </w:rPr>
      </w:pPr>
      <w:r>
        <w:rPr>
          <w:spacing w:val="-3"/>
          <w:sz w:val="21"/>
        </w:rPr>
        <w:t>悲贤童子</w:t>
      </w:r>
    </w:p>
    <w:p>
      <w:pPr>
        <w:pStyle w:val="2"/>
        <w:tabs>
          <w:tab w:val="left" w:pos="1374"/>
        </w:tabs>
        <w:spacing w:before="43"/>
      </w:pPr>
      <w:r>
        <w:t>—处</w:t>
      </w:r>
      <w:r>
        <w:rPr>
          <w:spacing w:val="-3"/>
        </w:rPr>
        <w:t>以</w:t>
      </w:r>
      <w:r>
        <w:t>极刑</w:t>
      </w:r>
      <w:r>
        <w:tab/>
      </w:r>
      <w:r>
        <w:rPr>
          <w:spacing w:val="-3"/>
        </w:rPr>
        <w:t>得</w:t>
      </w:r>
      <w:r>
        <w:t>佛</w:t>
      </w:r>
      <w:r>
        <w:rPr>
          <w:spacing w:val="-3"/>
        </w:rPr>
        <w:t>救</w:t>
      </w:r>
      <w:r>
        <w:t>度</w:t>
      </w:r>
    </w:p>
    <w:p>
      <w:pPr>
        <w:spacing w:after="0"/>
        <w:sectPr>
          <w:pgSz w:w="11910" w:h="16840"/>
          <w:pgMar w:top="1400" w:right="1640" w:bottom="280" w:left="1640" w:header="720" w:footer="720" w:gutter="0"/>
        </w:sectPr>
      </w:pPr>
    </w:p>
    <w:p>
      <w:pPr>
        <w:pStyle w:val="2"/>
        <w:tabs>
          <w:tab w:val="left" w:pos="4944"/>
          <w:tab w:val="left" w:pos="5364"/>
          <w:tab w:val="left" w:pos="5995"/>
        </w:tabs>
        <w:spacing w:before="44" w:line="278" w:lineRule="auto"/>
        <w:ind w:right="1786" w:firstLine="422"/>
      </w:pPr>
      <w:r>
        <w:rPr>
          <w:spacing w:val="-3"/>
        </w:rPr>
        <w:t>一</w:t>
      </w:r>
      <w:r>
        <w:t>时</w:t>
      </w:r>
      <w:r>
        <w:rPr>
          <w:spacing w:val="-3"/>
        </w:rPr>
        <w:t>，</w:t>
      </w:r>
      <w:r>
        <w:t>佛</w:t>
      </w:r>
      <w:r>
        <w:rPr>
          <w:spacing w:val="-3"/>
        </w:rPr>
        <w:t>在</w:t>
      </w:r>
      <w:r>
        <w:t>广</w:t>
      </w:r>
      <w:r>
        <w:rPr>
          <w:spacing w:val="-3"/>
        </w:rPr>
        <w:t>严</w:t>
      </w:r>
      <w:r>
        <w:t>城</w:t>
      </w:r>
      <w:r>
        <w:rPr>
          <w:spacing w:val="-3"/>
        </w:rPr>
        <w:t>。</w:t>
      </w:r>
      <w:r>
        <w:t>城中</w:t>
      </w:r>
      <w:r>
        <w:rPr>
          <w:spacing w:val="-3"/>
        </w:rPr>
        <w:t>有</w:t>
      </w:r>
      <w:r>
        <w:t>一</w:t>
      </w:r>
      <w:r>
        <w:rPr>
          <w:spacing w:val="-3"/>
        </w:rPr>
        <w:t>名</w:t>
      </w:r>
      <w:r>
        <w:t>为</w:t>
      </w:r>
      <w:r>
        <w:rPr>
          <w:spacing w:val="-3"/>
        </w:rPr>
        <w:t>狮</w:t>
      </w:r>
      <w:r>
        <w:t>子</w:t>
      </w:r>
      <w:r>
        <w:rPr>
          <w:spacing w:val="-3"/>
        </w:rPr>
        <w:t>的</w:t>
      </w:r>
      <w:r>
        <w:t>大</w:t>
      </w:r>
      <w:r>
        <w:rPr>
          <w:spacing w:val="-3"/>
        </w:rPr>
        <w:t>臣</w:t>
      </w:r>
      <w:r>
        <w:t>，他</w:t>
      </w:r>
      <w:r>
        <w:rPr>
          <w:spacing w:val="-3"/>
        </w:rPr>
        <w:t>的</w:t>
      </w:r>
      <w:r>
        <w:t>妻</w:t>
      </w:r>
      <w:r>
        <w:rPr>
          <w:spacing w:val="-3"/>
        </w:rPr>
        <w:t>子</w:t>
      </w:r>
      <w:r>
        <w:t>怀</w:t>
      </w:r>
      <w:r>
        <w:rPr>
          <w:spacing w:val="-3"/>
        </w:rPr>
        <w:t>孕</w:t>
      </w:r>
      <w:r>
        <w:t>九个 月后</w:t>
      </w:r>
      <w:r>
        <w:rPr>
          <w:spacing w:val="-3"/>
        </w:rPr>
        <w:t>，</w:t>
      </w:r>
      <w:r>
        <w:t>生</w:t>
      </w:r>
      <w:r>
        <w:rPr>
          <w:spacing w:val="-3"/>
        </w:rPr>
        <w:t>下</w:t>
      </w:r>
      <w:r>
        <w:t>一</w:t>
      </w:r>
      <w:r>
        <w:rPr>
          <w:spacing w:val="-3"/>
        </w:rPr>
        <w:t>个</w:t>
      </w:r>
      <w:r>
        <w:t>非</w:t>
      </w:r>
      <w:r>
        <w:rPr>
          <w:spacing w:val="-3"/>
        </w:rPr>
        <w:t>常</w:t>
      </w:r>
      <w:r>
        <w:t>庄</w:t>
      </w:r>
      <w:r>
        <w:rPr>
          <w:spacing w:val="-3"/>
        </w:rPr>
        <w:t>严</w:t>
      </w:r>
      <w:r>
        <w:t>的孩</w:t>
      </w:r>
      <w:r>
        <w:rPr>
          <w:spacing w:val="-3"/>
        </w:rPr>
        <w:t>子</w:t>
      </w:r>
      <w:r>
        <w:t>。</w:t>
      </w:r>
      <w:r>
        <w:rPr>
          <w:spacing w:val="-3"/>
        </w:rPr>
        <w:t>他</w:t>
      </w:r>
      <w:r>
        <w:t>们</w:t>
      </w:r>
      <w:r>
        <w:rPr>
          <w:spacing w:val="-3"/>
        </w:rPr>
        <w:t>为</w:t>
      </w:r>
      <w:r>
        <w:t>他</w:t>
      </w:r>
      <w:r>
        <w:rPr>
          <w:spacing w:val="-3"/>
        </w:rPr>
        <w:t>举</w:t>
      </w:r>
      <w:r>
        <w:t>行</w:t>
      </w:r>
      <w:r>
        <w:rPr>
          <w:spacing w:val="-3"/>
        </w:rPr>
        <w:t>了</w:t>
      </w:r>
      <w:r>
        <w:t>隆重</w:t>
      </w:r>
      <w:r>
        <w:rPr>
          <w:spacing w:val="-3"/>
        </w:rPr>
        <w:t>的</w:t>
      </w:r>
      <w:r>
        <w:t>贺</w:t>
      </w:r>
      <w:r>
        <w:rPr>
          <w:spacing w:val="-3"/>
        </w:rPr>
        <w:t>生</w:t>
      </w:r>
      <w:r>
        <w:t>仪</w:t>
      </w:r>
      <w:r>
        <w:rPr>
          <w:spacing w:val="-3"/>
        </w:rPr>
        <w:t>式</w:t>
      </w:r>
      <w:r>
        <w:t>，</w:t>
      </w:r>
      <w:r>
        <w:rPr>
          <w:spacing w:val="-3"/>
        </w:rPr>
        <w:t>取</w:t>
      </w:r>
      <w:r>
        <w:t>名为悲</w:t>
      </w:r>
      <w:r>
        <w:rPr>
          <w:spacing w:val="-3"/>
        </w:rPr>
        <w:t>贤</w:t>
      </w:r>
      <w:r>
        <w:t>，</w:t>
      </w:r>
      <w:r>
        <w:rPr>
          <w:spacing w:val="-3"/>
        </w:rPr>
        <w:t>并</w:t>
      </w:r>
      <w:r>
        <w:t>以</w:t>
      </w:r>
      <w:r>
        <w:rPr>
          <w:spacing w:val="-3"/>
        </w:rPr>
        <w:t>牛</w:t>
      </w:r>
      <w:r>
        <w:t>奶</w:t>
      </w:r>
      <w:r>
        <w:rPr>
          <w:spacing w:val="-3"/>
        </w:rPr>
        <w:t>、</w:t>
      </w:r>
      <w:r>
        <w:t>酸</w:t>
      </w:r>
      <w:r>
        <w:rPr>
          <w:spacing w:val="-3"/>
        </w:rPr>
        <w:t>奶</w:t>
      </w:r>
      <w:r>
        <w:t>等精</w:t>
      </w:r>
      <w:r>
        <w:rPr>
          <w:spacing w:val="-3"/>
        </w:rPr>
        <w:t>心</w:t>
      </w:r>
      <w:r>
        <w:t>喂</w:t>
      </w:r>
      <w:r>
        <w:rPr>
          <w:spacing w:val="-3"/>
        </w:rPr>
        <w:t>养</w:t>
      </w:r>
      <w:r>
        <w:t>着</w:t>
      </w:r>
      <w:r>
        <w:rPr>
          <w:spacing w:val="-3"/>
        </w:rPr>
        <w:t>。</w:t>
      </w:r>
      <w:r>
        <w:t>悲</w:t>
      </w:r>
      <w:r>
        <w:rPr>
          <w:spacing w:val="-3"/>
        </w:rPr>
        <w:t>贤</w:t>
      </w:r>
      <w:r>
        <w:t>长</w:t>
      </w:r>
      <w:r>
        <w:rPr>
          <w:spacing w:val="-3"/>
        </w:rPr>
        <w:t>大</w:t>
      </w:r>
      <w:r>
        <w:t>后，</w:t>
      </w:r>
      <w:r>
        <w:rPr>
          <w:spacing w:val="-3"/>
        </w:rPr>
        <w:t>学</w:t>
      </w:r>
      <w:r>
        <w:t>习</w:t>
      </w:r>
      <w:r>
        <w:rPr>
          <w:spacing w:val="-3"/>
        </w:rPr>
        <w:t>了</w:t>
      </w:r>
      <w:r>
        <w:t>文</w:t>
      </w:r>
      <w:r>
        <w:rPr>
          <w:spacing w:val="-3"/>
        </w:rPr>
        <w:t>字</w:t>
      </w:r>
      <w:r>
        <w:t>武</w:t>
      </w:r>
      <w:r>
        <w:rPr>
          <w:spacing w:val="-3"/>
        </w:rPr>
        <w:t>术</w:t>
      </w:r>
      <w:r>
        <w:t>等世间</w:t>
      </w:r>
      <w:r>
        <w:rPr>
          <w:spacing w:val="-3"/>
        </w:rPr>
        <w:t>学</w:t>
      </w:r>
      <w:r>
        <w:t>问</w:t>
      </w:r>
      <w:r>
        <w:rPr>
          <w:spacing w:val="-3"/>
        </w:rPr>
        <w:t>并</w:t>
      </w:r>
      <w:r>
        <w:t>精</w:t>
      </w:r>
      <w:r>
        <w:rPr>
          <w:spacing w:val="-3"/>
        </w:rPr>
        <w:t>通</w:t>
      </w:r>
      <w:r>
        <w:t>了</w:t>
      </w:r>
      <w:r>
        <w:rPr>
          <w:spacing w:val="-3"/>
        </w:rPr>
        <w:t>五</w:t>
      </w:r>
      <w:r>
        <w:t>明</w:t>
      </w:r>
      <w:r>
        <w:rPr>
          <w:spacing w:val="-3"/>
        </w:rPr>
        <w:t>。</w:t>
      </w:r>
      <w:r>
        <w:t>虽然</w:t>
      </w:r>
      <w:r>
        <w:rPr>
          <w:spacing w:val="-3"/>
        </w:rPr>
        <w:t>他</w:t>
      </w:r>
      <w:r>
        <w:t>曾</w:t>
      </w:r>
      <w:r>
        <w:rPr>
          <w:spacing w:val="-3"/>
        </w:rPr>
        <w:t>接</w:t>
      </w:r>
      <w:r>
        <w:t>受</w:t>
      </w:r>
      <w:r>
        <w:rPr>
          <w:spacing w:val="-3"/>
        </w:rPr>
        <w:t>过</w:t>
      </w:r>
      <w:r>
        <w:t>良</w:t>
      </w:r>
      <w:r>
        <w:rPr>
          <w:spacing w:val="-3"/>
        </w:rPr>
        <w:t>好</w:t>
      </w:r>
      <w:r>
        <w:t>的</w:t>
      </w:r>
      <w:r>
        <w:rPr>
          <w:spacing w:val="-3"/>
        </w:rPr>
        <w:t>教</w:t>
      </w:r>
      <w:r>
        <w:t>育，</w:t>
      </w:r>
      <w:r>
        <w:rPr>
          <w:spacing w:val="-3"/>
        </w:rPr>
        <w:t>可</w:t>
      </w:r>
      <w:r>
        <w:t>后</w:t>
      </w:r>
      <w:r>
        <w:rPr>
          <w:spacing w:val="-3"/>
        </w:rPr>
        <w:t>来</w:t>
      </w:r>
      <w:r>
        <w:t>却</w:t>
      </w:r>
      <w:r>
        <w:rPr>
          <w:spacing w:val="-3"/>
        </w:rPr>
        <w:t>变</w:t>
      </w:r>
      <w:r>
        <w:t>坏</w:t>
      </w:r>
      <w:r>
        <w:rPr>
          <w:spacing w:val="-3"/>
        </w:rPr>
        <w:t>了</w:t>
      </w:r>
      <w:r>
        <w:t>， 常去</w:t>
      </w:r>
      <w:r>
        <w:rPr>
          <w:spacing w:val="-3"/>
        </w:rPr>
        <w:t>妓</w:t>
      </w:r>
      <w:r>
        <w:t>院</w:t>
      </w:r>
      <w:r>
        <w:rPr>
          <w:spacing w:val="-3"/>
        </w:rPr>
        <w:t>，</w:t>
      </w:r>
      <w:r>
        <w:t>行</w:t>
      </w:r>
      <w:r>
        <w:rPr>
          <w:spacing w:val="-3"/>
        </w:rPr>
        <w:t>为</w:t>
      </w:r>
      <w:r>
        <w:t>变</w:t>
      </w:r>
      <w:r>
        <w:rPr>
          <w:spacing w:val="-3"/>
        </w:rPr>
        <w:t>得</w:t>
      </w:r>
      <w:r>
        <w:t>非</w:t>
      </w:r>
      <w:r>
        <w:rPr>
          <w:spacing w:val="-3"/>
        </w:rPr>
        <w:t>常</w:t>
      </w:r>
      <w:r>
        <w:t>不如</w:t>
      </w:r>
      <w:r>
        <w:rPr>
          <w:spacing w:val="-3"/>
        </w:rPr>
        <w:t>法</w:t>
      </w:r>
      <w:r>
        <w:t>。</w:t>
      </w:r>
      <w:r>
        <w:rPr>
          <w:spacing w:val="-3"/>
        </w:rPr>
        <w:t>一</w:t>
      </w:r>
      <w:r>
        <w:t>次</w:t>
      </w:r>
      <w:r>
        <w:rPr>
          <w:spacing w:val="-3"/>
        </w:rPr>
        <w:t>，</w:t>
      </w:r>
      <w:r>
        <w:t>悲</w:t>
      </w:r>
      <w:r>
        <w:rPr>
          <w:spacing w:val="-3"/>
        </w:rPr>
        <w:t>贤</w:t>
      </w:r>
      <w:r>
        <w:t>和</w:t>
      </w:r>
      <w:r>
        <w:rPr>
          <w:spacing w:val="-3"/>
        </w:rPr>
        <w:t>扎</w:t>
      </w:r>
      <w:r>
        <w:t>德沃</w:t>
      </w:r>
      <w:r>
        <w:rPr>
          <w:spacing w:val="-3"/>
        </w:rPr>
        <w:t>的</w:t>
      </w:r>
      <w:r>
        <w:t>一</w:t>
      </w:r>
      <w:r>
        <w:rPr>
          <w:spacing w:val="-3"/>
        </w:rPr>
        <w:t>些</w:t>
      </w:r>
      <w:r>
        <w:t>年</w:t>
      </w:r>
      <w:r>
        <w:rPr>
          <w:spacing w:val="-3"/>
        </w:rPr>
        <w:t>轻</w:t>
      </w:r>
      <w:r>
        <w:t>人</w:t>
      </w:r>
      <w:r>
        <w:rPr>
          <w:spacing w:val="-3"/>
        </w:rPr>
        <w:t>到</w:t>
      </w:r>
      <w:r>
        <w:t>花园里</w:t>
      </w:r>
      <w:r>
        <w:rPr>
          <w:spacing w:val="-3"/>
        </w:rPr>
        <w:t>游</w:t>
      </w:r>
      <w:r>
        <w:t>玩</w:t>
      </w:r>
      <w:r>
        <w:rPr>
          <w:spacing w:val="-3"/>
        </w:rPr>
        <w:t>。</w:t>
      </w:r>
      <w:r>
        <w:t>花</w:t>
      </w:r>
      <w:r>
        <w:rPr>
          <w:spacing w:val="-3"/>
        </w:rPr>
        <w:t>园</w:t>
      </w:r>
      <w:r>
        <w:t>里</w:t>
      </w:r>
      <w:r>
        <w:rPr>
          <w:spacing w:val="-3"/>
        </w:rPr>
        <w:t>百</w:t>
      </w:r>
      <w:r>
        <w:t>花</w:t>
      </w:r>
      <w:r>
        <w:rPr>
          <w:spacing w:val="-3"/>
        </w:rPr>
        <w:t>争</w:t>
      </w:r>
      <w:r>
        <w:t>艳，</w:t>
      </w:r>
      <w:r>
        <w:rPr>
          <w:spacing w:val="-3"/>
        </w:rPr>
        <w:t>百</w:t>
      </w:r>
      <w:r>
        <w:t>鸟</w:t>
      </w:r>
      <w:r>
        <w:rPr>
          <w:spacing w:val="-3"/>
        </w:rPr>
        <w:t>齐</w:t>
      </w:r>
      <w:r>
        <w:t>鸣</w:t>
      </w:r>
      <w:r>
        <w:rPr>
          <w:spacing w:val="-3"/>
        </w:rPr>
        <w:t>，</w:t>
      </w:r>
      <w:r>
        <w:t>悲</w:t>
      </w:r>
      <w:r>
        <w:rPr>
          <w:spacing w:val="-3"/>
        </w:rPr>
        <w:t>贤</w:t>
      </w:r>
      <w:r>
        <w:t>随</w:t>
      </w:r>
      <w:r>
        <w:rPr>
          <w:spacing w:val="-3"/>
        </w:rPr>
        <w:t>身</w:t>
      </w:r>
      <w:r>
        <w:t>带了</w:t>
      </w:r>
      <w:r>
        <w:rPr>
          <w:spacing w:val="-3"/>
        </w:rPr>
        <w:t>妓</w:t>
      </w:r>
      <w:r>
        <w:t>院</w:t>
      </w:r>
      <w:r>
        <w:rPr>
          <w:spacing w:val="-3"/>
        </w:rPr>
        <w:t>里</w:t>
      </w:r>
      <w:r>
        <w:t>最</w:t>
      </w:r>
      <w:r>
        <w:rPr>
          <w:spacing w:val="-3"/>
        </w:rPr>
        <w:t>漂</w:t>
      </w:r>
      <w:r>
        <w:t>亮</w:t>
      </w:r>
      <w:r>
        <w:rPr>
          <w:spacing w:val="-3"/>
        </w:rPr>
        <w:t>的</w:t>
      </w:r>
      <w:r>
        <w:t>妓女同</w:t>
      </w:r>
      <w:r>
        <w:rPr>
          <w:spacing w:val="-3"/>
        </w:rPr>
        <w:t>去</w:t>
      </w:r>
      <w:r>
        <w:t>。</w:t>
      </w:r>
      <w:r>
        <w:rPr>
          <w:spacing w:val="-3"/>
        </w:rPr>
        <w:t>在</w:t>
      </w:r>
      <w:r>
        <w:t>花</w:t>
      </w:r>
      <w:r>
        <w:rPr>
          <w:spacing w:val="-3"/>
        </w:rPr>
        <w:t>园</w:t>
      </w:r>
      <w:r>
        <w:t>里</w:t>
      </w:r>
      <w:r>
        <w:rPr>
          <w:spacing w:val="-3"/>
        </w:rPr>
        <w:t>他</w:t>
      </w:r>
      <w:r>
        <w:t>们</w:t>
      </w:r>
      <w:r>
        <w:rPr>
          <w:spacing w:val="-3"/>
        </w:rPr>
        <w:t>因</w:t>
      </w:r>
      <w:r>
        <w:t>为这</w:t>
      </w:r>
      <w:r>
        <w:rPr>
          <w:spacing w:val="-3"/>
        </w:rPr>
        <w:t>个</w:t>
      </w:r>
      <w:r>
        <w:t>妓</w:t>
      </w:r>
      <w:r>
        <w:rPr>
          <w:spacing w:val="-3"/>
        </w:rPr>
        <w:t>女</w:t>
      </w:r>
      <w:r>
        <w:t>而</w:t>
      </w:r>
      <w:r>
        <w:rPr>
          <w:spacing w:val="-3"/>
        </w:rPr>
        <w:t>争</w:t>
      </w:r>
      <w:r>
        <w:t>了</w:t>
      </w:r>
      <w:r>
        <w:rPr>
          <w:spacing w:val="-3"/>
        </w:rPr>
        <w:t>起</w:t>
      </w:r>
      <w:r>
        <w:t>来</w:t>
      </w:r>
      <w:r>
        <w:rPr>
          <w:spacing w:val="-3"/>
        </w:rPr>
        <w:t>，</w:t>
      </w:r>
      <w:r>
        <w:t>口舌</w:t>
      </w:r>
      <w:r>
        <w:rPr>
          <w:spacing w:val="-3"/>
        </w:rPr>
        <w:t>不</w:t>
      </w:r>
      <w:r>
        <w:t>能</w:t>
      </w:r>
      <w:r>
        <w:rPr>
          <w:spacing w:val="-3"/>
        </w:rPr>
        <w:t>解</w:t>
      </w:r>
      <w:r>
        <w:t>决</w:t>
      </w:r>
      <w:r>
        <w:rPr>
          <w:spacing w:val="-3"/>
        </w:rPr>
        <w:t>问</w:t>
      </w:r>
      <w:r>
        <w:t>题</w:t>
      </w:r>
      <w:r>
        <w:rPr>
          <w:spacing w:val="-3"/>
        </w:rPr>
        <w:t>就</w:t>
      </w:r>
      <w:r>
        <w:t>拳脚相</w:t>
      </w:r>
      <w:r>
        <w:rPr>
          <w:spacing w:val="-3"/>
        </w:rPr>
        <w:t>加</w:t>
      </w:r>
      <w:r>
        <w:t>，</w:t>
      </w:r>
      <w:r>
        <w:rPr>
          <w:spacing w:val="-3"/>
        </w:rPr>
        <w:t>悲</w:t>
      </w:r>
      <w:r>
        <w:t>贤</w:t>
      </w:r>
      <w:r>
        <w:rPr>
          <w:spacing w:val="-3"/>
        </w:rPr>
        <w:t>打</w:t>
      </w:r>
      <w:r>
        <w:t>死</w:t>
      </w:r>
      <w:r>
        <w:rPr>
          <w:spacing w:val="-3"/>
        </w:rPr>
        <w:t>了</w:t>
      </w:r>
      <w:r>
        <w:t>三</w:t>
      </w:r>
      <w:r>
        <w:rPr>
          <w:spacing w:val="-3"/>
        </w:rPr>
        <w:t>个</w:t>
      </w:r>
      <w:r>
        <w:t>人。</w:t>
      </w:r>
      <w:r>
        <w:rPr>
          <w:spacing w:val="-3"/>
        </w:rPr>
        <w:t>扎</w:t>
      </w:r>
      <w:r>
        <w:t>德</w:t>
      </w:r>
      <w:r>
        <w:rPr>
          <w:spacing w:val="-3"/>
        </w:rPr>
        <w:t>沃</w:t>
      </w:r>
      <w:r>
        <w:t>人</w:t>
      </w:r>
      <w:r>
        <w:rPr>
          <w:spacing w:val="-3"/>
        </w:rPr>
        <w:t>专</w:t>
      </w:r>
      <w:r>
        <w:t>门</w:t>
      </w:r>
      <w:r>
        <w:rPr>
          <w:spacing w:val="-3"/>
        </w:rPr>
        <w:t>去</w:t>
      </w:r>
      <w:r>
        <w:t>狮</w:t>
      </w:r>
      <w:r>
        <w:rPr>
          <w:spacing w:val="-3"/>
        </w:rPr>
        <w:t>子</w:t>
      </w:r>
      <w:r>
        <w:t>大臣</w:t>
      </w:r>
      <w:r>
        <w:rPr>
          <w:spacing w:val="-3"/>
        </w:rPr>
        <w:t>前</w:t>
      </w:r>
      <w:r>
        <w:t>告</w:t>
      </w:r>
      <w:r>
        <w:rPr>
          <w:spacing w:val="-3"/>
        </w:rPr>
        <w:t>状</w:t>
      </w:r>
      <w:r>
        <w:t>，</w:t>
      </w:r>
      <w:r>
        <w:rPr>
          <w:spacing w:val="-3"/>
        </w:rPr>
        <w:t>因</w:t>
      </w:r>
      <w:r>
        <w:t>狮</w:t>
      </w:r>
      <w:r>
        <w:rPr>
          <w:spacing w:val="-3"/>
        </w:rPr>
        <w:t>子</w:t>
      </w:r>
      <w:r>
        <w:t>大臣对</w:t>
      </w:r>
      <w:r>
        <w:rPr>
          <w:spacing w:val="-3"/>
        </w:rPr>
        <w:t>悲</w:t>
      </w:r>
      <w:r>
        <w:t>贤</w:t>
      </w:r>
      <w:r>
        <w:rPr>
          <w:spacing w:val="-3"/>
        </w:rPr>
        <w:t>无</w:t>
      </w:r>
      <w:r>
        <w:t>计</w:t>
      </w:r>
      <w:r>
        <w:rPr>
          <w:spacing w:val="-3"/>
        </w:rPr>
        <w:t>可</w:t>
      </w:r>
      <w:r>
        <w:t>施</w:t>
      </w:r>
      <w:r>
        <w:rPr>
          <w:spacing w:val="-3"/>
        </w:rPr>
        <w:t>，</w:t>
      </w:r>
      <w:r>
        <w:t>只</w:t>
      </w:r>
      <w:r>
        <w:rPr>
          <w:spacing w:val="-3"/>
        </w:rPr>
        <w:t>好</w:t>
      </w:r>
      <w:r>
        <w:t>宣布</w:t>
      </w:r>
      <w:r>
        <w:rPr>
          <w:spacing w:val="-3"/>
        </w:rPr>
        <w:t>与</w:t>
      </w:r>
      <w:r>
        <w:t>他</w:t>
      </w:r>
      <w:r>
        <w:rPr>
          <w:spacing w:val="-3"/>
        </w:rPr>
        <w:t>脱</w:t>
      </w:r>
      <w:r>
        <w:t>离</w:t>
      </w:r>
      <w:r>
        <w:rPr>
          <w:spacing w:val="-3"/>
        </w:rPr>
        <w:t>父</w:t>
      </w:r>
      <w:r>
        <w:t>子</w:t>
      </w:r>
      <w:r>
        <w:rPr>
          <w:spacing w:val="-3"/>
        </w:rPr>
        <w:t>关</w:t>
      </w:r>
      <w:r>
        <w:t>系</w:t>
      </w:r>
      <w:r>
        <w:rPr>
          <w:spacing w:val="-3"/>
        </w:rPr>
        <w:t>将</w:t>
      </w:r>
      <w:r>
        <w:t>他赶</w:t>
      </w:r>
      <w:r>
        <w:rPr>
          <w:spacing w:val="-3"/>
        </w:rPr>
        <w:t>出</w:t>
      </w:r>
      <w:r>
        <w:t>家</w:t>
      </w:r>
      <w:r>
        <w:rPr>
          <w:spacing w:val="-3"/>
        </w:rPr>
        <w:t>门</w:t>
      </w:r>
      <w:r>
        <w:t>。</w:t>
      </w:r>
      <w:r>
        <w:rPr>
          <w:spacing w:val="-3"/>
        </w:rPr>
        <w:t>这</w:t>
      </w:r>
      <w:r>
        <w:t>样</w:t>
      </w:r>
      <w:r>
        <w:rPr>
          <w:spacing w:val="-3"/>
        </w:rPr>
        <w:t>，</w:t>
      </w:r>
      <w:r>
        <w:t>广严城</w:t>
      </w:r>
      <w:r>
        <w:rPr>
          <w:spacing w:val="-3"/>
        </w:rPr>
        <w:t>的</w:t>
      </w:r>
      <w:r>
        <w:t>执</w:t>
      </w:r>
      <w:r>
        <w:rPr>
          <w:spacing w:val="-3"/>
        </w:rPr>
        <w:t>法</w:t>
      </w:r>
      <w:r>
        <w:t>者</w:t>
      </w:r>
      <w:r>
        <w:rPr>
          <w:spacing w:val="-3"/>
        </w:rPr>
        <w:t>就</w:t>
      </w:r>
      <w:r>
        <w:t>逮</w:t>
      </w:r>
      <w:r>
        <w:rPr>
          <w:spacing w:val="-3"/>
        </w:rPr>
        <w:t>捕</w:t>
      </w:r>
      <w:r>
        <w:t>了</w:t>
      </w:r>
      <w:r>
        <w:rPr>
          <w:spacing w:val="-3"/>
        </w:rPr>
        <w:t>他</w:t>
      </w:r>
      <w:r>
        <w:t>，判</w:t>
      </w:r>
      <w:r>
        <w:rPr>
          <w:spacing w:val="-3"/>
        </w:rPr>
        <w:t>以</w:t>
      </w:r>
      <w:r>
        <w:t>死</w:t>
      </w:r>
      <w:r>
        <w:rPr>
          <w:spacing w:val="-3"/>
        </w:rPr>
        <w:t>刑</w:t>
      </w:r>
      <w:r>
        <w:t>，</w:t>
      </w:r>
      <w:r>
        <w:rPr>
          <w:spacing w:val="-3"/>
        </w:rPr>
        <w:t>给</w:t>
      </w:r>
      <w:r>
        <w:t>他</w:t>
      </w:r>
      <w:r>
        <w:rPr>
          <w:spacing w:val="-3"/>
        </w:rPr>
        <w:t>带</w:t>
      </w:r>
      <w:r>
        <w:t>上嘎</w:t>
      </w:r>
      <w:r>
        <w:tab/>
      </w:r>
      <w:r>
        <w:t>不</w:t>
      </w:r>
      <w:r>
        <w:tab/>
      </w:r>
      <w:r>
        <w:t>德花</w:t>
      </w:r>
      <w:r>
        <w:tab/>
      </w:r>
      <w:r>
        <w:rPr>
          <w:spacing w:val="-3"/>
        </w:rPr>
        <w:t>，</w:t>
      </w:r>
      <w:r>
        <w:t>交给</w:t>
      </w:r>
    </w:p>
    <w:p>
      <w:pPr>
        <w:pStyle w:val="2"/>
        <w:spacing w:line="278" w:lineRule="auto"/>
        <w:ind w:right="1574"/>
      </w:pPr>
      <w:r>
        <w:rPr>
          <w:spacing w:val="-3"/>
        </w:rPr>
        <w:t>穿蓝衣的凶手。凶手们一边狠狠地抽打他，一边拉他到街上去游街。这时， 悲贤的心里异常恐惧。他默默祈祷：这世界上有谁能救护我呢？有谁能遣 除我的怖畏……？</w:t>
      </w:r>
    </w:p>
    <w:p>
      <w:pPr>
        <w:pStyle w:val="2"/>
        <w:spacing w:line="278" w:lineRule="auto"/>
        <w:ind w:right="1786" w:firstLine="422"/>
      </w:pPr>
      <w:r>
        <w:rPr>
          <w:spacing w:val="-3"/>
        </w:rPr>
        <w:t>如来、正等觉释迦世尊具二智慧等无量功德，时时刻刻观照着一切 众生的苦乐，即便是大海离开波浪，佛陀对众生的悲心刹那也不会离开。</w:t>
      </w:r>
    </w:p>
    <w:p>
      <w:pPr>
        <w:pStyle w:val="2"/>
        <w:spacing w:line="278" w:lineRule="auto"/>
        <w:ind w:right="1683" w:firstLine="422"/>
      </w:pPr>
      <w:r>
        <w:rPr>
          <w:spacing w:val="-3"/>
        </w:rPr>
        <w:t>世尊观知调化悲贤的机缘已成熟，刹那间便来到悲贤身旁。悲贤见</w:t>
      </w:r>
      <w:r>
        <w:rPr>
          <w:w w:val="100"/>
        </w:rPr>
        <w:t>到</w:t>
      </w:r>
      <w:r>
        <w:rPr>
          <w:spacing w:val="-3"/>
          <w:w w:val="100"/>
        </w:rPr>
        <w:t>世尊马上恭敬顶礼，哭喊着祈求</w:t>
      </w:r>
      <w:r>
        <w:rPr>
          <w:rFonts w:hint="eastAsia" w:ascii="KaiTi" w:hAnsi="KaiTi" w:eastAsia="KaiTi"/>
          <w:spacing w:val="-3"/>
          <w:w w:val="100"/>
        </w:rPr>
        <w:t>:</w:t>
      </w:r>
      <w:r>
        <w:rPr>
          <w:spacing w:val="-12"/>
          <w:w w:val="100"/>
        </w:rPr>
        <w:t>“世尊救救我吧！”佛陀安慰他说</w:t>
      </w:r>
      <w:r>
        <w:rPr>
          <w:rFonts w:hint="eastAsia" w:ascii="KaiTi" w:hAnsi="KaiTi" w:eastAsia="KaiTi"/>
          <w:w w:val="100"/>
        </w:rPr>
        <w:t>:</w:t>
      </w:r>
      <w:r>
        <w:rPr>
          <w:spacing w:val="-2"/>
          <w:w w:val="100"/>
        </w:rPr>
        <w:t>“悲</w:t>
      </w:r>
      <w:r>
        <w:t>贤</w:t>
      </w:r>
      <w:r>
        <w:rPr>
          <w:spacing w:val="-12"/>
        </w:rPr>
        <w:t>，你不要怕，我一定会救你。”接着，佛陀就告诉凶手们把悲贤放了。 但</w:t>
      </w:r>
      <w:r>
        <w:rPr>
          <w:spacing w:val="-6"/>
        </w:rPr>
        <w:t>凶手们说</w:t>
      </w:r>
      <w:r>
        <w:rPr>
          <w:rFonts w:hint="eastAsia" w:ascii="KaiTi" w:hAnsi="KaiTi" w:eastAsia="KaiTi"/>
        </w:rPr>
        <w:t>:</w:t>
      </w:r>
      <w:r>
        <w:rPr>
          <w:spacing w:val="-8"/>
        </w:rPr>
        <w:t>“如果他能出家我们可以放了他，否则，肯定要杀了他。”  因</w:t>
      </w:r>
      <w:r>
        <w:rPr>
          <w:spacing w:val="-4"/>
        </w:rPr>
        <w:t>悲贤本人愿意出家，世尊就把他带到一个寂静的地方，给他剃度传戒， 传</w:t>
      </w:r>
      <w:r>
        <w:rPr>
          <w:spacing w:val="-3"/>
        </w:rPr>
        <w:t>授佛法。他自己精进修持，获得了罗汉果位。</w:t>
      </w:r>
    </w:p>
    <w:p>
      <w:pPr>
        <w:pStyle w:val="2"/>
        <w:tabs>
          <w:tab w:val="left" w:pos="3475"/>
        </w:tabs>
        <w:spacing w:line="278" w:lineRule="auto"/>
        <w:ind w:right="1683" w:firstLine="422"/>
      </w:pPr>
      <w:r>
        <w:rPr>
          <w:spacing w:val="-3"/>
        </w:rPr>
        <w:t>时</w:t>
      </w:r>
      <w:r>
        <w:t>诸</w:t>
      </w:r>
      <w:r>
        <w:rPr>
          <w:spacing w:val="-3"/>
        </w:rPr>
        <w:t>比</w:t>
      </w:r>
      <w:r>
        <w:t>丘</w:t>
      </w:r>
      <w:r>
        <w:rPr>
          <w:spacing w:val="-3"/>
        </w:rPr>
        <w:t>赞</w:t>
      </w:r>
      <w:r>
        <w:t>叹</w:t>
      </w:r>
      <w:r>
        <w:rPr>
          <w:spacing w:val="-3"/>
        </w:rPr>
        <w:t>曰</w:t>
      </w:r>
      <w:r>
        <w:rPr>
          <w:rFonts w:hint="eastAsia" w:ascii="KaiTi" w:hAnsi="KaiTi" w:eastAsia="KaiTi"/>
        </w:rPr>
        <w:t>:</w:t>
      </w:r>
      <w:r>
        <w:t>“</w:t>
      </w:r>
      <w:r>
        <w:rPr>
          <w:spacing w:val="-3"/>
        </w:rPr>
        <w:t>善</w:t>
      </w:r>
      <w:r>
        <w:t>哉世</w:t>
      </w:r>
      <w:r>
        <w:rPr>
          <w:spacing w:val="-3"/>
        </w:rPr>
        <w:t>尊</w:t>
      </w:r>
      <w:r>
        <w:t>！</w:t>
      </w:r>
      <w:r>
        <w:rPr>
          <w:spacing w:val="-3"/>
        </w:rPr>
        <w:t>悲</w:t>
      </w:r>
      <w:r>
        <w:t>贤</w:t>
      </w:r>
      <w:r>
        <w:rPr>
          <w:spacing w:val="-3"/>
        </w:rPr>
        <w:t>虽</w:t>
      </w:r>
      <w:r>
        <w:t>已</w:t>
      </w:r>
      <w:r>
        <w:rPr>
          <w:spacing w:val="-3"/>
        </w:rPr>
        <w:t>是</w:t>
      </w:r>
      <w:r>
        <w:t>临</w:t>
      </w:r>
      <w:r>
        <w:rPr>
          <w:spacing w:val="-3"/>
        </w:rPr>
        <w:t>刑</w:t>
      </w:r>
      <w:r>
        <w:t>之人</w:t>
      </w:r>
      <w:r>
        <w:rPr>
          <w:spacing w:val="-3"/>
        </w:rPr>
        <w:t>，</w:t>
      </w:r>
      <w:r>
        <w:t>仍</w:t>
      </w:r>
      <w:r>
        <w:rPr>
          <w:spacing w:val="-3"/>
        </w:rPr>
        <w:t>被</w:t>
      </w:r>
      <w:r>
        <w:t>世</w:t>
      </w:r>
      <w:r>
        <w:rPr>
          <w:spacing w:val="-3"/>
        </w:rPr>
        <w:t>尊</w:t>
      </w:r>
      <w:r>
        <w:t>救</w:t>
      </w:r>
      <w:r>
        <w:rPr>
          <w:spacing w:val="-3"/>
        </w:rPr>
        <w:t>度</w:t>
      </w:r>
      <w:r>
        <w:t>， 并使</w:t>
      </w:r>
      <w:r>
        <w:rPr>
          <w:spacing w:val="-3"/>
        </w:rPr>
        <w:t>他</w:t>
      </w:r>
      <w:r>
        <w:t>出</w:t>
      </w:r>
      <w:r>
        <w:rPr>
          <w:spacing w:val="-3"/>
        </w:rPr>
        <w:t>家</w:t>
      </w:r>
      <w:r>
        <w:t>灭</w:t>
      </w:r>
      <w:r>
        <w:rPr>
          <w:spacing w:val="-3"/>
        </w:rPr>
        <w:t>尽</w:t>
      </w:r>
      <w:r>
        <w:t>烦</w:t>
      </w:r>
      <w:r>
        <w:rPr>
          <w:spacing w:val="-3"/>
        </w:rPr>
        <w:t>恼</w:t>
      </w:r>
      <w:r>
        <w:t>，</w:t>
      </w:r>
      <w:r>
        <w:rPr>
          <w:spacing w:val="-3"/>
        </w:rPr>
        <w:t>获</w:t>
      </w:r>
      <w:r>
        <w:t>得究</w:t>
      </w:r>
      <w:r>
        <w:rPr>
          <w:spacing w:val="-3"/>
        </w:rPr>
        <w:t>竟</w:t>
      </w:r>
      <w:r>
        <w:t>涅</w:t>
      </w:r>
      <w:r>
        <w:tab/>
      </w:r>
      <w:r>
        <w:t>的</w:t>
      </w:r>
      <w:r>
        <w:rPr>
          <w:spacing w:val="-3"/>
        </w:rPr>
        <w:t>罗</w:t>
      </w:r>
      <w:r>
        <w:t>汉</w:t>
      </w:r>
      <w:r>
        <w:rPr>
          <w:spacing w:val="-3"/>
        </w:rPr>
        <w:t>果</w:t>
      </w:r>
      <w:r>
        <w:t>位</w:t>
      </w:r>
      <w:r>
        <w:rPr>
          <w:spacing w:val="-108"/>
        </w:rPr>
        <w:t>。</w:t>
      </w:r>
      <w:r>
        <w:rPr>
          <w:spacing w:val="-3"/>
        </w:rPr>
        <w:t>”</w:t>
      </w:r>
      <w:r>
        <w:t>世尊</w:t>
      </w:r>
      <w:r>
        <w:rPr>
          <w:spacing w:val="-3"/>
        </w:rPr>
        <w:t>告</w:t>
      </w:r>
      <w:r>
        <w:t>诸</w:t>
      </w:r>
      <w:r>
        <w:rPr>
          <w:spacing w:val="-3"/>
        </w:rPr>
        <w:t>比</w:t>
      </w:r>
      <w:r>
        <w:t>丘</w:t>
      </w:r>
      <w:r>
        <w:rPr>
          <w:rFonts w:hint="eastAsia" w:ascii="KaiTi" w:hAnsi="KaiTi" w:eastAsia="KaiTi"/>
        </w:rPr>
        <w:t>:</w:t>
      </w:r>
      <w:r>
        <w:t>“不  仅现</w:t>
      </w:r>
      <w:r>
        <w:rPr>
          <w:spacing w:val="-3"/>
        </w:rPr>
        <w:t>在</w:t>
      </w:r>
      <w:r>
        <w:t>我</w:t>
      </w:r>
      <w:r>
        <w:rPr>
          <w:spacing w:val="-3"/>
        </w:rPr>
        <w:t>救</w:t>
      </w:r>
      <w:r>
        <w:t>度</w:t>
      </w:r>
      <w:r>
        <w:rPr>
          <w:spacing w:val="-3"/>
        </w:rPr>
        <w:t>他</w:t>
      </w:r>
      <w:r>
        <w:t>，</w:t>
      </w:r>
      <w:r>
        <w:rPr>
          <w:spacing w:val="-3"/>
        </w:rPr>
        <w:t>令</w:t>
      </w:r>
      <w:r>
        <w:t>他</w:t>
      </w:r>
      <w:r>
        <w:rPr>
          <w:spacing w:val="-3"/>
        </w:rPr>
        <w:t>得</w:t>
      </w:r>
      <w:r>
        <w:t>到究</w:t>
      </w:r>
      <w:r>
        <w:rPr>
          <w:spacing w:val="-3"/>
        </w:rPr>
        <w:t>竟</w:t>
      </w:r>
      <w:r>
        <w:t>涅</w:t>
      </w:r>
      <w:r>
        <w:tab/>
      </w:r>
      <w:r>
        <w:t>的</w:t>
      </w:r>
      <w:r>
        <w:rPr>
          <w:spacing w:val="-3"/>
        </w:rPr>
        <w:t>果</w:t>
      </w:r>
      <w:r>
        <w:t>位</w:t>
      </w:r>
      <w:r>
        <w:rPr>
          <w:spacing w:val="-3"/>
        </w:rPr>
        <w:t>，</w:t>
      </w:r>
      <w:r>
        <w:t>以</w:t>
      </w:r>
      <w:r>
        <w:rPr>
          <w:spacing w:val="-3"/>
        </w:rPr>
        <w:t>前</w:t>
      </w:r>
      <w:r>
        <w:t>我也</w:t>
      </w:r>
      <w:r>
        <w:rPr>
          <w:spacing w:val="-3"/>
        </w:rPr>
        <w:t>曾</w:t>
      </w:r>
      <w:r>
        <w:t>救</w:t>
      </w:r>
      <w:r>
        <w:rPr>
          <w:spacing w:val="-3"/>
        </w:rPr>
        <w:t>度</w:t>
      </w:r>
      <w:r>
        <w:t>他</w:t>
      </w:r>
      <w:r>
        <w:rPr>
          <w:spacing w:val="-3"/>
        </w:rPr>
        <w:t>，</w:t>
      </w:r>
      <w:r>
        <w:t>使</w:t>
      </w:r>
      <w:r>
        <w:rPr>
          <w:spacing w:val="-3"/>
        </w:rPr>
        <w:t>他</w:t>
      </w:r>
      <w:r>
        <w:t>得到四</w:t>
      </w:r>
      <w:r>
        <w:rPr>
          <w:spacing w:val="-3"/>
        </w:rPr>
        <w:t>禅</w:t>
      </w:r>
      <w:r>
        <w:t>五</w:t>
      </w:r>
      <w:r>
        <w:rPr>
          <w:spacing w:val="-3"/>
        </w:rPr>
        <w:t>通</w:t>
      </w:r>
      <w:r>
        <w:t>。</w:t>
      </w:r>
      <w:r>
        <w:rPr>
          <w:spacing w:val="-3"/>
        </w:rPr>
        <w:t>很</w:t>
      </w:r>
      <w:r>
        <w:t>久</w:t>
      </w:r>
      <w:r>
        <w:rPr>
          <w:spacing w:val="-3"/>
        </w:rPr>
        <w:t>以</w:t>
      </w:r>
      <w:r>
        <w:t>前</w:t>
      </w:r>
      <w:r>
        <w:rPr>
          <w:spacing w:val="-3"/>
        </w:rPr>
        <w:t>，</w:t>
      </w:r>
      <w:r>
        <w:t>在一</w:t>
      </w:r>
      <w:r>
        <w:rPr>
          <w:spacing w:val="-3"/>
        </w:rPr>
        <w:t>个</w:t>
      </w:r>
      <w:r>
        <w:t>寂</w:t>
      </w:r>
      <w:r>
        <w:rPr>
          <w:spacing w:val="-3"/>
        </w:rPr>
        <w:t>静</w:t>
      </w:r>
      <w:r>
        <w:t>的</w:t>
      </w:r>
      <w:r>
        <w:rPr>
          <w:spacing w:val="-3"/>
        </w:rPr>
        <w:t>地</w:t>
      </w:r>
      <w:r>
        <w:t>方</w:t>
      </w:r>
      <w:r>
        <w:rPr>
          <w:spacing w:val="-3"/>
        </w:rPr>
        <w:t>，</w:t>
      </w:r>
      <w:r>
        <w:t>旁</w:t>
      </w:r>
      <w:r>
        <w:rPr>
          <w:spacing w:val="-3"/>
        </w:rPr>
        <w:t>边</w:t>
      </w:r>
      <w:r>
        <w:t>有一</w:t>
      </w:r>
      <w:r>
        <w:rPr>
          <w:spacing w:val="-3"/>
        </w:rPr>
        <w:t>个</w:t>
      </w:r>
      <w:r>
        <w:t>小</w:t>
      </w:r>
      <w:r>
        <w:rPr>
          <w:spacing w:val="-3"/>
        </w:rPr>
        <w:t>城</w:t>
      </w:r>
      <w:r>
        <w:t>，</w:t>
      </w:r>
      <w:r>
        <w:rPr>
          <w:spacing w:val="-3"/>
        </w:rPr>
        <w:t>城</w:t>
      </w:r>
      <w:r>
        <w:t>中</w:t>
      </w:r>
      <w:r>
        <w:rPr>
          <w:spacing w:val="-3"/>
        </w:rPr>
        <w:t>有</w:t>
      </w:r>
      <w:r>
        <w:t>一恶人</w:t>
      </w:r>
      <w:r>
        <w:rPr>
          <w:spacing w:val="-3"/>
        </w:rPr>
        <w:t>，</w:t>
      </w:r>
      <w:r>
        <w:t>他</w:t>
      </w:r>
      <w:r>
        <w:rPr>
          <w:spacing w:val="-3"/>
        </w:rPr>
        <w:t>虽</w:t>
      </w:r>
      <w:r>
        <w:t>天</w:t>
      </w:r>
      <w:r>
        <w:rPr>
          <w:spacing w:val="-3"/>
        </w:rPr>
        <w:t>生</w:t>
      </w:r>
      <w:r>
        <w:t>拙</w:t>
      </w:r>
      <w:r>
        <w:rPr>
          <w:spacing w:val="-3"/>
        </w:rPr>
        <w:t>嘴</w:t>
      </w:r>
      <w:r>
        <w:t>笨</w:t>
      </w:r>
      <w:r>
        <w:rPr>
          <w:spacing w:val="-3"/>
        </w:rPr>
        <w:t>腮</w:t>
      </w:r>
      <w:r>
        <w:t>，但</w:t>
      </w:r>
      <w:r>
        <w:rPr>
          <w:spacing w:val="-3"/>
        </w:rPr>
        <w:t>仍</w:t>
      </w:r>
      <w:r>
        <w:t>不</w:t>
      </w:r>
      <w:r>
        <w:rPr>
          <w:spacing w:val="-3"/>
        </w:rPr>
        <w:t>肯</w:t>
      </w:r>
      <w:r>
        <w:t>安</w:t>
      </w:r>
      <w:r>
        <w:rPr>
          <w:spacing w:val="-3"/>
        </w:rPr>
        <w:t>份</w:t>
      </w:r>
      <w:r>
        <w:t>守</w:t>
      </w:r>
      <w:r>
        <w:rPr>
          <w:spacing w:val="-3"/>
        </w:rPr>
        <w:t>己</w:t>
      </w:r>
      <w:r>
        <w:t>，</w:t>
      </w:r>
      <w:r>
        <w:rPr>
          <w:spacing w:val="-3"/>
        </w:rPr>
        <w:t>经</w:t>
      </w:r>
      <w:r>
        <w:t>常做</w:t>
      </w:r>
      <w:r>
        <w:rPr>
          <w:spacing w:val="-3"/>
        </w:rPr>
        <w:t>一</w:t>
      </w:r>
      <w:r>
        <w:t>些</w:t>
      </w:r>
      <w:r>
        <w:rPr>
          <w:spacing w:val="-3"/>
        </w:rPr>
        <w:t>损</w:t>
      </w:r>
      <w:r>
        <w:t>害</w:t>
      </w:r>
      <w:r>
        <w:rPr>
          <w:spacing w:val="-3"/>
        </w:rPr>
        <w:t>他</w:t>
      </w:r>
      <w:r>
        <w:t>人</w:t>
      </w:r>
      <w:r>
        <w:rPr>
          <w:spacing w:val="-3"/>
        </w:rPr>
        <w:t>的</w:t>
      </w:r>
      <w:r>
        <w:t>恶行。</w:t>
      </w:r>
      <w:r>
        <w:rPr>
          <w:spacing w:val="-3"/>
        </w:rPr>
        <w:t>一</w:t>
      </w:r>
      <w:r>
        <w:t>次</w:t>
      </w:r>
      <w:r>
        <w:rPr>
          <w:spacing w:val="-3"/>
        </w:rPr>
        <w:t>，</w:t>
      </w:r>
      <w:r>
        <w:t>他</w:t>
      </w:r>
      <w:r>
        <w:rPr>
          <w:spacing w:val="-3"/>
        </w:rPr>
        <w:t>趁</w:t>
      </w:r>
      <w:r>
        <w:t>一</w:t>
      </w:r>
      <w:r>
        <w:rPr>
          <w:spacing w:val="-3"/>
        </w:rPr>
        <w:t>施</w:t>
      </w:r>
      <w:r>
        <w:t>主</w:t>
      </w:r>
      <w:r>
        <w:rPr>
          <w:spacing w:val="-3"/>
        </w:rPr>
        <w:t>不</w:t>
      </w:r>
      <w:r>
        <w:t>在家</w:t>
      </w:r>
      <w:r>
        <w:rPr>
          <w:spacing w:val="-3"/>
        </w:rPr>
        <w:t>与</w:t>
      </w:r>
      <w:r>
        <w:t>其</w:t>
      </w:r>
      <w:r>
        <w:rPr>
          <w:spacing w:val="-3"/>
        </w:rPr>
        <w:t>妻</w:t>
      </w:r>
      <w:r>
        <w:t>邪</w:t>
      </w:r>
      <w:r>
        <w:rPr>
          <w:spacing w:val="-3"/>
        </w:rPr>
        <w:t>淫</w:t>
      </w:r>
      <w:r>
        <w:t>，</w:t>
      </w:r>
      <w:r>
        <w:rPr>
          <w:spacing w:val="-3"/>
        </w:rPr>
        <w:t>当</w:t>
      </w:r>
      <w:r>
        <w:t>场</w:t>
      </w:r>
      <w:r>
        <w:rPr>
          <w:spacing w:val="-3"/>
        </w:rPr>
        <w:t>被</w:t>
      </w:r>
      <w:r>
        <w:t>人抓</w:t>
      </w:r>
      <w:r>
        <w:rPr>
          <w:spacing w:val="-3"/>
        </w:rPr>
        <w:t>住</w:t>
      </w:r>
      <w:r>
        <w:t>，</w:t>
      </w:r>
      <w:r>
        <w:rPr>
          <w:spacing w:val="-3"/>
        </w:rPr>
        <w:t>交</w:t>
      </w:r>
      <w:r>
        <w:t>给</w:t>
      </w:r>
      <w:r>
        <w:rPr>
          <w:spacing w:val="-3"/>
        </w:rPr>
        <w:t>国</w:t>
      </w:r>
      <w:r>
        <w:t>王</w:t>
      </w:r>
      <w:r>
        <w:rPr>
          <w:spacing w:val="-3"/>
        </w:rPr>
        <w:t>。</w:t>
      </w:r>
      <w:r>
        <w:t>国</w:t>
      </w:r>
    </w:p>
    <w:p>
      <w:pPr>
        <w:pStyle w:val="2"/>
        <w:spacing w:line="278" w:lineRule="auto"/>
        <w:ind w:right="1574"/>
      </w:pPr>
      <w:r>
        <w:rPr>
          <w:spacing w:val="-3"/>
        </w:rPr>
        <w:t>王将他处以死刑。临刑时他非常害怕，祈求救命。时寂静处的仙人救了他， 把他带回森林中，他出家跟随仙人修得了四禅五通。诸比丘，你们是怎么 想的？当时的仙人就是现证菩提的我，当时被处以极刑的恶人就是现在的 悲贤。以前和现在都是在他临刑时得我救度。另有一段因缘，曾在人天导 师、如来、正等觉迦叶佛出世时，他是一位出家人，临终时发愿</w:t>
      </w:r>
      <w:r>
        <w:rPr>
          <w:rFonts w:hint="eastAsia" w:ascii="KaiTi" w:eastAsia="KaiTi"/>
          <w:spacing w:val="-3"/>
        </w:rPr>
        <w:t>:</w:t>
      </w:r>
      <w:r>
        <w:rPr>
          <w:spacing w:val="-2"/>
        </w:rPr>
        <w:t>我一生</w:t>
      </w:r>
    </w:p>
    <w:p>
      <w:pPr>
        <w:pStyle w:val="2"/>
        <w:spacing w:line="278" w:lineRule="auto"/>
        <w:ind w:right="1786"/>
        <w:jc w:val="both"/>
      </w:pPr>
      <w:r>
        <w:t>在迦叶佛的教法下出家，虽没有得到什么境界，但愿将来我能在释迦佛教法下，令佛欢喜，出家证得罗汉果位。因他往昔愿力成熟之故，今生在我的教法下出家获证罗汉果位。”</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7"/>
        <w:numPr>
          <w:ilvl w:val="0"/>
          <w:numId w:val="8"/>
        </w:numPr>
        <w:tabs>
          <w:tab w:val="left" w:pos="536"/>
        </w:tabs>
        <w:spacing w:before="132" w:after="0" w:line="240" w:lineRule="auto"/>
        <w:ind w:left="535" w:right="0" w:hanging="424"/>
        <w:jc w:val="both"/>
        <w:rPr>
          <w:sz w:val="21"/>
        </w:rPr>
      </w:pPr>
      <w:r>
        <w:rPr>
          <w:spacing w:val="34"/>
          <w:sz w:val="21"/>
        </w:rPr>
        <w:t>胖 子</w:t>
      </w:r>
    </w:p>
    <w:p>
      <w:pPr>
        <w:pStyle w:val="2"/>
        <w:spacing w:before="43"/>
        <w:jc w:val="both"/>
      </w:pPr>
      <w:r>
        <w:t>—愿力成熟 信心第一</w:t>
      </w:r>
    </w:p>
    <w:p>
      <w:pPr>
        <w:spacing w:after="0"/>
        <w:jc w:val="both"/>
        <w:sectPr>
          <w:pgSz w:w="11910" w:h="16840"/>
          <w:pgMar w:top="1400" w:right="1640" w:bottom="280" w:left="1640" w:header="720" w:footer="720" w:gutter="0"/>
        </w:sectPr>
      </w:pPr>
    </w:p>
    <w:p>
      <w:pPr>
        <w:pStyle w:val="2"/>
        <w:spacing w:before="2"/>
        <w:ind w:left="0"/>
        <w:rPr>
          <w:sz w:val="8"/>
        </w:rPr>
      </w:pPr>
    </w:p>
    <w:p>
      <w:pPr>
        <w:pStyle w:val="2"/>
        <w:spacing w:before="72" w:line="278" w:lineRule="auto"/>
        <w:ind w:right="1786" w:firstLine="422"/>
      </w:pPr>
      <w:r>
        <w:rPr>
          <w:spacing w:val="-3"/>
        </w:rPr>
        <w:t>一时，佛在舍卫城。城中有一商主，一直膝下无子，就四处祈祷诸 天尊，由天人的加持及其它因缘的合和，后来，商主的妻子怀孕了。九个月后，生下了一个庄严肥胖的男孩。他们为孩子举行了隆重的贺生仪式， 因他肌肉丰满，故取名为胖子。父母们用牛奶、酸奶、油饼精心喂养着小胖子。胖子很快长大了，他学习并精通了世间的史学历算、观察布施等十八种学问。因为胖子家与给孤独施主家是近邻，受长者虔诚信佛的默化， 胖子家对佛法生起了很大的信心。后来，父母去世了，只剩下胖子一人。</w:t>
      </w:r>
    </w:p>
    <w:p>
      <w:pPr>
        <w:pStyle w:val="2"/>
        <w:spacing w:line="278" w:lineRule="auto"/>
        <w:ind w:right="1786" w:firstLine="422"/>
      </w:pPr>
      <w:r>
        <w:rPr>
          <w:spacing w:val="-3"/>
        </w:rPr>
        <w:t>胖子外出，路经舍卫城和续巴热嘎之间的一片森林，森林中安住着 一位曾经相识的苦行仙人。胖子一见到这位相识的苦行仙人，就对他生起</w:t>
      </w:r>
    </w:p>
    <w:p>
      <w:pPr>
        <w:pStyle w:val="2"/>
        <w:spacing w:line="278" w:lineRule="auto"/>
        <w:ind w:right="1579"/>
      </w:pPr>
      <w:r>
        <w:t>了信心，对他顶礼</w:t>
      </w:r>
      <w:r>
        <w:rPr>
          <w:rFonts w:hint="eastAsia" w:ascii="KaiTi" w:eastAsia="KaiTi"/>
        </w:rPr>
        <w:t>(Anjali)</w:t>
      </w:r>
      <w:r>
        <w:t>，仙人也赞叹他出离心的功德，并作了些开示， 他就依止仙人出家了。依止了很久，学习了不少法，但还没什么成就</w:t>
      </w:r>
      <w:r>
        <w:rPr>
          <w:rFonts w:hint="eastAsia" w:ascii="KaiTi" w:eastAsia="KaiTi"/>
        </w:rPr>
        <w:t>(Sidhi)</w:t>
      </w:r>
      <w:r>
        <w:t>，那位仙人便去世了。胖子独自在山洞里成年累月地修持。</w:t>
      </w:r>
    </w:p>
    <w:p>
      <w:pPr>
        <w:pStyle w:val="2"/>
        <w:spacing w:line="278" w:lineRule="auto"/>
        <w:ind w:right="1786" w:firstLine="422"/>
      </w:pPr>
      <w:r>
        <w:rPr>
          <w:spacing w:val="-3"/>
        </w:rPr>
        <w:t>一次，世尊路经此地。遥见佛陀，他想亲迎佛陀，但山高路曲，若 沿路下山，佛陀就会走过了自己所在的山洞接不到佛陀了，便不顾一切从山洞前跳了下去。世尊马上作了个加持，整个大地象棉团一样柔软。胖子从山崖上跳下并没受任何伤。世尊带他到路边，慈悲地摄受了他，胖子恭敬顶礼求法，世尊为他传了相应的法要，他得到了无来果位</w:t>
      </w:r>
      <w:r>
        <w:rPr>
          <w:rFonts w:hint="eastAsia" w:ascii="KaiTi" w:eastAsia="KaiTi"/>
        </w:rPr>
        <w:t>(Anagami)</w:t>
      </w:r>
      <w:r>
        <w:t>。</w:t>
      </w:r>
    </w:p>
    <w:p>
      <w:pPr>
        <w:pStyle w:val="2"/>
        <w:spacing w:line="278" w:lineRule="auto"/>
        <w:ind w:right="1471"/>
      </w:pPr>
      <w:r>
        <w:rPr>
          <w:spacing w:val="-3"/>
        </w:rPr>
        <w:t>得果后，他又再三祈求出家受比丘净戒，世尊以“善来比丘</w:t>
      </w:r>
      <w:r>
        <w:rPr>
          <w:rFonts w:hint="eastAsia" w:ascii="KaiTi" w:hAnsi="KaiTi" w:eastAsia="KaiTi"/>
        </w:rPr>
        <w:t>(Ehi-Bhikkhu)</w:t>
      </w:r>
      <w:r>
        <w:t xml:space="preserve">” </w:t>
      </w:r>
      <w:r>
        <w:rPr>
          <w:spacing w:val="-3"/>
        </w:rPr>
        <w:t>的方便言词为他授比丘戒，又传给他一些教言，他独在林中精进努力，最  后得证了罗汉果位，并且世尊授记他为世尊教法下的信心</w:t>
      </w:r>
      <w:r>
        <w:rPr>
          <w:rFonts w:hint="eastAsia" w:ascii="KaiTi" w:hAnsi="KaiTi" w:eastAsia="KaiTi"/>
        </w:rPr>
        <w:t>(Sadha)</w:t>
      </w:r>
      <w:r>
        <w:rPr>
          <w:spacing w:val="-2"/>
        </w:rPr>
        <w:t>第一。</w:t>
      </w:r>
    </w:p>
    <w:p>
      <w:pPr>
        <w:pStyle w:val="2"/>
        <w:tabs>
          <w:tab w:val="left" w:pos="534"/>
          <w:tab w:val="left" w:pos="2632"/>
        </w:tabs>
        <w:spacing w:line="278" w:lineRule="auto"/>
        <w:ind w:right="1786" w:firstLine="422"/>
      </w:pPr>
      <w:r>
        <w:rPr>
          <w:spacing w:val="-3"/>
        </w:rPr>
        <w:t>时</w:t>
      </w:r>
      <w:r>
        <w:t>诸</w:t>
      </w:r>
      <w:r>
        <w:rPr>
          <w:spacing w:val="-3"/>
        </w:rPr>
        <w:t>比</w:t>
      </w:r>
      <w:r>
        <w:t>丘</w:t>
      </w:r>
      <w:r>
        <w:rPr>
          <w:spacing w:val="-3"/>
        </w:rPr>
        <w:t>请</w:t>
      </w:r>
      <w:r>
        <w:t>问</w:t>
      </w:r>
      <w:r>
        <w:rPr>
          <w:rFonts w:hint="eastAsia" w:ascii="KaiTi" w:hAnsi="KaiTi" w:eastAsia="KaiTi"/>
        </w:rPr>
        <w:t>:</w:t>
      </w:r>
      <w:r>
        <w:t>“</w:t>
      </w:r>
      <w:r>
        <w:rPr>
          <w:spacing w:val="-3"/>
        </w:rPr>
        <w:t>世尊</w:t>
      </w:r>
      <w:r>
        <w:t>，胖</w:t>
      </w:r>
      <w:r>
        <w:rPr>
          <w:spacing w:val="-3"/>
        </w:rPr>
        <w:t>子</w:t>
      </w:r>
      <w:r>
        <w:t>从</w:t>
      </w:r>
      <w:r>
        <w:rPr>
          <w:spacing w:val="-3"/>
        </w:rPr>
        <w:t>山</w:t>
      </w:r>
      <w:r>
        <w:t>崖</w:t>
      </w:r>
      <w:r>
        <w:rPr>
          <w:spacing w:val="-3"/>
        </w:rPr>
        <w:t>上</w:t>
      </w:r>
      <w:r>
        <w:t>跳</w:t>
      </w:r>
      <w:r>
        <w:rPr>
          <w:spacing w:val="-3"/>
        </w:rPr>
        <w:t>下</w:t>
      </w:r>
      <w:r>
        <w:t>来</w:t>
      </w:r>
      <w:r>
        <w:rPr>
          <w:spacing w:val="-3"/>
        </w:rPr>
        <w:t>，</w:t>
      </w:r>
      <w:r>
        <w:t>您解</w:t>
      </w:r>
      <w:r>
        <w:rPr>
          <w:spacing w:val="-3"/>
        </w:rPr>
        <w:t>救</w:t>
      </w:r>
      <w:r>
        <w:t>了</w:t>
      </w:r>
      <w:r>
        <w:rPr>
          <w:spacing w:val="-3"/>
        </w:rPr>
        <w:t>他</w:t>
      </w:r>
      <w:r>
        <w:t>，</w:t>
      </w:r>
      <w:r>
        <w:rPr>
          <w:spacing w:val="-3"/>
        </w:rPr>
        <w:t>他</w:t>
      </w:r>
      <w:r>
        <w:t>对世尊生</w:t>
      </w:r>
      <w:r>
        <w:rPr>
          <w:spacing w:val="-3"/>
        </w:rPr>
        <w:t>了</w:t>
      </w:r>
      <w:r>
        <w:t>欢</w:t>
      </w:r>
      <w:r>
        <w:rPr>
          <w:spacing w:val="-3"/>
        </w:rPr>
        <w:t>喜</w:t>
      </w:r>
      <w:r>
        <w:t>心</w:t>
      </w:r>
      <w:r>
        <w:rPr>
          <w:spacing w:val="-3"/>
        </w:rPr>
        <w:t>，</w:t>
      </w:r>
      <w:r>
        <w:t>此</w:t>
      </w:r>
      <w:r>
        <w:rPr>
          <w:spacing w:val="-3"/>
        </w:rPr>
        <w:t>是</w:t>
      </w:r>
      <w:r>
        <w:t>以</w:t>
      </w:r>
      <w:r>
        <w:rPr>
          <w:spacing w:val="-3"/>
        </w:rPr>
        <w:t>何</w:t>
      </w:r>
      <w:r>
        <w:t>因缘</w:t>
      </w:r>
      <w:r>
        <w:rPr>
          <w:spacing w:val="-3"/>
        </w:rPr>
        <w:t>？</w:t>
      </w:r>
      <w:r>
        <w:t>请</w:t>
      </w:r>
      <w:r>
        <w:rPr>
          <w:spacing w:val="-3"/>
        </w:rPr>
        <w:t>为</w:t>
      </w:r>
      <w:r>
        <w:t>吾</w:t>
      </w:r>
      <w:r>
        <w:rPr>
          <w:spacing w:val="-3"/>
        </w:rPr>
        <w:t>等</w:t>
      </w:r>
      <w:r>
        <w:t>宣</w:t>
      </w:r>
      <w:r>
        <w:rPr>
          <w:spacing w:val="-3"/>
        </w:rPr>
        <w:t>说</w:t>
      </w:r>
      <w:r>
        <w:rPr>
          <w:spacing w:val="-106"/>
        </w:rPr>
        <w:t>。</w:t>
      </w:r>
      <w:r>
        <w:rPr>
          <w:spacing w:val="-3"/>
        </w:rPr>
        <w:t>”世</w:t>
      </w:r>
      <w:r>
        <w:t>尊告</w:t>
      </w:r>
      <w:r>
        <w:rPr>
          <w:spacing w:val="-3"/>
        </w:rPr>
        <w:t>曰</w:t>
      </w:r>
      <w:r>
        <w:rPr>
          <w:rFonts w:hint="eastAsia" w:ascii="KaiTi" w:hAnsi="KaiTi" w:eastAsia="KaiTi"/>
        </w:rPr>
        <w:t>:</w:t>
      </w:r>
      <w:r>
        <w:t>“不</w:t>
      </w:r>
      <w:r>
        <w:rPr>
          <w:spacing w:val="-3"/>
        </w:rPr>
        <w:t>仅</w:t>
      </w:r>
      <w:r>
        <w:t>是今 生我</w:t>
      </w:r>
      <w:r>
        <w:rPr>
          <w:spacing w:val="-3"/>
        </w:rPr>
        <w:t>解</w:t>
      </w:r>
      <w:r>
        <w:t>救</w:t>
      </w:r>
      <w:r>
        <w:rPr>
          <w:spacing w:val="-3"/>
        </w:rPr>
        <w:t>了</w:t>
      </w:r>
      <w:r>
        <w:t>他</w:t>
      </w:r>
      <w:r>
        <w:rPr>
          <w:spacing w:val="-3"/>
        </w:rPr>
        <w:t>使</w:t>
      </w:r>
      <w:r>
        <w:t>他</w:t>
      </w:r>
      <w:r>
        <w:rPr>
          <w:spacing w:val="-3"/>
        </w:rPr>
        <w:t>得</w:t>
      </w:r>
      <w:r>
        <w:t>到涅</w:t>
      </w:r>
      <w:r>
        <w:tab/>
      </w:r>
      <w:r>
        <w:t>果</w:t>
      </w:r>
      <w:r>
        <w:rPr>
          <w:spacing w:val="-3"/>
        </w:rPr>
        <w:t>位</w:t>
      </w:r>
      <w:r>
        <w:t>，</w:t>
      </w:r>
      <w:r>
        <w:rPr>
          <w:spacing w:val="-3"/>
        </w:rPr>
        <w:t>以</w:t>
      </w:r>
      <w:r>
        <w:t>前</w:t>
      </w:r>
      <w:r>
        <w:rPr>
          <w:spacing w:val="-3"/>
        </w:rPr>
        <w:t>我</w:t>
      </w:r>
      <w:r>
        <w:t>也</w:t>
      </w:r>
      <w:r>
        <w:rPr>
          <w:spacing w:val="-3"/>
        </w:rPr>
        <w:t>救</w:t>
      </w:r>
      <w:r>
        <w:t>过</w:t>
      </w:r>
      <w:r>
        <w:rPr>
          <w:spacing w:val="-3"/>
        </w:rPr>
        <w:t>他，</w:t>
      </w:r>
      <w:r>
        <w:t>使他</w:t>
      </w:r>
      <w:r>
        <w:rPr>
          <w:spacing w:val="-3"/>
        </w:rPr>
        <w:t>得</w:t>
      </w:r>
      <w:r>
        <w:t>到</w:t>
      </w:r>
      <w:r>
        <w:rPr>
          <w:spacing w:val="-3"/>
        </w:rPr>
        <w:t>四</w:t>
      </w:r>
      <w:r>
        <w:t>禅</w:t>
      </w:r>
      <w:r>
        <w:rPr>
          <w:spacing w:val="-3"/>
        </w:rPr>
        <w:t>五</w:t>
      </w:r>
      <w:r>
        <w:t>通。很久</w:t>
      </w:r>
      <w:r>
        <w:rPr>
          <w:spacing w:val="-3"/>
        </w:rPr>
        <w:t>以</w:t>
      </w:r>
      <w:r>
        <w:t>前</w:t>
      </w:r>
      <w:r>
        <w:rPr>
          <w:spacing w:val="-3"/>
        </w:rPr>
        <w:t>，</w:t>
      </w:r>
      <w:r>
        <w:t>有</w:t>
      </w:r>
      <w:r>
        <w:rPr>
          <w:spacing w:val="-3"/>
        </w:rPr>
        <w:t>位</w:t>
      </w:r>
      <w:r>
        <w:t>仙</w:t>
      </w:r>
      <w:r>
        <w:rPr>
          <w:spacing w:val="-3"/>
        </w:rPr>
        <w:t>人</w:t>
      </w:r>
      <w:r>
        <w:t>带</w:t>
      </w:r>
      <w:r>
        <w:rPr>
          <w:spacing w:val="-3"/>
        </w:rPr>
        <w:t>五</w:t>
      </w:r>
      <w:r>
        <w:t>百眷</w:t>
      </w:r>
      <w:r>
        <w:rPr>
          <w:spacing w:val="-3"/>
        </w:rPr>
        <w:t>属</w:t>
      </w:r>
      <w:r>
        <w:t>路</w:t>
      </w:r>
      <w:r>
        <w:rPr>
          <w:spacing w:val="-3"/>
        </w:rPr>
        <w:t>过</w:t>
      </w:r>
      <w:r>
        <w:t>一</w:t>
      </w:r>
      <w:r>
        <w:rPr>
          <w:spacing w:val="-3"/>
        </w:rPr>
        <w:t>片</w:t>
      </w:r>
      <w:r>
        <w:t>山</w:t>
      </w:r>
      <w:r>
        <w:rPr>
          <w:spacing w:val="-3"/>
        </w:rPr>
        <w:t>林</w:t>
      </w:r>
      <w:r>
        <w:t>，</w:t>
      </w:r>
      <w:r>
        <w:rPr>
          <w:spacing w:val="-3"/>
        </w:rPr>
        <w:t>山</w:t>
      </w:r>
      <w:r>
        <w:t>上住</w:t>
      </w:r>
      <w:r>
        <w:rPr>
          <w:spacing w:val="-3"/>
        </w:rPr>
        <w:t>着</w:t>
      </w:r>
      <w:r>
        <w:t>的</w:t>
      </w:r>
      <w:r>
        <w:rPr>
          <w:spacing w:val="-3"/>
        </w:rPr>
        <w:t>苦</w:t>
      </w:r>
      <w:r>
        <w:t>行</w:t>
      </w:r>
      <w:r>
        <w:rPr>
          <w:spacing w:val="-3"/>
        </w:rPr>
        <w:t>者</w:t>
      </w:r>
      <w:r>
        <w:t>遥</w:t>
      </w:r>
      <w:r>
        <w:rPr>
          <w:spacing w:val="-3"/>
        </w:rPr>
        <w:t>见</w:t>
      </w:r>
      <w:r>
        <w:t>仙人带</w:t>
      </w:r>
      <w:r>
        <w:rPr>
          <w:spacing w:val="-3"/>
        </w:rPr>
        <w:t>五</w:t>
      </w:r>
      <w:r>
        <w:t>百</w:t>
      </w:r>
      <w:r>
        <w:rPr>
          <w:spacing w:val="-3"/>
        </w:rPr>
        <w:t>眷</w:t>
      </w:r>
      <w:r>
        <w:t>属</w:t>
      </w:r>
      <w:r>
        <w:rPr>
          <w:spacing w:val="-3"/>
        </w:rPr>
        <w:t>走</w:t>
      </w:r>
      <w:r>
        <w:t>近</w:t>
      </w:r>
      <w:r>
        <w:rPr>
          <w:spacing w:val="-3"/>
        </w:rPr>
        <w:t>了</w:t>
      </w:r>
      <w:r>
        <w:t>山</w:t>
      </w:r>
      <w:r>
        <w:rPr>
          <w:spacing w:val="-3"/>
        </w:rPr>
        <w:t>脚</w:t>
      </w:r>
      <w:r>
        <w:t>下，</w:t>
      </w:r>
      <w:r>
        <w:rPr>
          <w:spacing w:val="-3"/>
        </w:rPr>
        <w:t>生</w:t>
      </w:r>
      <w:r>
        <w:t>起</w:t>
      </w:r>
      <w:r>
        <w:rPr>
          <w:spacing w:val="-3"/>
        </w:rPr>
        <w:t>了</w:t>
      </w:r>
      <w:r>
        <w:t>很</w:t>
      </w:r>
      <w:r>
        <w:rPr>
          <w:spacing w:val="-3"/>
        </w:rPr>
        <w:t>大</w:t>
      </w:r>
      <w:r>
        <w:t>的</w:t>
      </w:r>
      <w:r>
        <w:rPr>
          <w:spacing w:val="-3"/>
        </w:rPr>
        <w:t>欢</w:t>
      </w:r>
      <w:r>
        <w:t>喜</w:t>
      </w:r>
      <w:r>
        <w:rPr>
          <w:spacing w:val="-3"/>
        </w:rPr>
        <w:t>心</w:t>
      </w:r>
      <w:r>
        <w:t>。他</w:t>
      </w:r>
      <w:r>
        <w:rPr>
          <w:spacing w:val="-3"/>
        </w:rPr>
        <w:t>想</w:t>
      </w:r>
      <w:r>
        <w:t>亲</w:t>
      </w:r>
      <w:r>
        <w:rPr>
          <w:spacing w:val="-3"/>
        </w:rPr>
        <w:t>迎</w:t>
      </w:r>
      <w:r>
        <w:t>仙</w:t>
      </w:r>
      <w:r>
        <w:rPr>
          <w:spacing w:val="-3"/>
        </w:rPr>
        <w:t>人</w:t>
      </w:r>
      <w:r>
        <w:t>，</w:t>
      </w:r>
      <w:r>
        <w:rPr>
          <w:spacing w:val="-3"/>
        </w:rPr>
        <w:t>可</w:t>
      </w:r>
      <w:r>
        <w:t>刻不容</w:t>
      </w:r>
      <w:r>
        <w:rPr>
          <w:spacing w:val="-3"/>
        </w:rPr>
        <w:t>缓</w:t>
      </w:r>
      <w:r>
        <w:t>，</w:t>
      </w:r>
      <w:r>
        <w:rPr>
          <w:spacing w:val="-3"/>
        </w:rPr>
        <w:t>若</w:t>
      </w:r>
      <w:r>
        <w:t>沿</w:t>
      </w:r>
      <w:r>
        <w:rPr>
          <w:spacing w:val="-3"/>
        </w:rPr>
        <w:t>弯</w:t>
      </w:r>
      <w:r>
        <w:t>路</w:t>
      </w:r>
      <w:r>
        <w:rPr>
          <w:spacing w:val="-3"/>
        </w:rPr>
        <w:t>下</w:t>
      </w:r>
      <w:r>
        <w:t>去</w:t>
      </w:r>
      <w:r>
        <w:rPr>
          <w:spacing w:val="-3"/>
        </w:rPr>
        <w:t>来</w:t>
      </w:r>
      <w:r>
        <w:t>不及</w:t>
      </w:r>
      <w:r>
        <w:rPr>
          <w:spacing w:val="-3"/>
        </w:rPr>
        <w:t>，</w:t>
      </w:r>
      <w:r>
        <w:t>便</w:t>
      </w:r>
      <w:r>
        <w:rPr>
          <w:spacing w:val="-3"/>
        </w:rPr>
        <w:t>毫</w:t>
      </w:r>
      <w:r>
        <w:t>不</w:t>
      </w:r>
      <w:r>
        <w:rPr>
          <w:spacing w:val="-3"/>
        </w:rPr>
        <w:t>犹</w:t>
      </w:r>
      <w:r>
        <w:t>豫</w:t>
      </w:r>
      <w:r>
        <w:rPr>
          <w:spacing w:val="-3"/>
        </w:rPr>
        <w:t>地</w:t>
      </w:r>
      <w:r>
        <w:t>从</w:t>
      </w:r>
      <w:r>
        <w:rPr>
          <w:spacing w:val="-3"/>
        </w:rPr>
        <w:t>山</w:t>
      </w:r>
      <w:r>
        <w:t>洞口</w:t>
      </w:r>
      <w:r>
        <w:rPr>
          <w:spacing w:val="-3"/>
        </w:rPr>
        <w:t>跳</w:t>
      </w:r>
      <w:r>
        <w:t>下</w:t>
      </w:r>
      <w:r>
        <w:rPr>
          <w:spacing w:val="-3"/>
        </w:rPr>
        <w:t>去</w:t>
      </w:r>
      <w:r>
        <w:t>。</w:t>
      </w:r>
      <w:r>
        <w:rPr>
          <w:spacing w:val="-3"/>
        </w:rPr>
        <w:t>那</w:t>
      </w:r>
      <w:r>
        <w:t>位</w:t>
      </w:r>
      <w:r>
        <w:rPr>
          <w:spacing w:val="-3"/>
        </w:rPr>
        <w:t>仙</w:t>
      </w:r>
      <w:r>
        <w:t>人马上</w:t>
      </w:r>
      <w:r>
        <w:rPr>
          <w:spacing w:val="-3"/>
        </w:rPr>
        <w:t>祈</w:t>
      </w:r>
      <w:r>
        <w:t>祷</w:t>
      </w:r>
      <w:r>
        <w:rPr>
          <w:spacing w:val="-3"/>
        </w:rPr>
        <w:t>天</w:t>
      </w:r>
      <w:r>
        <w:t>人</w:t>
      </w:r>
      <w:r>
        <w:rPr>
          <w:spacing w:val="-3"/>
        </w:rPr>
        <w:t>，</w:t>
      </w:r>
      <w:r>
        <w:t>由</w:t>
      </w:r>
      <w:r>
        <w:rPr>
          <w:spacing w:val="-3"/>
        </w:rPr>
        <w:t>于</w:t>
      </w:r>
      <w:r>
        <w:t>天</w:t>
      </w:r>
      <w:r>
        <w:rPr>
          <w:spacing w:val="-3"/>
        </w:rPr>
        <w:t>人</w:t>
      </w:r>
      <w:r>
        <w:t>的加</w:t>
      </w:r>
      <w:r>
        <w:rPr>
          <w:spacing w:val="-3"/>
        </w:rPr>
        <w:t>持</w:t>
      </w:r>
      <w:r>
        <w:t>，</w:t>
      </w:r>
      <w:r>
        <w:rPr>
          <w:spacing w:val="-3"/>
        </w:rPr>
        <w:t>他</w:t>
      </w:r>
      <w:r>
        <w:t>毫</w:t>
      </w:r>
      <w:r>
        <w:rPr>
          <w:spacing w:val="-3"/>
        </w:rPr>
        <w:t>未</w:t>
      </w:r>
      <w:r>
        <w:t>受</w:t>
      </w:r>
      <w:r>
        <w:rPr>
          <w:spacing w:val="-3"/>
        </w:rPr>
        <w:t>伤</w:t>
      </w:r>
      <w:r>
        <w:t>。</w:t>
      </w:r>
      <w:r>
        <w:rPr>
          <w:spacing w:val="-3"/>
        </w:rPr>
        <w:t>带</w:t>
      </w:r>
      <w:r>
        <w:t>五百</w:t>
      </w:r>
      <w:r>
        <w:rPr>
          <w:spacing w:val="-3"/>
        </w:rPr>
        <w:t>眷</w:t>
      </w:r>
      <w:r>
        <w:t>属</w:t>
      </w:r>
      <w:r>
        <w:rPr>
          <w:spacing w:val="-3"/>
        </w:rPr>
        <w:t>的</w:t>
      </w:r>
      <w:r>
        <w:t>仙</w:t>
      </w:r>
      <w:r>
        <w:rPr>
          <w:spacing w:val="-3"/>
        </w:rPr>
        <w:t>人</w:t>
      </w:r>
      <w:r>
        <w:t>摄</w:t>
      </w:r>
      <w:r>
        <w:rPr>
          <w:spacing w:val="-3"/>
        </w:rPr>
        <w:t>受</w:t>
      </w:r>
      <w:r>
        <w:t>了他，</w:t>
      </w:r>
      <w:r>
        <w:rPr>
          <w:spacing w:val="-3"/>
        </w:rPr>
        <w:t>他</w:t>
      </w:r>
      <w:r>
        <w:t>在</w:t>
      </w:r>
      <w:r>
        <w:rPr>
          <w:spacing w:val="-3"/>
        </w:rPr>
        <w:t>仙</w:t>
      </w:r>
      <w:r>
        <w:t>人</w:t>
      </w:r>
      <w:r>
        <w:rPr>
          <w:spacing w:val="-3"/>
        </w:rPr>
        <w:t>前</w:t>
      </w:r>
      <w:r>
        <w:t>出</w:t>
      </w:r>
      <w:r>
        <w:rPr>
          <w:spacing w:val="-3"/>
        </w:rPr>
        <w:t>了</w:t>
      </w:r>
      <w:r>
        <w:t>家</w:t>
      </w:r>
      <w:r>
        <w:rPr>
          <w:spacing w:val="-3"/>
        </w:rPr>
        <w:t>，</w:t>
      </w:r>
      <w:r>
        <w:t>修持</w:t>
      </w:r>
      <w:r>
        <w:rPr>
          <w:spacing w:val="-3"/>
        </w:rPr>
        <w:t>后</w:t>
      </w:r>
      <w:r>
        <w:t>得</w:t>
      </w:r>
      <w:r>
        <w:rPr>
          <w:spacing w:val="-3"/>
        </w:rPr>
        <w:t>到</w:t>
      </w:r>
      <w:r>
        <w:t>了</w:t>
      </w:r>
      <w:r>
        <w:rPr>
          <w:spacing w:val="-3"/>
        </w:rPr>
        <w:t>四</w:t>
      </w:r>
      <w:r>
        <w:t>禅</w:t>
      </w:r>
      <w:r>
        <w:rPr>
          <w:spacing w:val="-3"/>
        </w:rPr>
        <w:t>五</w:t>
      </w:r>
      <w:r>
        <w:t>通</w:t>
      </w:r>
      <w:r>
        <w:rPr>
          <w:spacing w:val="-3"/>
        </w:rPr>
        <w:t>。</w:t>
      </w:r>
      <w:r>
        <w:t>诸比</w:t>
      </w:r>
      <w:r>
        <w:rPr>
          <w:spacing w:val="-3"/>
        </w:rPr>
        <w:t>丘</w:t>
      </w:r>
      <w:r>
        <w:t>，</w:t>
      </w:r>
      <w:r>
        <w:rPr>
          <w:spacing w:val="-3"/>
        </w:rPr>
        <w:t>你</w:t>
      </w:r>
      <w:r>
        <w:t>们</w:t>
      </w:r>
      <w:r>
        <w:rPr>
          <w:spacing w:val="-3"/>
        </w:rPr>
        <w:t>是</w:t>
      </w:r>
      <w:r>
        <w:t>怎</w:t>
      </w:r>
      <w:r>
        <w:rPr>
          <w:spacing w:val="-3"/>
        </w:rPr>
        <w:t>么</w:t>
      </w:r>
      <w:r>
        <w:t>想的？</w:t>
      </w:r>
      <w:r>
        <w:rPr>
          <w:spacing w:val="-3"/>
        </w:rPr>
        <w:t>当</w:t>
      </w:r>
      <w:r>
        <w:t>时</w:t>
      </w:r>
      <w:r>
        <w:rPr>
          <w:spacing w:val="-3"/>
        </w:rPr>
        <w:t>的</w:t>
      </w:r>
      <w:r>
        <w:t>仙</w:t>
      </w:r>
      <w:r>
        <w:rPr>
          <w:spacing w:val="-3"/>
        </w:rPr>
        <w:t>人</w:t>
      </w:r>
      <w:r>
        <w:t>就</w:t>
      </w:r>
      <w:r>
        <w:rPr>
          <w:spacing w:val="-3"/>
        </w:rPr>
        <w:t>是</w:t>
      </w:r>
      <w:r>
        <w:t>现</w:t>
      </w:r>
      <w:r>
        <w:rPr>
          <w:spacing w:val="-3"/>
        </w:rPr>
        <w:t>在</w:t>
      </w:r>
      <w:r>
        <w:t>证得</w:t>
      </w:r>
      <w:r>
        <w:rPr>
          <w:spacing w:val="-3"/>
        </w:rPr>
        <w:t>菩</w:t>
      </w:r>
      <w:r>
        <w:t>提</w:t>
      </w:r>
      <w:r>
        <w:rPr>
          <w:spacing w:val="-3"/>
        </w:rPr>
        <w:t>的</w:t>
      </w:r>
      <w:r>
        <w:t>我</w:t>
      </w:r>
      <w:r>
        <w:rPr>
          <w:spacing w:val="-3"/>
        </w:rPr>
        <w:t>，</w:t>
      </w:r>
      <w:r>
        <w:t>当</w:t>
      </w:r>
      <w:r>
        <w:rPr>
          <w:spacing w:val="-3"/>
        </w:rPr>
        <w:t>时</w:t>
      </w:r>
      <w:r>
        <w:t>的</w:t>
      </w:r>
      <w:r>
        <w:rPr>
          <w:spacing w:val="-3"/>
        </w:rPr>
        <w:t>苦</w:t>
      </w:r>
      <w:r>
        <w:t>行者</w:t>
      </w:r>
      <w:r>
        <w:rPr>
          <w:spacing w:val="-3"/>
        </w:rPr>
        <w:t>就</w:t>
      </w:r>
      <w:r>
        <w:t>是</w:t>
      </w:r>
      <w:r>
        <w:rPr>
          <w:spacing w:val="-3"/>
        </w:rPr>
        <w:t>现</w:t>
      </w:r>
      <w:r>
        <w:t>在</w:t>
      </w:r>
      <w:r>
        <w:rPr>
          <w:spacing w:val="-3"/>
        </w:rPr>
        <w:t>的</w:t>
      </w:r>
      <w:r>
        <w:t>胖</w:t>
      </w:r>
      <w:r>
        <w:rPr>
          <w:spacing w:val="-3"/>
        </w:rPr>
        <w:t>子</w:t>
      </w:r>
      <w:r>
        <w:t>。当时</w:t>
      </w:r>
      <w:r>
        <w:rPr>
          <w:spacing w:val="-3"/>
        </w:rPr>
        <w:t>我</w:t>
      </w:r>
      <w:r>
        <w:t>救</w:t>
      </w:r>
      <w:r>
        <w:rPr>
          <w:spacing w:val="-3"/>
        </w:rPr>
        <w:t>度</w:t>
      </w:r>
      <w:r>
        <w:t>了</w:t>
      </w:r>
      <w:r>
        <w:rPr>
          <w:spacing w:val="-3"/>
        </w:rPr>
        <w:t>他</w:t>
      </w:r>
      <w:r>
        <w:t>，</w:t>
      </w:r>
      <w:r>
        <w:rPr>
          <w:spacing w:val="-3"/>
        </w:rPr>
        <w:t>使</w:t>
      </w:r>
      <w:r>
        <w:t>他</w:t>
      </w:r>
      <w:r>
        <w:rPr>
          <w:spacing w:val="-3"/>
        </w:rPr>
        <w:t>得</w:t>
      </w:r>
      <w:r>
        <w:t>到四</w:t>
      </w:r>
      <w:r>
        <w:rPr>
          <w:spacing w:val="-3"/>
        </w:rPr>
        <w:t>禅</w:t>
      </w:r>
      <w:r>
        <w:t>五</w:t>
      </w:r>
      <w:r>
        <w:rPr>
          <w:spacing w:val="-3"/>
        </w:rPr>
        <w:t>通</w:t>
      </w:r>
      <w:r>
        <w:t>，</w:t>
      </w:r>
      <w:r>
        <w:rPr>
          <w:spacing w:val="-3"/>
        </w:rPr>
        <w:t>而</w:t>
      </w:r>
      <w:r>
        <w:t>今</w:t>
      </w:r>
      <w:r>
        <w:rPr>
          <w:spacing w:val="-3"/>
        </w:rPr>
        <w:t>我</w:t>
      </w:r>
      <w:r>
        <w:t>救</w:t>
      </w:r>
      <w:r>
        <w:rPr>
          <w:spacing w:val="-3"/>
        </w:rPr>
        <w:t>度</w:t>
      </w:r>
      <w:r>
        <w:t>了他</w:t>
      </w:r>
      <w:r>
        <w:rPr>
          <w:spacing w:val="-3"/>
        </w:rPr>
        <w:t>，</w:t>
      </w:r>
      <w:r>
        <w:t>使</w:t>
      </w:r>
      <w:r>
        <w:rPr>
          <w:spacing w:val="-3"/>
        </w:rPr>
        <w:t>他</w:t>
      </w:r>
      <w:r>
        <w:t>得</w:t>
      </w:r>
      <w:r>
        <w:rPr>
          <w:spacing w:val="-3"/>
        </w:rPr>
        <w:t>到</w:t>
      </w:r>
      <w:r>
        <w:t>了</w:t>
      </w:r>
      <w:r>
        <w:rPr>
          <w:spacing w:val="-3"/>
        </w:rPr>
        <w:t>究</w:t>
      </w:r>
      <w:r>
        <w:t>竟涅</w:t>
      </w:r>
      <w:r>
        <w:tab/>
      </w:r>
      <w:r>
        <w:rPr>
          <w:spacing w:val="-3"/>
        </w:rPr>
        <w:t>的</w:t>
      </w:r>
      <w:r>
        <w:t>阿</w:t>
      </w:r>
      <w:r>
        <w:rPr>
          <w:spacing w:val="-3"/>
        </w:rPr>
        <w:t>罗</w:t>
      </w:r>
      <w:r>
        <w:t>汉</w:t>
      </w:r>
      <w:r>
        <w:rPr>
          <w:spacing w:val="-3"/>
        </w:rPr>
        <w:t>果</w:t>
      </w:r>
      <w:r>
        <w:rPr>
          <w:spacing w:val="-106"/>
        </w:rPr>
        <w:t>。</w:t>
      </w:r>
      <w:r>
        <w:t>”</w:t>
      </w:r>
    </w:p>
    <w:p>
      <w:pPr>
        <w:pStyle w:val="2"/>
        <w:spacing w:line="278" w:lineRule="auto"/>
        <w:ind w:right="1680" w:firstLine="422"/>
      </w:pPr>
      <w:r>
        <w:rPr>
          <w:spacing w:val="-3"/>
        </w:rPr>
        <w:t>诸比丘复次请问</w:t>
      </w:r>
      <w:r>
        <w:rPr>
          <w:rFonts w:hint="eastAsia" w:ascii="KaiTi" w:hAnsi="KaiTi" w:eastAsia="KaiTi"/>
        </w:rPr>
        <w:t>:</w:t>
      </w:r>
      <w:r>
        <w:rPr>
          <w:spacing w:val="-3"/>
        </w:rPr>
        <w:t>“世尊，胖子今以何因缘遇见佛陀，令佛欢喜，出 家获得阿罗汉果位？又以何因缘，他成为世尊教下信心第一者？祈世尊为</w:t>
      </w:r>
      <w:r>
        <w:rPr>
          <w:spacing w:val="-14"/>
        </w:rPr>
        <w:t>吾等宣说。”世尊复言</w:t>
      </w:r>
      <w:r>
        <w:rPr>
          <w:rFonts w:hint="eastAsia" w:ascii="KaiTi" w:hAnsi="KaiTi" w:eastAsia="KaiTi"/>
        </w:rPr>
        <w:t>:</w:t>
      </w:r>
      <w:r>
        <w:rPr>
          <w:spacing w:val="-3"/>
        </w:rPr>
        <w:t>“诸比丘，这是他前世的发愿力</w:t>
      </w:r>
      <w:r>
        <w:rPr>
          <w:rFonts w:hint="eastAsia" w:ascii="KaiTi" w:hAnsi="KaiTi" w:eastAsia="KaiTi"/>
        </w:rPr>
        <w:t>(Adi-tthana</w:t>
      </w:r>
      <w:r>
        <w:rPr>
          <w:rFonts w:hint="eastAsia" w:ascii="KaiTi" w:hAnsi="KaiTi" w:eastAsia="KaiTi"/>
          <w:spacing w:val="18"/>
        </w:rPr>
        <w:t xml:space="preserve"> </w:t>
      </w:r>
      <w:r>
        <w:rPr>
          <w:rFonts w:hint="eastAsia" w:ascii="KaiTi" w:hAnsi="KaiTi" w:eastAsia="KaiTi"/>
        </w:rPr>
        <w:t xml:space="preserve">Bala) </w:t>
      </w:r>
      <w:r>
        <w:rPr>
          <w:spacing w:val="-3"/>
        </w:rPr>
        <w:t>故。贤劫人寿两万岁，人天导师、如来、正等觉迦叶佛出世时，一次，迦叶佛带两万眷属一起出游，将走近一片森林，林中的一位仙人有五百个眷属，遥见佛陀及僧众缓缓而来，生起了极大的欢喜心，他们用自己苦行食用的茎、果、草、叶等诚心奉上佛前供养，共在迦叶佛前求法，迦叶佛为他们传了相应的法，其中四百九十九位仙人已得无来果位，只剩下一位没有得果。之后，他们又在迦叶佛前祈求出了家受持比丘净戒，迦叶佛为他们传了一些教言，他们都精进努力</w:t>
      </w:r>
      <w:r>
        <w:rPr>
          <w:rFonts w:hint="eastAsia" w:ascii="KaiTi" w:hAnsi="KaiTi" w:eastAsia="KaiTi"/>
          <w:spacing w:val="-3"/>
        </w:rPr>
        <w:t>,</w:t>
      </w:r>
      <w:r>
        <w:rPr>
          <w:spacing w:val="-3"/>
        </w:rPr>
        <w:t>其中的四百九十九位仙人证得阿罗汉 果位，只有那一位仙人连加行道的暖位也没得到。但他仍是信心坚定</w:t>
      </w:r>
      <w:r>
        <w:rPr>
          <w:rFonts w:hint="eastAsia" w:ascii="KaiTi" w:hAnsi="KaiTi" w:eastAsia="KaiTi"/>
          <w:spacing w:val="-3"/>
        </w:rPr>
        <w:t>,</w:t>
      </w:r>
      <w:r>
        <w:t xml:space="preserve">精 </w:t>
      </w:r>
      <w:r>
        <w:rPr>
          <w:spacing w:val="-1"/>
        </w:rPr>
        <w:t>进修持</w:t>
      </w:r>
      <w:r>
        <w:rPr>
          <w:rFonts w:hint="eastAsia" w:ascii="KaiTi" w:hAnsi="KaiTi" w:eastAsia="KaiTi"/>
        </w:rPr>
        <w:t>,</w:t>
      </w:r>
      <w:r>
        <w:rPr>
          <w:spacing w:val="-3"/>
        </w:rPr>
        <w:t>严净毗奈耶</w:t>
      </w:r>
      <w:r>
        <w:rPr>
          <w:rFonts w:hint="eastAsia" w:ascii="KaiTi" w:hAnsi="KaiTi" w:eastAsia="KaiTi"/>
        </w:rPr>
        <w:t>(Vina-ya)</w:t>
      </w:r>
      <w:r>
        <w:rPr>
          <w:spacing w:val="-3"/>
        </w:rPr>
        <w:t>，他亲近的堪布也是迦叶佛教法下信心第一</w:t>
      </w:r>
    </w:p>
    <w:p>
      <w:pPr>
        <w:spacing w:after="0" w:line="278" w:lineRule="auto"/>
        <w:sectPr>
          <w:pgSz w:w="11910" w:h="16840"/>
          <w:pgMar w:top="1580" w:right="1640" w:bottom="280" w:left="1640" w:header="720" w:footer="720" w:gutter="0"/>
        </w:sectPr>
      </w:pPr>
    </w:p>
    <w:p>
      <w:pPr>
        <w:pStyle w:val="2"/>
        <w:spacing w:before="44" w:line="278" w:lineRule="auto"/>
        <w:ind w:right="1786"/>
      </w:pPr>
      <w:r>
        <w:rPr>
          <w:spacing w:val="-3"/>
        </w:rPr>
        <w:t>者。后来，他临终时发愿</w:t>
      </w:r>
      <w:r>
        <w:rPr>
          <w:rFonts w:hint="eastAsia" w:ascii="KaiTi" w:hAnsi="KaiTi" w:eastAsia="KaiTi"/>
          <w:spacing w:val="-3"/>
        </w:rPr>
        <w:t>:</w:t>
      </w:r>
      <w:r>
        <w:rPr>
          <w:spacing w:val="-3"/>
        </w:rPr>
        <w:t>我在迦叶佛教法下，尽形寿守持清净戒律</w:t>
      </w:r>
      <w:r>
        <w:t>（译者</w:t>
      </w:r>
      <w:r>
        <w:rPr>
          <w:rFonts w:hint="eastAsia" w:ascii="KaiTi" w:hAnsi="KaiTi" w:eastAsia="KaiTi"/>
        </w:rPr>
        <w:t>:</w:t>
      </w:r>
      <w:r>
        <w:rPr>
          <w:spacing w:val="-3"/>
        </w:rPr>
        <w:t>当时人寿两万岁，一生中严持净戒，真是具足恒心！现在人寿七十岁左右，多者严持净戒五十年左右差不多离开人世了，假如是我们，能否在</w:t>
      </w:r>
      <w:r>
        <w:rPr>
          <w:spacing w:val="-3"/>
          <w:w w:val="100"/>
        </w:rPr>
        <w:t>两万年中如此具足信心和恒心？</w:t>
      </w:r>
      <w:r>
        <w:rPr>
          <w:spacing w:val="-106"/>
          <w:w w:val="100"/>
        </w:rPr>
        <w:t>）</w:t>
      </w:r>
      <w:r>
        <w:rPr>
          <w:spacing w:val="-3"/>
          <w:w w:val="100"/>
        </w:rPr>
        <w:t>，虽然没有得到什么境界，但愿我在释</w:t>
      </w:r>
      <w:r>
        <w:rPr>
          <w:spacing w:val="-3"/>
        </w:rPr>
        <w:t>迦佛出世时，不作令佛不欢喜的因事，能在佛前令佛欢喜，得出家获证阿罗汉果位，象我的堪布那样成为释迦教法下信心第一者。他发了如是愿。当时如是发愿的比丘就是现在的胖子</w:t>
      </w:r>
      <w:r>
        <w:rPr>
          <w:rFonts w:hint="eastAsia" w:ascii="KaiTi" w:hAnsi="KaiTi" w:eastAsia="KaiTi"/>
        </w:rPr>
        <w:t>,</w:t>
      </w:r>
      <w:r>
        <w:rPr>
          <w:spacing w:val="-3"/>
        </w:rPr>
        <w:t>以其愿力故今在我教法下，令我欢喜</w:t>
      </w:r>
      <w:r>
        <w:rPr>
          <w:rFonts w:hint="eastAsia" w:ascii="KaiTi" w:hAnsi="KaiTi" w:eastAsia="KaiTi"/>
          <w:spacing w:val="-3"/>
        </w:rPr>
        <w:t>,</w:t>
      </w:r>
      <w:r>
        <w:rPr>
          <w:spacing w:val="-10"/>
        </w:rPr>
        <w:t xml:space="preserve">出家获证罗汉果并成为信心第一者。”世尊如是宣说竟，众比丘欢喜 </w:t>
      </w:r>
      <w:r>
        <w:rPr>
          <w:spacing w:val="-5"/>
        </w:rPr>
        <w:t>信受，作礼而去。</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1"/>
        <w:ind w:left="0"/>
        <w:rPr>
          <w:sz w:val="26"/>
        </w:rPr>
      </w:pPr>
    </w:p>
    <w:p>
      <w:pPr>
        <w:pStyle w:val="7"/>
        <w:numPr>
          <w:ilvl w:val="0"/>
          <w:numId w:val="8"/>
        </w:numPr>
        <w:tabs>
          <w:tab w:val="left" w:pos="536"/>
          <w:tab w:val="left" w:pos="954"/>
        </w:tabs>
        <w:spacing w:before="0" w:after="0" w:line="240" w:lineRule="auto"/>
        <w:ind w:left="535" w:right="0" w:hanging="424"/>
        <w:jc w:val="left"/>
        <w:rPr>
          <w:sz w:val="21"/>
        </w:rPr>
      </w:pPr>
      <w:r>
        <w:rPr>
          <w:sz w:val="21"/>
        </w:rPr>
        <w:t>黑</w:t>
      </w:r>
      <w:r>
        <w:rPr>
          <w:sz w:val="21"/>
        </w:rPr>
        <w:tab/>
      </w:r>
      <w:r>
        <w:rPr>
          <w:sz w:val="21"/>
        </w:rPr>
        <w:t>者</w:t>
      </w:r>
    </w:p>
    <w:p>
      <w:pPr>
        <w:pStyle w:val="2"/>
        <w:tabs>
          <w:tab w:val="left" w:pos="1374"/>
        </w:tabs>
        <w:spacing w:before="43"/>
      </w:pPr>
      <w:r>
        <w:t>—断</w:t>
      </w:r>
      <w:r>
        <w:rPr>
          <w:spacing w:val="-3"/>
        </w:rPr>
        <w:t>除</w:t>
      </w:r>
      <w:r>
        <w:t>死惧</w:t>
      </w:r>
      <w:r>
        <w:tab/>
      </w:r>
      <w:r>
        <w:rPr>
          <w:spacing w:val="-3"/>
        </w:rPr>
        <w:t>终</w:t>
      </w:r>
      <w:r>
        <w:t>得</w:t>
      </w:r>
      <w:r>
        <w:rPr>
          <w:spacing w:val="-3"/>
        </w:rPr>
        <w:t>证</w:t>
      </w:r>
      <w:r>
        <w:t>果</w:t>
      </w:r>
    </w:p>
    <w:p>
      <w:pPr>
        <w:pStyle w:val="2"/>
        <w:spacing w:before="9"/>
        <w:ind w:left="0"/>
        <w:rPr>
          <w:sz w:val="27"/>
        </w:rPr>
      </w:pPr>
    </w:p>
    <w:p>
      <w:pPr>
        <w:pStyle w:val="2"/>
        <w:tabs>
          <w:tab w:val="left" w:pos="2846"/>
          <w:tab w:val="left" w:pos="5786"/>
        </w:tabs>
        <w:spacing w:line="278" w:lineRule="auto"/>
        <w:ind w:right="1680" w:firstLine="422"/>
      </w:pPr>
      <w:r>
        <w:rPr>
          <w:spacing w:val="-3"/>
        </w:rPr>
        <w:t>一</w:t>
      </w:r>
      <w:r>
        <w:t>时</w:t>
      </w:r>
      <w:r>
        <w:rPr>
          <w:spacing w:val="-3"/>
        </w:rPr>
        <w:t>，</w:t>
      </w:r>
      <w:r>
        <w:t>佛</w:t>
      </w:r>
      <w:r>
        <w:rPr>
          <w:spacing w:val="-3"/>
        </w:rPr>
        <w:t>在</w:t>
      </w:r>
      <w:r>
        <w:t>王</w:t>
      </w:r>
      <w:r>
        <w:rPr>
          <w:spacing w:val="-3"/>
        </w:rPr>
        <w:t>舍</w:t>
      </w:r>
      <w:r>
        <w:t>城</w:t>
      </w:r>
      <w:r>
        <w:rPr>
          <w:spacing w:val="-3"/>
        </w:rPr>
        <w:t>。</w:t>
      </w:r>
      <w:r>
        <w:t>城中</w:t>
      </w:r>
      <w:r>
        <w:rPr>
          <w:spacing w:val="-3"/>
        </w:rPr>
        <w:t>一</w:t>
      </w:r>
      <w:r>
        <w:t>施</w:t>
      </w:r>
      <w:r>
        <w:rPr>
          <w:spacing w:val="-3"/>
        </w:rPr>
        <w:t>主</w:t>
      </w:r>
      <w:r>
        <w:t>，</w:t>
      </w:r>
      <w:r>
        <w:rPr>
          <w:spacing w:val="-3"/>
        </w:rPr>
        <w:t>娶</w:t>
      </w:r>
      <w:r>
        <w:t>妻</w:t>
      </w:r>
      <w:r>
        <w:rPr>
          <w:spacing w:val="-3"/>
        </w:rPr>
        <w:t>怀</w:t>
      </w:r>
      <w:r>
        <w:t>孕</w:t>
      </w:r>
      <w:r>
        <w:rPr>
          <w:spacing w:val="-3"/>
        </w:rPr>
        <w:t>九</w:t>
      </w:r>
      <w:r>
        <w:t>月后</w:t>
      </w:r>
      <w:r>
        <w:rPr>
          <w:spacing w:val="-3"/>
        </w:rPr>
        <w:t>，</w:t>
      </w:r>
      <w:r>
        <w:t>生</w:t>
      </w:r>
      <w:r>
        <w:rPr>
          <w:spacing w:val="-3"/>
        </w:rPr>
        <w:t>下</w:t>
      </w:r>
      <w:r>
        <w:t>一</w:t>
      </w:r>
      <w:r>
        <w:rPr>
          <w:spacing w:val="-3"/>
        </w:rPr>
        <w:t>个</w:t>
      </w:r>
      <w:r>
        <w:t>浑身  漆黑</w:t>
      </w:r>
      <w:r>
        <w:rPr>
          <w:spacing w:val="-3"/>
        </w:rPr>
        <w:t>的</w:t>
      </w:r>
      <w:r>
        <w:t>孩</w:t>
      </w:r>
      <w:r>
        <w:rPr>
          <w:spacing w:val="-3"/>
        </w:rPr>
        <w:t>子</w:t>
      </w:r>
      <w:r>
        <w:t>，</w:t>
      </w:r>
      <w:r>
        <w:rPr>
          <w:spacing w:val="-3"/>
        </w:rPr>
        <w:t>夫</w:t>
      </w:r>
      <w:r>
        <w:t>妇</w:t>
      </w:r>
      <w:r>
        <w:rPr>
          <w:spacing w:val="-3"/>
        </w:rPr>
        <w:t>为</w:t>
      </w:r>
      <w:r>
        <w:t>孩</w:t>
      </w:r>
      <w:r>
        <w:rPr>
          <w:spacing w:val="-3"/>
        </w:rPr>
        <w:t>子</w:t>
      </w:r>
      <w:r>
        <w:t>举行</w:t>
      </w:r>
      <w:r>
        <w:rPr>
          <w:spacing w:val="-3"/>
        </w:rPr>
        <w:t>了</w:t>
      </w:r>
      <w:r>
        <w:t>贺</w:t>
      </w:r>
      <w:r>
        <w:rPr>
          <w:spacing w:val="-3"/>
        </w:rPr>
        <w:t>生</w:t>
      </w:r>
      <w:r>
        <w:t>仪</w:t>
      </w:r>
      <w:r>
        <w:rPr>
          <w:spacing w:val="-3"/>
        </w:rPr>
        <w:t>式</w:t>
      </w:r>
      <w:r>
        <w:t>，</w:t>
      </w:r>
      <w:r>
        <w:rPr>
          <w:spacing w:val="-3"/>
        </w:rPr>
        <w:t>取</w:t>
      </w:r>
      <w:r>
        <w:t>名</w:t>
      </w:r>
      <w:r>
        <w:rPr>
          <w:spacing w:val="-3"/>
        </w:rPr>
        <w:t>为</w:t>
      </w:r>
      <w:r>
        <w:t>黑者</w:t>
      </w:r>
      <w:r>
        <w:rPr>
          <w:spacing w:val="-3"/>
        </w:rPr>
        <w:t>。</w:t>
      </w:r>
      <w:r>
        <w:t>夫</w:t>
      </w:r>
      <w:r>
        <w:rPr>
          <w:spacing w:val="-3"/>
        </w:rPr>
        <w:t>妇</w:t>
      </w:r>
      <w:r>
        <w:t>用</w:t>
      </w:r>
      <w:r>
        <w:rPr>
          <w:spacing w:val="-3"/>
        </w:rPr>
        <w:t>牛</w:t>
      </w:r>
      <w:r>
        <w:t>奶</w:t>
      </w:r>
      <w:r>
        <w:rPr>
          <w:spacing w:val="-3"/>
        </w:rPr>
        <w:t>、</w:t>
      </w:r>
      <w:r>
        <w:t>酸奶、</w:t>
      </w:r>
      <w:r>
        <w:rPr>
          <w:spacing w:val="-3"/>
        </w:rPr>
        <w:t>油</w:t>
      </w:r>
      <w:r>
        <w:t>饼</w:t>
      </w:r>
      <w:r>
        <w:rPr>
          <w:spacing w:val="-3"/>
        </w:rPr>
        <w:t>等</w:t>
      </w:r>
      <w:r>
        <w:t>精</w:t>
      </w:r>
      <w:r>
        <w:rPr>
          <w:spacing w:val="-3"/>
        </w:rPr>
        <w:t>心</w:t>
      </w:r>
      <w:r>
        <w:t>喂</w:t>
      </w:r>
      <w:r>
        <w:rPr>
          <w:spacing w:val="-3"/>
        </w:rPr>
        <w:t>养</w:t>
      </w:r>
      <w:r>
        <w:t>着</w:t>
      </w:r>
      <w:r>
        <w:rPr>
          <w:spacing w:val="-3"/>
        </w:rPr>
        <w:t>黑</w:t>
      </w:r>
      <w:r>
        <w:t>者，</w:t>
      </w:r>
      <w:r>
        <w:rPr>
          <w:spacing w:val="-3"/>
        </w:rPr>
        <w:t>黑</w:t>
      </w:r>
      <w:r>
        <w:t>者</w:t>
      </w:r>
      <w:r>
        <w:rPr>
          <w:spacing w:val="-3"/>
        </w:rPr>
        <w:t>如</w:t>
      </w:r>
      <w:r>
        <w:t>海</w:t>
      </w:r>
      <w:r>
        <w:rPr>
          <w:spacing w:val="-3"/>
        </w:rPr>
        <w:t>莲</w:t>
      </w:r>
      <w:r>
        <w:t>般</w:t>
      </w:r>
      <w:r>
        <w:rPr>
          <w:spacing w:val="-3"/>
        </w:rPr>
        <w:t>很</w:t>
      </w:r>
      <w:r>
        <w:t>快</w:t>
      </w:r>
      <w:r>
        <w:rPr>
          <w:spacing w:val="-3"/>
        </w:rPr>
        <w:t>长</w:t>
      </w:r>
      <w:r>
        <w:t>大了</w:t>
      </w:r>
      <w:r>
        <w:rPr>
          <w:spacing w:val="-3"/>
        </w:rPr>
        <w:t>，</w:t>
      </w:r>
      <w:r>
        <w:t>他</w:t>
      </w:r>
      <w:r>
        <w:rPr>
          <w:spacing w:val="-3"/>
        </w:rPr>
        <w:t>学</w:t>
      </w:r>
      <w:r>
        <w:t>习</w:t>
      </w:r>
      <w:r>
        <w:rPr>
          <w:spacing w:val="-3"/>
        </w:rPr>
        <w:t>并</w:t>
      </w:r>
      <w:r>
        <w:t>精</w:t>
      </w:r>
      <w:r>
        <w:rPr>
          <w:spacing w:val="-3"/>
        </w:rPr>
        <w:t>通</w:t>
      </w:r>
      <w:r>
        <w:t>了世间</w:t>
      </w:r>
      <w:r>
        <w:rPr>
          <w:spacing w:val="-3"/>
        </w:rPr>
        <w:t>的</w:t>
      </w:r>
      <w:r>
        <w:t>十</w:t>
      </w:r>
      <w:r>
        <w:rPr>
          <w:spacing w:val="-3"/>
        </w:rPr>
        <w:t>八</w:t>
      </w:r>
      <w:r>
        <w:t>种</w:t>
      </w:r>
      <w:r>
        <w:rPr>
          <w:spacing w:val="-3"/>
        </w:rPr>
        <w:t>学</w:t>
      </w:r>
      <w:r>
        <w:t>问</w:t>
      </w:r>
      <w:r>
        <w:rPr>
          <w:spacing w:val="-3"/>
        </w:rPr>
        <w:t>。</w:t>
      </w:r>
      <w:r>
        <w:t>他</w:t>
      </w:r>
      <w:r>
        <w:rPr>
          <w:spacing w:val="-3"/>
        </w:rPr>
        <w:t>的</w:t>
      </w:r>
      <w:r>
        <w:t>父亲</w:t>
      </w:r>
      <w:r>
        <w:rPr>
          <w:spacing w:val="-3"/>
        </w:rPr>
        <w:t>是</w:t>
      </w:r>
      <w:r>
        <w:t>教</w:t>
      </w:r>
      <w:r>
        <w:rPr>
          <w:spacing w:val="-3"/>
        </w:rPr>
        <w:t>授</w:t>
      </w:r>
      <w:r>
        <w:t>五</w:t>
      </w:r>
      <w:r>
        <w:rPr>
          <w:spacing w:val="-3"/>
        </w:rPr>
        <w:t>百</w:t>
      </w:r>
      <w:r>
        <w:t>婆</w:t>
      </w:r>
      <w:r>
        <w:rPr>
          <w:spacing w:val="-3"/>
        </w:rPr>
        <w:t>罗</w:t>
      </w:r>
      <w:r>
        <w:t>门</w:t>
      </w:r>
      <w:r>
        <w:rPr>
          <w:rFonts w:hint="eastAsia" w:ascii="KaiTi" w:hAnsi="KaiTi" w:eastAsia="KaiTi"/>
        </w:rPr>
        <w:t>(Brahmin)</w:t>
      </w:r>
      <w:r>
        <w:t>学</w:t>
      </w:r>
      <w:r>
        <w:rPr>
          <w:spacing w:val="-3"/>
        </w:rPr>
        <w:t>咒</w:t>
      </w:r>
      <w:r>
        <w:t>语</w:t>
      </w:r>
      <w:r>
        <w:rPr>
          <w:spacing w:val="-3"/>
        </w:rPr>
        <w:t>的</w:t>
      </w:r>
      <w:r>
        <w:t>大</w:t>
      </w:r>
      <w:r>
        <w:rPr>
          <w:spacing w:val="-3"/>
        </w:rPr>
        <w:t>师</w:t>
      </w:r>
      <w:r>
        <w:t>。到了</w:t>
      </w:r>
      <w:r>
        <w:rPr>
          <w:spacing w:val="-3"/>
        </w:rPr>
        <w:t>年</w:t>
      </w:r>
      <w:r>
        <w:t>迈</w:t>
      </w:r>
      <w:r>
        <w:rPr>
          <w:spacing w:val="-3"/>
        </w:rPr>
        <w:t>体</w:t>
      </w:r>
      <w:r>
        <w:t>衰</w:t>
      </w:r>
      <w:r>
        <w:rPr>
          <w:spacing w:val="-3"/>
        </w:rPr>
        <w:t>的</w:t>
      </w:r>
      <w:r>
        <w:t>时</w:t>
      </w:r>
      <w:r>
        <w:rPr>
          <w:spacing w:val="-3"/>
        </w:rPr>
        <w:t>候</w:t>
      </w:r>
      <w:r>
        <w:t>，</w:t>
      </w:r>
      <w:r>
        <w:rPr>
          <w:spacing w:val="-3"/>
        </w:rPr>
        <w:t>他</w:t>
      </w:r>
      <w:r>
        <w:t>心想</w:t>
      </w:r>
      <w:r>
        <w:rPr>
          <w:rFonts w:hint="eastAsia" w:ascii="KaiTi" w:hAnsi="KaiTi" w:eastAsia="KaiTi"/>
          <w:spacing w:val="-3"/>
        </w:rPr>
        <w:t>:</w:t>
      </w:r>
      <w:r>
        <w:t>我</w:t>
      </w:r>
      <w:r>
        <w:rPr>
          <w:spacing w:val="-3"/>
        </w:rPr>
        <w:t>已</w:t>
      </w:r>
      <w:r>
        <w:t>年</w:t>
      </w:r>
      <w:r>
        <w:rPr>
          <w:spacing w:val="-3"/>
        </w:rPr>
        <w:t>迈</w:t>
      </w:r>
      <w:r>
        <w:t>体</w:t>
      </w:r>
      <w:r>
        <w:rPr>
          <w:spacing w:val="-3"/>
        </w:rPr>
        <w:t>衰</w:t>
      </w:r>
      <w:r>
        <w:t>，</w:t>
      </w:r>
      <w:r>
        <w:rPr>
          <w:spacing w:val="-3"/>
        </w:rPr>
        <w:t>不能</w:t>
      </w:r>
      <w:r>
        <w:t>再任</w:t>
      </w:r>
      <w:r>
        <w:rPr>
          <w:spacing w:val="-3"/>
        </w:rPr>
        <w:t>教</w:t>
      </w:r>
      <w:r>
        <w:t>，</w:t>
      </w:r>
      <w:r>
        <w:rPr>
          <w:spacing w:val="-3"/>
        </w:rPr>
        <w:t>应</w:t>
      </w:r>
      <w:r>
        <w:t>该</w:t>
      </w:r>
      <w:r>
        <w:rPr>
          <w:spacing w:val="-3"/>
        </w:rPr>
        <w:t>让</w:t>
      </w:r>
      <w:r>
        <w:t>黑者 来接</w:t>
      </w:r>
      <w:r>
        <w:rPr>
          <w:spacing w:val="-3"/>
        </w:rPr>
        <w:t>我</w:t>
      </w:r>
      <w:r>
        <w:t>的</w:t>
      </w:r>
      <w:r>
        <w:rPr>
          <w:spacing w:val="-3"/>
        </w:rPr>
        <w:t>班</w:t>
      </w:r>
      <w:r>
        <w:t>。</w:t>
      </w:r>
      <w:r>
        <w:rPr>
          <w:spacing w:val="-3"/>
        </w:rPr>
        <w:t>便</w:t>
      </w:r>
      <w:r>
        <w:t>对</w:t>
      </w:r>
      <w:r>
        <w:rPr>
          <w:spacing w:val="-3"/>
        </w:rPr>
        <w:t>黑</w:t>
      </w:r>
      <w:r>
        <w:t>者</w:t>
      </w:r>
      <w:r>
        <w:rPr>
          <w:spacing w:val="-3"/>
        </w:rPr>
        <w:t>说</w:t>
      </w:r>
      <w:r>
        <w:rPr>
          <w:rFonts w:hint="eastAsia" w:ascii="KaiTi" w:hAnsi="KaiTi" w:eastAsia="KaiTi"/>
        </w:rPr>
        <w:t>:</w:t>
      </w:r>
      <w:r>
        <w:t>“黑</w:t>
      </w:r>
      <w:r>
        <w:rPr>
          <w:spacing w:val="-3"/>
        </w:rPr>
        <w:t>者</w:t>
      </w:r>
      <w:r>
        <w:t>，</w:t>
      </w:r>
      <w:r>
        <w:rPr>
          <w:spacing w:val="-3"/>
        </w:rPr>
        <w:t>父</w:t>
      </w:r>
      <w:r>
        <w:t>亲</w:t>
      </w:r>
      <w:r>
        <w:rPr>
          <w:spacing w:val="-3"/>
        </w:rPr>
        <w:t>已</w:t>
      </w:r>
      <w:r>
        <w:t>年</w:t>
      </w:r>
      <w:r>
        <w:rPr>
          <w:spacing w:val="-3"/>
        </w:rPr>
        <w:t>迈</w:t>
      </w:r>
      <w:r>
        <w:t>体</w:t>
      </w:r>
      <w:r>
        <w:rPr>
          <w:spacing w:val="-3"/>
        </w:rPr>
        <w:t>衰</w:t>
      </w:r>
      <w:r>
        <w:t>，已</w:t>
      </w:r>
      <w:r>
        <w:rPr>
          <w:spacing w:val="-3"/>
        </w:rPr>
        <w:t>传</w:t>
      </w:r>
      <w:r>
        <w:t>授</w:t>
      </w:r>
      <w:r>
        <w:rPr>
          <w:spacing w:val="-3"/>
        </w:rPr>
        <w:t>你</w:t>
      </w:r>
      <w:r>
        <w:t>不</w:t>
      </w:r>
      <w:r>
        <w:rPr>
          <w:spacing w:val="-3"/>
        </w:rPr>
        <w:t>少</w:t>
      </w:r>
      <w:r>
        <w:t>咒</w:t>
      </w:r>
      <w:r>
        <w:rPr>
          <w:spacing w:val="-3"/>
        </w:rPr>
        <w:t>语</w:t>
      </w:r>
      <w:r>
        <w:t>， 你也</w:t>
      </w:r>
      <w:r>
        <w:rPr>
          <w:spacing w:val="-3"/>
        </w:rPr>
        <w:t>学</w:t>
      </w:r>
      <w:r>
        <w:t>得</w:t>
      </w:r>
      <w:r>
        <w:rPr>
          <w:spacing w:val="-3"/>
        </w:rPr>
        <w:t>不</w:t>
      </w:r>
      <w:r>
        <w:t>错</w:t>
      </w:r>
      <w:r>
        <w:rPr>
          <w:spacing w:val="-3"/>
        </w:rPr>
        <w:t>，</w:t>
      </w:r>
      <w:r>
        <w:t>希</w:t>
      </w:r>
      <w:r>
        <w:rPr>
          <w:spacing w:val="-3"/>
        </w:rPr>
        <w:t>望</w:t>
      </w:r>
      <w:r>
        <w:t>你</w:t>
      </w:r>
      <w:r>
        <w:rPr>
          <w:spacing w:val="-3"/>
        </w:rPr>
        <w:t>以</w:t>
      </w:r>
      <w:r>
        <w:t>后代</w:t>
      </w:r>
      <w:r>
        <w:rPr>
          <w:spacing w:val="-3"/>
        </w:rPr>
        <w:t>替</w:t>
      </w:r>
      <w:r>
        <w:t>我</w:t>
      </w:r>
      <w:r>
        <w:rPr>
          <w:spacing w:val="-3"/>
        </w:rPr>
        <w:t>好</w:t>
      </w:r>
      <w:r>
        <w:t>好</w:t>
      </w:r>
      <w:r>
        <w:rPr>
          <w:spacing w:val="-3"/>
        </w:rPr>
        <w:t>地</w:t>
      </w:r>
      <w:r>
        <w:t>摄</w:t>
      </w:r>
      <w:r>
        <w:rPr>
          <w:spacing w:val="-3"/>
        </w:rPr>
        <w:t>受</w:t>
      </w:r>
      <w:r>
        <w:t>他</w:t>
      </w:r>
      <w:r>
        <w:rPr>
          <w:spacing w:val="-3"/>
        </w:rPr>
        <w:t>们</w:t>
      </w:r>
      <w:r>
        <w:rPr>
          <w:spacing w:val="-108"/>
        </w:rPr>
        <w:t>。</w:t>
      </w:r>
      <w:r>
        <w:t>”听</w:t>
      </w:r>
      <w:r>
        <w:rPr>
          <w:spacing w:val="-3"/>
        </w:rPr>
        <w:t>了</w:t>
      </w:r>
      <w:r>
        <w:t>父</w:t>
      </w:r>
      <w:r>
        <w:rPr>
          <w:spacing w:val="-3"/>
        </w:rPr>
        <w:t>亲</w:t>
      </w:r>
      <w:r>
        <w:t>的</w:t>
      </w:r>
      <w:r>
        <w:rPr>
          <w:spacing w:val="-3"/>
        </w:rPr>
        <w:t>嘱</w:t>
      </w:r>
      <w:r>
        <w:t>托， 黑者</w:t>
      </w:r>
      <w:r>
        <w:rPr>
          <w:spacing w:val="-3"/>
        </w:rPr>
        <w:t>就</w:t>
      </w:r>
      <w:r>
        <w:t>应</w:t>
      </w:r>
      <w:r>
        <w:rPr>
          <w:spacing w:val="-3"/>
        </w:rPr>
        <w:t>诺</w:t>
      </w:r>
      <w:r>
        <w:t>了</w:t>
      </w:r>
      <w:r>
        <w:rPr>
          <w:spacing w:val="-3"/>
        </w:rPr>
        <w:t>。</w:t>
      </w:r>
      <w:r>
        <w:t>这</w:t>
      </w:r>
      <w:r>
        <w:rPr>
          <w:spacing w:val="-3"/>
        </w:rPr>
        <w:t>五</w:t>
      </w:r>
      <w:r>
        <w:t>百</w:t>
      </w:r>
      <w:r>
        <w:rPr>
          <w:spacing w:val="-3"/>
        </w:rPr>
        <w:t>婆</w:t>
      </w:r>
      <w:r>
        <w:t>罗门</w:t>
      </w:r>
      <w:r>
        <w:rPr>
          <w:spacing w:val="-3"/>
        </w:rPr>
        <w:t>从</w:t>
      </w:r>
      <w:r>
        <w:t>此</w:t>
      </w:r>
      <w:r>
        <w:rPr>
          <w:spacing w:val="-3"/>
        </w:rPr>
        <w:t>便</w:t>
      </w:r>
      <w:r>
        <w:t>依</w:t>
      </w:r>
      <w:r>
        <w:rPr>
          <w:spacing w:val="-3"/>
        </w:rPr>
        <w:t>止</w:t>
      </w:r>
      <w:r>
        <w:t>黑</w:t>
      </w:r>
      <w:r>
        <w:rPr>
          <w:spacing w:val="-3"/>
        </w:rPr>
        <w:t>者</w:t>
      </w:r>
      <w:r>
        <w:t>修</w:t>
      </w:r>
      <w:r>
        <w:rPr>
          <w:spacing w:val="-3"/>
        </w:rPr>
        <w:t>学</w:t>
      </w:r>
      <w:r>
        <w:t>咒语</w:t>
      </w:r>
      <w:r>
        <w:rPr>
          <w:spacing w:val="-3"/>
        </w:rPr>
        <w:t>。</w:t>
      </w:r>
      <w:r>
        <w:t>有</w:t>
      </w:r>
      <w:r>
        <w:rPr>
          <w:spacing w:val="-3"/>
        </w:rPr>
        <w:t>一</w:t>
      </w:r>
      <w:r>
        <w:t>次</w:t>
      </w:r>
      <w:r>
        <w:rPr>
          <w:spacing w:val="-3"/>
        </w:rPr>
        <w:t>，</w:t>
      </w:r>
      <w:r>
        <w:t>王</w:t>
      </w:r>
      <w:r>
        <w:rPr>
          <w:spacing w:val="-3"/>
        </w:rPr>
        <w:t>舍</w:t>
      </w:r>
      <w:r>
        <w:t>城的婆</w:t>
      </w:r>
      <w:r>
        <w:rPr>
          <w:spacing w:val="-3"/>
        </w:rPr>
        <w:t>罗</w:t>
      </w:r>
      <w:r>
        <w:t>门</w:t>
      </w:r>
      <w:r>
        <w:rPr>
          <w:spacing w:val="-3"/>
        </w:rPr>
        <w:t>对</w:t>
      </w:r>
      <w:r>
        <w:t>他</w:t>
      </w:r>
      <w:r>
        <w:rPr>
          <w:spacing w:val="-3"/>
        </w:rPr>
        <w:t>们</w:t>
      </w:r>
      <w:r>
        <w:t>做</w:t>
      </w:r>
      <w:r>
        <w:rPr>
          <w:spacing w:val="-3"/>
        </w:rPr>
        <w:t>供</w:t>
      </w:r>
      <w:r>
        <w:t>养</w:t>
      </w:r>
      <w:r>
        <w:rPr>
          <w:spacing w:val="-3"/>
        </w:rPr>
        <w:t>，</w:t>
      </w:r>
      <w:r>
        <w:t>受供</w:t>
      </w:r>
      <w:r>
        <w:rPr>
          <w:spacing w:val="-3"/>
        </w:rPr>
        <w:t>时</w:t>
      </w:r>
      <w:r>
        <w:t>，</w:t>
      </w:r>
      <w:r>
        <w:rPr>
          <w:spacing w:val="-3"/>
        </w:rPr>
        <w:t>五</w:t>
      </w:r>
      <w:r>
        <w:t>百</w:t>
      </w:r>
      <w:r>
        <w:rPr>
          <w:spacing w:val="-3"/>
        </w:rPr>
        <w:t>人</w:t>
      </w:r>
      <w:r>
        <w:t>中</w:t>
      </w:r>
      <w:r>
        <w:rPr>
          <w:spacing w:val="-3"/>
        </w:rPr>
        <w:t>产</w:t>
      </w:r>
      <w:r>
        <w:t>生</w:t>
      </w:r>
      <w:r>
        <w:rPr>
          <w:spacing w:val="-3"/>
        </w:rPr>
        <w:t>了</w:t>
      </w:r>
      <w:r>
        <w:t>一些</w:t>
      </w:r>
      <w:r>
        <w:rPr>
          <w:spacing w:val="-3"/>
        </w:rPr>
        <w:t>矛</w:t>
      </w:r>
      <w:r>
        <w:t>盾</w:t>
      </w:r>
      <w:r>
        <w:rPr>
          <w:spacing w:val="-3"/>
        </w:rPr>
        <w:t>，</w:t>
      </w:r>
      <w:r>
        <w:t>彼</w:t>
      </w:r>
      <w:r>
        <w:rPr>
          <w:spacing w:val="-3"/>
        </w:rPr>
        <w:t>此</w:t>
      </w:r>
      <w:r>
        <w:t>都</w:t>
      </w:r>
      <w:r>
        <w:rPr>
          <w:spacing w:val="-3"/>
        </w:rPr>
        <w:t>执</w:t>
      </w:r>
      <w:r>
        <w:t>持己见</w:t>
      </w:r>
      <w:r>
        <w:rPr>
          <w:rFonts w:hint="eastAsia" w:ascii="KaiTi" w:hAnsi="KaiTi" w:eastAsia="KaiTi"/>
          <w:spacing w:val="-3"/>
        </w:rPr>
        <w:t>:</w:t>
      </w:r>
      <w:r>
        <w:t>对</w:t>
      </w:r>
      <w:r>
        <w:rPr>
          <w:spacing w:val="-3"/>
        </w:rPr>
        <w:t>方</w:t>
      </w:r>
      <w:r>
        <w:t>不</w:t>
      </w:r>
      <w:r>
        <w:rPr>
          <w:spacing w:val="-3"/>
        </w:rPr>
        <w:t>应</w:t>
      </w:r>
      <w:r>
        <w:t>受</w:t>
      </w:r>
      <w:r>
        <w:rPr>
          <w:spacing w:val="-3"/>
        </w:rPr>
        <w:t>供</w:t>
      </w:r>
      <w:r>
        <w:t>，</w:t>
      </w:r>
      <w:r>
        <w:rPr>
          <w:spacing w:val="-3"/>
        </w:rPr>
        <w:t>应由</w:t>
      </w:r>
      <w:r>
        <w:t>我们</w:t>
      </w:r>
      <w:r>
        <w:rPr>
          <w:spacing w:val="-3"/>
        </w:rPr>
        <w:t>来</w:t>
      </w:r>
      <w:r>
        <w:t>受</w:t>
      </w:r>
      <w:r>
        <w:rPr>
          <w:spacing w:val="-3"/>
        </w:rPr>
        <w:t>供</w:t>
      </w:r>
      <w:r>
        <w:t>。</w:t>
      </w:r>
      <w:r>
        <w:rPr>
          <w:spacing w:val="-3"/>
        </w:rPr>
        <w:t>黑</w:t>
      </w:r>
      <w:r>
        <w:t>者</w:t>
      </w:r>
      <w:r>
        <w:rPr>
          <w:spacing w:val="-3"/>
        </w:rPr>
        <w:t>想</w:t>
      </w:r>
      <w:r>
        <w:t>从</w:t>
      </w:r>
      <w:r>
        <w:rPr>
          <w:spacing w:val="-3"/>
        </w:rPr>
        <w:t>中</w:t>
      </w:r>
      <w:r>
        <w:t>调和</w:t>
      </w:r>
      <w:r>
        <w:rPr>
          <w:spacing w:val="-3"/>
        </w:rPr>
        <w:t>，</w:t>
      </w:r>
      <w:r>
        <w:t>但</w:t>
      </w:r>
      <w:r>
        <w:rPr>
          <w:spacing w:val="-3"/>
        </w:rPr>
        <w:t>因</w:t>
      </w:r>
      <w:r>
        <w:t>矛</w:t>
      </w:r>
      <w:r>
        <w:rPr>
          <w:spacing w:val="-3"/>
        </w:rPr>
        <w:t>盾</w:t>
      </w:r>
      <w:r>
        <w:t>太深 而无</w:t>
      </w:r>
      <w:r>
        <w:rPr>
          <w:spacing w:val="-3"/>
        </w:rPr>
        <w:t>法</w:t>
      </w:r>
      <w:r>
        <w:t>调</w:t>
      </w:r>
      <w:r>
        <w:rPr>
          <w:spacing w:val="-3"/>
        </w:rPr>
        <w:t>解</w:t>
      </w:r>
      <w:r>
        <w:t>，</w:t>
      </w:r>
      <w:r>
        <w:rPr>
          <w:spacing w:val="-3"/>
        </w:rPr>
        <w:t>他</w:t>
      </w:r>
      <w:r>
        <w:t>便</w:t>
      </w:r>
      <w:r>
        <w:rPr>
          <w:spacing w:val="-3"/>
        </w:rPr>
        <w:t>生</w:t>
      </w:r>
      <w:r>
        <w:t>起</w:t>
      </w:r>
      <w:r>
        <w:rPr>
          <w:spacing w:val="-3"/>
        </w:rPr>
        <w:t>了</w:t>
      </w:r>
      <w:r>
        <w:t>厌离</w:t>
      </w:r>
      <w:r>
        <w:rPr>
          <w:spacing w:val="-3"/>
        </w:rPr>
        <w:t>心</w:t>
      </w:r>
      <w:r>
        <w:t>，</w:t>
      </w:r>
      <w:r>
        <w:rPr>
          <w:spacing w:val="-3"/>
        </w:rPr>
        <w:t>舍</w:t>
      </w:r>
      <w:r>
        <w:t>弃</w:t>
      </w:r>
      <w:r>
        <w:rPr>
          <w:spacing w:val="-3"/>
        </w:rPr>
        <w:t>了</w:t>
      </w:r>
      <w:r>
        <w:t>他</w:t>
      </w:r>
      <w:r>
        <w:rPr>
          <w:spacing w:val="-3"/>
        </w:rPr>
        <w:t>们</w:t>
      </w:r>
      <w:r>
        <w:t>，</w:t>
      </w:r>
      <w:r>
        <w:rPr>
          <w:spacing w:val="-3"/>
        </w:rPr>
        <w:t>独</w:t>
      </w:r>
      <w:r>
        <w:t>自去</w:t>
      </w:r>
      <w:r>
        <w:rPr>
          <w:spacing w:val="-3"/>
        </w:rPr>
        <w:t>了</w:t>
      </w:r>
      <w:r>
        <w:t>寂</w:t>
      </w:r>
      <w:r>
        <w:rPr>
          <w:spacing w:val="-3"/>
        </w:rPr>
        <w:t>静</w:t>
      </w:r>
      <w:r>
        <w:t>的</w:t>
      </w:r>
      <w:r>
        <w:rPr>
          <w:spacing w:val="-3"/>
        </w:rPr>
        <w:t>地</w:t>
      </w:r>
      <w:r>
        <w:t>方</w:t>
      </w:r>
      <w:r>
        <w:rPr>
          <w:spacing w:val="-108"/>
        </w:rPr>
        <w:t>。</w:t>
      </w:r>
      <w:r>
        <w:t>（师言</w:t>
      </w:r>
      <w:r>
        <w:rPr>
          <w:rFonts w:hint="eastAsia" w:ascii="KaiTi" w:hAnsi="KaiTi" w:eastAsia="KaiTi"/>
        </w:rPr>
        <w:t>:</w:t>
      </w:r>
      <w:r>
        <w:rPr>
          <w:spacing w:val="-3"/>
        </w:rPr>
        <w:t>依</w:t>
      </w:r>
      <w:r>
        <w:t>止</w:t>
      </w:r>
      <w:r>
        <w:rPr>
          <w:spacing w:val="-3"/>
        </w:rPr>
        <w:t>上</w:t>
      </w:r>
      <w:r>
        <w:t>师</w:t>
      </w:r>
      <w:r>
        <w:rPr>
          <w:spacing w:val="-3"/>
        </w:rPr>
        <w:t>时</w:t>
      </w:r>
      <w:r>
        <w:t>，</w:t>
      </w:r>
      <w:r>
        <w:rPr>
          <w:spacing w:val="-3"/>
        </w:rPr>
        <w:t>弟</w:t>
      </w:r>
      <w:r>
        <w:t>子</w:t>
      </w:r>
      <w:r>
        <w:rPr>
          <w:spacing w:val="-3"/>
        </w:rPr>
        <w:t>们一</w:t>
      </w:r>
      <w:r>
        <w:t>定要</w:t>
      </w:r>
      <w:r>
        <w:rPr>
          <w:spacing w:val="-3"/>
        </w:rPr>
        <w:t>和</w:t>
      </w:r>
      <w:r>
        <w:t>合</w:t>
      </w:r>
      <w:r>
        <w:rPr>
          <w:spacing w:val="-3"/>
        </w:rPr>
        <w:t>，</w:t>
      </w:r>
      <w:r>
        <w:t>严</w:t>
      </w:r>
      <w:r>
        <w:rPr>
          <w:spacing w:val="-3"/>
        </w:rPr>
        <w:t>守</w:t>
      </w:r>
      <w:r>
        <w:t>三</w:t>
      </w:r>
      <w:r>
        <w:rPr>
          <w:spacing w:val="-3"/>
        </w:rPr>
        <w:t>昧</w:t>
      </w:r>
      <w:r>
        <w:t>耶</w:t>
      </w:r>
      <w:r>
        <w:rPr>
          <w:spacing w:val="-3"/>
        </w:rPr>
        <w:t>戒</w:t>
      </w:r>
      <w:r>
        <w:rPr>
          <w:rFonts w:hint="eastAsia" w:ascii="KaiTi" w:hAnsi="KaiTi" w:eastAsia="KaiTi"/>
        </w:rPr>
        <w:t>(Samaya)</w:t>
      </w:r>
      <w:r>
        <w:t>，不</w:t>
      </w:r>
      <w:r>
        <w:rPr>
          <w:spacing w:val="-3"/>
        </w:rPr>
        <w:t>然</w:t>
      </w:r>
      <w:r>
        <w:t>的</w:t>
      </w:r>
      <w:r>
        <w:rPr>
          <w:spacing w:val="-3"/>
        </w:rPr>
        <w:t>话</w:t>
      </w:r>
      <w:r>
        <w:t>， 藏传</w:t>
      </w:r>
      <w:r>
        <w:rPr>
          <w:spacing w:val="-3"/>
        </w:rPr>
        <w:t>佛</w:t>
      </w:r>
      <w:r>
        <w:t>教</w:t>
      </w:r>
      <w:r>
        <w:rPr>
          <w:spacing w:val="-3"/>
        </w:rPr>
        <w:t>史</w:t>
      </w:r>
      <w:r>
        <w:t>上</w:t>
      </w:r>
      <w:r>
        <w:rPr>
          <w:spacing w:val="-3"/>
        </w:rPr>
        <w:t>的</w:t>
      </w:r>
      <w:r>
        <w:t>有</w:t>
      </w:r>
      <w:r>
        <w:rPr>
          <w:spacing w:val="-3"/>
        </w:rPr>
        <w:t>些</w:t>
      </w:r>
      <w:r>
        <w:t>大</w:t>
      </w:r>
      <w:r>
        <w:rPr>
          <w:spacing w:val="-3"/>
        </w:rPr>
        <w:t>德</w:t>
      </w:r>
      <w:r>
        <w:t>，就</w:t>
      </w:r>
      <w:r>
        <w:rPr>
          <w:spacing w:val="-3"/>
        </w:rPr>
        <w:t>是</w:t>
      </w:r>
      <w:r>
        <w:t>因</w:t>
      </w:r>
      <w:r>
        <w:rPr>
          <w:spacing w:val="-3"/>
        </w:rPr>
        <w:t>为</w:t>
      </w:r>
      <w:r>
        <w:t>弟</w:t>
      </w:r>
      <w:r>
        <w:rPr>
          <w:spacing w:val="-3"/>
        </w:rPr>
        <w:t>众</w:t>
      </w:r>
      <w:r>
        <w:t>对</w:t>
      </w:r>
      <w:r>
        <w:rPr>
          <w:spacing w:val="-3"/>
        </w:rPr>
        <w:t>上</w:t>
      </w:r>
      <w:r>
        <w:t>师</w:t>
      </w:r>
      <w:r>
        <w:rPr>
          <w:spacing w:val="-3"/>
        </w:rPr>
        <w:t>苦</w:t>
      </w:r>
      <w:r>
        <w:t>口婆</w:t>
      </w:r>
      <w:r>
        <w:rPr>
          <w:spacing w:val="-3"/>
        </w:rPr>
        <w:t>心</w:t>
      </w:r>
      <w:r>
        <w:t>的</w:t>
      </w:r>
      <w:r>
        <w:rPr>
          <w:spacing w:val="-3"/>
        </w:rPr>
        <w:t>教</w:t>
      </w:r>
      <w:r>
        <w:t>言</w:t>
      </w:r>
      <w:r>
        <w:rPr>
          <w:spacing w:val="-3"/>
        </w:rPr>
        <w:t>不</w:t>
      </w:r>
      <w:r>
        <w:t>愿奉  行，</w:t>
      </w:r>
      <w:r>
        <w:rPr>
          <w:spacing w:val="-3"/>
        </w:rPr>
        <w:t>便</w:t>
      </w:r>
      <w:r>
        <w:t>独</w:t>
      </w:r>
      <w:r>
        <w:rPr>
          <w:spacing w:val="-3"/>
        </w:rPr>
        <w:t>去</w:t>
      </w:r>
      <w:r>
        <w:t>寂</w:t>
      </w:r>
      <w:r>
        <w:rPr>
          <w:spacing w:val="-3"/>
        </w:rPr>
        <w:t>静</w:t>
      </w:r>
      <w:r>
        <w:t>地</w:t>
      </w:r>
      <w:r>
        <w:rPr>
          <w:spacing w:val="-3"/>
        </w:rPr>
        <w:t>或</w:t>
      </w:r>
      <w:r>
        <w:t>趣</w:t>
      </w:r>
      <w:r>
        <w:rPr>
          <w:spacing w:val="-3"/>
        </w:rPr>
        <w:t>入</w:t>
      </w:r>
      <w:r>
        <w:t>涅</w:t>
      </w:r>
      <w:r>
        <w:tab/>
      </w:r>
      <w:r>
        <w:rPr>
          <w:rFonts w:hint="eastAsia" w:ascii="KaiTi" w:hAnsi="KaiTi" w:eastAsia="KaiTi"/>
        </w:rPr>
        <w:t>(Nibba-na)</w:t>
      </w:r>
      <w:r>
        <w:t>。</w:t>
      </w:r>
      <w:r>
        <w:rPr>
          <w:spacing w:val="-3"/>
        </w:rPr>
        <w:t>这</w:t>
      </w:r>
      <w:r>
        <w:t>也</w:t>
      </w:r>
      <w:r>
        <w:rPr>
          <w:spacing w:val="-3"/>
        </w:rPr>
        <w:t>是</w:t>
      </w:r>
      <w:r>
        <w:t>佛趣</w:t>
      </w:r>
      <w:r>
        <w:rPr>
          <w:spacing w:val="-3"/>
        </w:rPr>
        <w:t>入</w:t>
      </w:r>
      <w:r>
        <w:t>涅</w:t>
      </w:r>
      <w:r>
        <w:tab/>
      </w:r>
      <w:r>
        <w:t>的</w:t>
      </w:r>
      <w:r>
        <w:rPr>
          <w:spacing w:val="-3"/>
        </w:rPr>
        <w:t>一</w:t>
      </w:r>
      <w:r>
        <w:t>种缘  起</w:t>
      </w:r>
      <w:r>
        <w:rPr>
          <w:spacing w:val="-106"/>
        </w:rPr>
        <w:t>。</w:t>
      </w:r>
      <w:r>
        <w:rPr>
          <w:spacing w:val="-3"/>
        </w:rPr>
        <w:t>）</w:t>
      </w:r>
      <w:r>
        <w:t>黑</w:t>
      </w:r>
      <w:r>
        <w:rPr>
          <w:spacing w:val="-3"/>
        </w:rPr>
        <w:t>者</w:t>
      </w:r>
      <w:r>
        <w:t>所</w:t>
      </w:r>
      <w:r>
        <w:rPr>
          <w:spacing w:val="-3"/>
        </w:rPr>
        <w:t>到</w:t>
      </w:r>
      <w:r>
        <w:t>的</w:t>
      </w:r>
      <w:r>
        <w:rPr>
          <w:spacing w:val="-3"/>
        </w:rPr>
        <w:t>寂</w:t>
      </w:r>
      <w:r>
        <w:t>静</w:t>
      </w:r>
      <w:r>
        <w:rPr>
          <w:spacing w:val="-3"/>
        </w:rPr>
        <w:t>地，</w:t>
      </w:r>
      <w:r>
        <w:t>有一</w:t>
      </w:r>
      <w:r>
        <w:rPr>
          <w:spacing w:val="-3"/>
        </w:rPr>
        <w:t>黑</w:t>
      </w:r>
      <w:r>
        <w:t>夜</w:t>
      </w:r>
      <w:r>
        <w:rPr>
          <w:spacing w:val="-3"/>
        </w:rPr>
        <w:t>叉</w:t>
      </w:r>
      <w:r>
        <w:rPr>
          <w:rFonts w:hint="eastAsia" w:ascii="KaiTi" w:hAnsi="KaiTi" w:eastAsia="KaiTi"/>
        </w:rPr>
        <w:t>(Yakkha)</w:t>
      </w:r>
      <w:r>
        <w:t>，</w:t>
      </w:r>
      <w:r>
        <w:rPr>
          <w:spacing w:val="-3"/>
        </w:rPr>
        <w:t>它</w:t>
      </w:r>
      <w:r>
        <w:t>经常</w:t>
      </w:r>
      <w:r>
        <w:rPr>
          <w:spacing w:val="-3"/>
        </w:rPr>
        <w:t>危</w:t>
      </w:r>
      <w:r>
        <w:t>害</w:t>
      </w:r>
      <w:r>
        <w:rPr>
          <w:spacing w:val="-3"/>
        </w:rPr>
        <w:t>成</w:t>
      </w:r>
      <w:r>
        <w:t>千</w:t>
      </w:r>
      <w:r>
        <w:rPr>
          <w:spacing w:val="-3"/>
        </w:rPr>
        <w:t>上</w:t>
      </w:r>
      <w:r>
        <w:t>万人 的生</w:t>
      </w:r>
      <w:r>
        <w:rPr>
          <w:spacing w:val="-3"/>
        </w:rPr>
        <w:t>命</w:t>
      </w:r>
      <w:r>
        <w:t>，</w:t>
      </w:r>
      <w:r>
        <w:rPr>
          <w:spacing w:val="-3"/>
        </w:rPr>
        <w:t>夺</w:t>
      </w:r>
      <w:r>
        <w:t>他</w:t>
      </w:r>
      <w:r>
        <w:rPr>
          <w:spacing w:val="-3"/>
        </w:rPr>
        <w:t>们</w:t>
      </w:r>
      <w:r>
        <w:t>的</w:t>
      </w:r>
      <w:r>
        <w:rPr>
          <w:spacing w:val="-3"/>
        </w:rPr>
        <w:t>精</w:t>
      </w:r>
      <w:r>
        <w:t>气</w:t>
      </w:r>
      <w:r>
        <w:rPr>
          <w:spacing w:val="-3"/>
        </w:rPr>
        <w:t>，</w:t>
      </w:r>
      <w:r>
        <w:t>消他</w:t>
      </w:r>
      <w:r>
        <w:rPr>
          <w:spacing w:val="-3"/>
        </w:rPr>
        <w:t>们</w:t>
      </w:r>
      <w:r>
        <w:t>的</w:t>
      </w:r>
      <w:r>
        <w:rPr>
          <w:spacing w:val="-3"/>
        </w:rPr>
        <w:t>威</w:t>
      </w:r>
      <w:r>
        <w:t>力</w:t>
      </w:r>
      <w:r>
        <w:rPr>
          <w:spacing w:val="-3"/>
        </w:rPr>
        <w:t>，</w:t>
      </w:r>
      <w:r>
        <w:t>给</w:t>
      </w:r>
      <w:r>
        <w:rPr>
          <w:spacing w:val="-3"/>
        </w:rPr>
        <w:t>他</w:t>
      </w:r>
      <w:r>
        <w:t>们</w:t>
      </w:r>
      <w:r>
        <w:rPr>
          <w:spacing w:val="-3"/>
        </w:rPr>
        <w:t>造</w:t>
      </w:r>
      <w:r>
        <w:t>成各</w:t>
      </w:r>
      <w:r>
        <w:rPr>
          <w:spacing w:val="-3"/>
        </w:rPr>
        <w:t>种</w:t>
      </w:r>
      <w:r>
        <w:t>痛</w:t>
      </w:r>
      <w:r>
        <w:rPr>
          <w:spacing w:val="-3"/>
        </w:rPr>
        <w:t>苦</w:t>
      </w:r>
      <w:r>
        <w:t>。</w:t>
      </w:r>
      <w:r>
        <w:rPr>
          <w:spacing w:val="-3"/>
        </w:rPr>
        <w:t>在</w:t>
      </w:r>
      <w:r>
        <w:t>此</w:t>
      </w:r>
      <w:r>
        <w:rPr>
          <w:spacing w:val="-3"/>
        </w:rPr>
        <w:t>处</w:t>
      </w:r>
      <w:r>
        <w:t>， 还有</w:t>
      </w:r>
      <w:r>
        <w:rPr>
          <w:spacing w:val="-3"/>
        </w:rPr>
        <w:t>一</w:t>
      </w:r>
      <w:r>
        <w:t>位</w:t>
      </w:r>
      <w:r>
        <w:rPr>
          <w:spacing w:val="-3"/>
        </w:rPr>
        <w:t>仙</w:t>
      </w:r>
      <w:r>
        <w:t>人</w:t>
      </w:r>
      <w:r>
        <w:rPr>
          <w:spacing w:val="-3"/>
        </w:rPr>
        <w:t>闭</w:t>
      </w:r>
      <w:r>
        <w:t>关</w:t>
      </w:r>
      <w:r>
        <w:rPr>
          <w:spacing w:val="-3"/>
        </w:rPr>
        <w:t>修</w:t>
      </w:r>
      <w:r>
        <w:t>行</w:t>
      </w:r>
      <w:r>
        <w:rPr>
          <w:spacing w:val="-3"/>
        </w:rPr>
        <w:t>，</w:t>
      </w:r>
      <w:r>
        <w:t>夜叉</w:t>
      </w:r>
      <w:r>
        <w:rPr>
          <w:spacing w:val="-3"/>
        </w:rPr>
        <w:t>对</w:t>
      </w:r>
      <w:r>
        <w:t>仙</w:t>
      </w:r>
      <w:r>
        <w:rPr>
          <w:spacing w:val="-3"/>
        </w:rPr>
        <w:t>人</w:t>
      </w:r>
      <w:r>
        <w:t>颇</w:t>
      </w:r>
      <w:r>
        <w:rPr>
          <w:spacing w:val="-3"/>
        </w:rPr>
        <w:t>为</w:t>
      </w:r>
      <w:r>
        <w:t>恭</w:t>
      </w:r>
      <w:r>
        <w:rPr>
          <w:spacing w:val="-3"/>
        </w:rPr>
        <w:t>敬</w:t>
      </w:r>
      <w:r>
        <w:t>。</w:t>
      </w:r>
    </w:p>
    <w:p>
      <w:pPr>
        <w:pStyle w:val="2"/>
        <w:spacing w:line="278" w:lineRule="auto"/>
        <w:ind w:right="1786" w:firstLine="422"/>
      </w:pPr>
      <w:r>
        <w:rPr>
          <w:spacing w:val="-3"/>
        </w:rPr>
        <w:t>黑者到了寂静地依止仙人很久，自己也得到了四禅五通。后来老仙 人去世了，黑者便独自在老仙人的山洞里静修。这时，王舍城里很多人往世尊前祈求</w:t>
      </w:r>
      <w:r>
        <w:rPr>
          <w:rFonts w:hint="eastAsia" w:ascii="KaiTi" w:hAnsi="KaiTi" w:eastAsia="KaiTi"/>
        </w:rPr>
        <w:t>:</w:t>
      </w:r>
      <w:r>
        <w:rPr>
          <w:spacing w:val="-3"/>
        </w:rPr>
        <w:t>“世尊，森林中有个黑夜叉，经常无缘无故作害于众生，现</w:t>
      </w:r>
      <w:r>
        <w:rPr>
          <w:spacing w:val="-9"/>
        </w:rPr>
        <w:t>在，我们实在没办法，祈请世尊方便调化它。”世尊以神变把它勾召来并</w:t>
      </w:r>
    </w:p>
    <w:p>
      <w:pPr>
        <w:pStyle w:val="2"/>
        <w:spacing w:line="278" w:lineRule="auto"/>
        <w:ind w:right="1577"/>
      </w:pPr>
      <w:r>
        <w:rPr>
          <w:spacing w:val="-1"/>
          <w:w w:val="100"/>
        </w:rPr>
        <w:t>告诉它</w:t>
      </w:r>
      <w:r>
        <w:rPr>
          <w:rFonts w:hint="eastAsia" w:ascii="KaiTi" w:hAnsi="KaiTi" w:eastAsia="KaiTi"/>
          <w:w w:val="100"/>
        </w:rPr>
        <w:t>:</w:t>
      </w:r>
      <w:r>
        <w:rPr>
          <w:spacing w:val="-3"/>
          <w:w w:val="100"/>
        </w:rPr>
        <w:t>“你以后不要危害众生，应从今以后舍弃恶业</w:t>
      </w:r>
      <w:r>
        <w:rPr>
          <w:w w:val="100"/>
        </w:rPr>
        <w:t>（</w:t>
      </w:r>
      <w:r>
        <w:rPr>
          <w:rFonts w:hint="eastAsia" w:ascii="KaiTi" w:hAnsi="KaiTi" w:eastAsia="KaiTi"/>
          <w:w w:val="100"/>
        </w:rPr>
        <w:t>A</w:t>
      </w:r>
      <w:r>
        <w:rPr>
          <w:rFonts w:hint="eastAsia" w:ascii="KaiTi" w:hAnsi="KaiTi" w:eastAsia="KaiTi"/>
          <w:spacing w:val="-3"/>
          <w:w w:val="100"/>
        </w:rPr>
        <w:t>k</w:t>
      </w:r>
      <w:r>
        <w:rPr>
          <w:rFonts w:hint="eastAsia" w:ascii="KaiTi" w:hAnsi="KaiTi" w:eastAsia="KaiTi"/>
          <w:w w:val="100"/>
        </w:rPr>
        <w:t>usa</w:t>
      </w:r>
      <w:r>
        <w:rPr>
          <w:rFonts w:hint="eastAsia" w:ascii="KaiTi" w:hAnsi="KaiTi" w:eastAsia="KaiTi"/>
          <w:spacing w:val="-3"/>
          <w:w w:val="100"/>
        </w:rPr>
        <w:t>l</w:t>
      </w:r>
      <w:r>
        <w:rPr>
          <w:rFonts w:hint="eastAsia" w:ascii="KaiTi" w:hAnsi="KaiTi" w:eastAsia="KaiTi"/>
          <w:w w:val="100"/>
        </w:rPr>
        <w:t>a</w:t>
      </w:r>
      <w:r>
        <w:rPr>
          <w:rFonts w:hint="eastAsia" w:ascii="KaiTi" w:hAnsi="KaiTi" w:eastAsia="KaiTi"/>
        </w:rPr>
        <w:t xml:space="preserve"> </w:t>
      </w:r>
      <w:r>
        <w:rPr>
          <w:rFonts w:hint="eastAsia" w:ascii="KaiTi" w:hAnsi="KaiTi" w:eastAsia="KaiTi"/>
          <w:w w:val="100"/>
        </w:rPr>
        <w:t>K</w:t>
      </w:r>
      <w:r>
        <w:rPr>
          <w:rFonts w:hint="eastAsia" w:ascii="KaiTi" w:hAnsi="KaiTi" w:eastAsia="KaiTi"/>
          <w:spacing w:val="-3"/>
          <w:w w:val="100"/>
        </w:rPr>
        <w:t>a</w:t>
      </w:r>
      <w:r>
        <w:rPr>
          <w:rFonts w:hint="eastAsia" w:ascii="KaiTi" w:hAnsi="KaiTi" w:eastAsia="KaiTi"/>
          <w:w w:val="100"/>
        </w:rPr>
        <w:t>rm</w:t>
      </w:r>
      <w:r>
        <w:rPr>
          <w:rFonts w:hint="eastAsia" w:ascii="KaiTi" w:hAnsi="KaiTi" w:eastAsia="KaiTi"/>
          <w:spacing w:val="-1"/>
          <w:w w:val="100"/>
        </w:rPr>
        <w:t>a</w:t>
      </w:r>
      <w:r>
        <w:rPr>
          <w:spacing w:val="-108"/>
          <w:w w:val="100"/>
        </w:rPr>
        <w:t>）</w:t>
      </w:r>
      <w:r>
        <w:rPr>
          <w:spacing w:val="-53"/>
          <w:w w:val="100"/>
        </w:rPr>
        <w:t>。”</w:t>
      </w:r>
      <w:r>
        <w:rPr>
          <w:spacing w:val="-23"/>
        </w:rPr>
        <w:t>夜叉也应诺</w:t>
      </w:r>
      <w:r>
        <w:rPr>
          <w:rFonts w:hint="eastAsia" w:ascii="KaiTi" w:hAnsi="KaiTi" w:eastAsia="KaiTi"/>
        </w:rPr>
        <w:t>:</w:t>
      </w:r>
      <w:r>
        <w:rPr>
          <w:spacing w:val="-3"/>
        </w:rPr>
        <w:t xml:space="preserve">“我不但从今以后不再害众生，而且可以保护王舍城的一切  </w:t>
      </w:r>
      <w:r>
        <w:rPr>
          <w:spacing w:val="-13"/>
        </w:rPr>
        <w:t xml:space="preserve">众生。”并在佛前皈依受戒，顶礼毕就返回了。因黑者是老仙人的继承人， </w:t>
      </w:r>
      <w:r>
        <w:rPr>
          <w:spacing w:val="-6"/>
        </w:rPr>
        <w:t xml:space="preserve">所以它一直对黑者很好。一天，它观察到黑者仅剩下七天的寿命，便去黑 </w:t>
      </w:r>
      <w:r>
        <w:rPr>
          <w:spacing w:val="-4"/>
        </w:rPr>
        <w:t>者前劝说</w:t>
      </w:r>
      <w:r>
        <w:rPr>
          <w:rFonts w:hint="eastAsia" w:ascii="KaiTi" w:hAnsi="KaiTi" w:eastAsia="KaiTi"/>
        </w:rPr>
        <w:t>:</w:t>
      </w:r>
      <w:r>
        <w:rPr>
          <w:spacing w:val="-9"/>
        </w:rPr>
        <w:t>“你怎么还不修行？现在你只有七天生命了。”黑者听了，心</w:t>
      </w:r>
    </w:p>
    <w:p>
      <w:pPr>
        <w:spacing w:after="0" w:line="278" w:lineRule="auto"/>
        <w:sectPr>
          <w:pgSz w:w="11910" w:h="16840"/>
          <w:pgMar w:top="1400" w:right="1640" w:bottom="280" w:left="1640" w:header="720" w:footer="720" w:gutter="0"/>
        </w:sectPr>
      </w:pPr>
    </w:p>
    <w:p>
      <w:pPr>
        <w:pStyle w:val="2"/>
        <w:spacing w:before="44" w:line="278" w:lineRule="auto"/>
        <w:ind w:right="1682"/>
      </w:pPr>
      <w:r>
        <w:rPr>
          <w:spacing w:val="-3"/>
        </w:rPr>
        <w:t>生无比的恐惧、痛苦、烦恼，这噩讯使他整天痛苦不已。夜叉见此又劝慰他</w:t>
      </w:r>
      <w:r>
        <w:rPr>
          <w:rFonts w:hint="eastAsia" w:ascii="KaiTi" w:hAnsi="KaiTi" w:eastAsia="KaiTi"/>
          <w:spacing w:val="-3"/>
        </w:rPr>
        <w:t>:</w:t>
      </w:r>
      <w:r>
        <w:rPr>
          <w:spacing w:val="-3"/>
        </w:rPr>
        <w:t xml:space="preserve">“哭又不是办法，你最好去王舍城世尊前，世尊是能仁遍知，去他那 </w:t>
      </w:r>
      <w:r>
        <w:rPr>
          <w:spacing w:val="-12"/>
        </w:rPr>
        <w:t xml:space="preserve">里肯定有办法。”黑者听了，马上去世尊前，正巧世尊在为数百眷属传法， </w:t>
      </w:r>
      <w:r>
        <w:rPr>
          <w:spacing w:val="-6"/>
        </w:rPr>
        <w:t>他见到世尊后，心里数数欢喜，于佛前恭敬顶礼求法，世尊为他传了相应</w:t>
      </w:r>
      <w:r>
        <w:rPr>
          <w:spacing w:val="-4"/>
        </w:rPr>
        <w:t>的法，他得到了无来果位。接着他又再三祈求出家受比丘戒，世尊以“善来比丘</w:t>
      </w:r>
      <w:r>
        <w:rPr>
          <w:rFonts w:hint="eastAsia" w:ascii="KaiTi" w:hAnsi="KaiTi" w:eastAsia="KaiTi"/>
        </w:rPr>
        <w:t>(Ehi-Bhikkhu)</w:t>
      </w:r>
      <w:r>
        <w:rPr>
          <w:spacing w:val="-3"/>
        </w:rPr>
        <w:t>”的方便言词为他授比丘戒。他自己精进修持，灭 尽生死轮回的烦恼，证得了罗汉果位。</w:t>
      </w:r>
    </w:p>
    <w:p>
      <w:pPr>
        <w:pStyle w:val="2"/>
        <w:spacing w:line="278" w:lineRule="auto"/>
        <w:ind w:right="1892" w:firstLine="422"/>
      </w:pPr>
      <w:r>
        <w:t>时诸比丘请问</w:t>
      </w:r>
      <w:r>
        <w:rPr>
          <w:rFonts w:hint="eastAsia" w:ascii="KaiTi" w:hAnsi="KaiTi" w:eastAsia="KaiTi"/>
        </w:rPr>
        <w:t>:</w:t>
      </w:r>
      <w:r>
        <w:t>“世尊，以何因缘黑者在遇到死亡的违缘时，世尊断除了他的恐惧，使他得到究竟涅</w:t>
      </w:r>
    </w:p>
    <w:p>
      <w:pPr>
        <w:pStyle w:val="2"/>
        <w:spacing w:line="269" w:lineRule="exact"/>
        <w:ind w:left="323"/>
      </w:pPr>
      <w:r>
        <w:t>？请为吾等开示，愿乐欲闻。”</w:t>
      </w:r>
    </w:p>
    <w:p>
      <w:pPr>
        <w:pStyle w:val="2"/>
        <w:spacing w:before="43"/>
        <w:ind w:left="534"/>
      </w:pPr>
      <w:r>
        <w:rPr>
          <w:spacing w:val="-3"/>
        </w:rPr>
        <w:t>世尊告诸比丘</w:t>
      </w:r>
      <w:r>
        <w:rPr>
          <w:rFonts w:hint="eastAsia" w:ascii="KaiTi" w:hAnsi="KaiTi" w:eastAsia="KaiTi"/>
          <w:spacing w:val="-1"/>
        </w:rPr>
        <w:t>:</w:t>
      </w:r>
      <w:r>
        <w:rPr>
          <w:spacing w:val="-3"/>
        </w:rPr>
        <w:t>“不仅是今生，前世我也断除他的死惧，使他获得四</w:t>
      </w:r>
    </w:p>
    <w:p>
      <w:pPr>
        <w:pStyle w:val="2"/>
        <w:spacing w:before="43" w:line="278" w:lineRule="auto"/>
        <w:ind w:right="1574"/>
      </w:pPr>
      <w:r>
        <w:rPr>
          <w:spacing w:val="-3"/>
        </w:rPr>
        <w:t>禅五通。那是在很早以前，一位具五神通的仙人，有一个非常懈怠的弟子， 不精进修持。后来，仙人观知七天后他会死，便对他说</w:t>
      </w:r>
      <w:r>
        <w:rPr>
          <w:rFonts w:hint="eastAsia" w:ascii="KaiTi" w:hAnsi="KaiTi" w:eastAsia="KaiTi"/>
        </w:rPr>
        <w:t>:</w:t>
      </w:r>
      <w:r>
        <w:rPr>
          <w:spacing w:val="-3"/>
        </w:rPr>
        <w:t xml:space="preserve">‘你还懈怠？寿  命只有七天了，还不精进？’弟子听后非常害怕，心中十分痛苦，他又在 仙人前求法，精进修持，得到了四禅五通。诸比丘，你们是怎么想的？当 时的仙人就是现证菩提的我，当时的弟子就是现在的黑者仙人。今昔都是 在他遇到死亡的违缘时，是我救度了他。还有一段因缘，是在迦叶佛教法 下，黑者当时是一位出家人，一生中行持清净梵行，后来他发愿，以其愿 </w:t>
      </w:r>
      <w:r>
        <w:rPr>
          <w:spacing w:val="-9"/>
        </w:rPr>
        <w:t>力成熟故，今生遇我得出家获证究竟的果位。”世尊如是宣说了黑者的前</w:t>
      </w:r>
    </w:p>
    <w:p>
      <w:pPr>
        <w:pStyle w:val="2"/>
        <w:spacing w:line="269" w:lineRule="exact"/>
      </w:pPr>
      <w:r>
        <w:t>后因缘，众等欢喜信受已，作礼而退。</w:t>
      </w:r>
    </w:p>
    <w:p>
      <w:pPr>
        <w:pStyle w:val="2"/>
        <w:ind w:left="0"/>
        <w:rPr>
          <w:sz w:val="20"/>
        </w:rPr>
      </w:pPr>
    </w:p>
    <w:p>
      <w:pPr>
        <w:pStyle w:val="2"/>
        <w:ind w:left="0"/>
        <w:rPr>
          <w:sz w:val="20"/>
        </w:rPr>
      </w:pPr>
    </w:p>
    <w:p>
      <w:pPr>
        <w:pStyle w:val="7"/>
        <w:numPr>
          <w:ilvl w:val="0"/>
          <w:numId w:val="8"/>
        </w:numPr>
        <w:tabs>
          <w:tab w:val="left" w:pos="536"/>
          <w:tab w:val="left" w:pos="954"/>
        </w:tabs>
        <w:spacing w:before="154" w:after="0" w:line="240" w:lineRule="auto"/>
        <w:ind w:left="535" w:right="0" w:hanging="424"/>
        <w:jc w:val="left"/>
        <w:rPr>
          <w:sz w:val="21"/>
        </w:rPr>
      </w:pPr>
      <w:r>
        <w:rPr>
          <w:sz w:val="21"/>
        </w:rPr>
        <w:t>持</w:t>
      </w:r>
      <w:r>
        <w:rPr>
          <w:sz w:val="21"/>
        </w:rPr>
        <w:tab/>
      </w:r>
      <w:r>
        <w:rPr>
          <w:sz w:val="21"/>
        </w:rPr>
        <w:t>箭</w:t>
      </w:r>
    </w:p>
    <w:p>
      <w:pPr>
        <w:pStyle w:val="2"/>
        <w:tabs>
          <w:tab w:val="left" w:pos="1374"/>
        </w:tabs>
        <w:spacing w:before="43"/>
      </w:pPr>
      <w:r>
        <w:t>—畏</w:t>
      </w:r>
      <w:r>
        <w:rPr>
          <w:spacing w:val="-3"/>
        </w:rPr>
        <w:t>死</w:t>
      </w:r>
      <w:r>
        <w:t>受戒</w:t>
      </w:r>
      <w:r>
        <w:tab/>
      </w:r>
      <w:r>
        <w:rPr>
          <w:spacing w:val="-3"/>
        </w:rPr>
        <w:t>得</w:t>
      </w:r>
      <w:r>
        <w:t>生</w:t>
      </w:r>
      <w:r>
        <w:rPr>
          <w:spacing w:val="-3"/>
        </w:rPr>
        <w:t>善</w:t>
      </w:r>
      <w:r>
        <w:t>趣</w:t>
      </w:r>
    </w:p>
    <w:p>
      <w:pPr>
        <w:pStyle w:val="2"/>
        <w:spacing w:before="9"/>
        <w:ind w:left="0"/>
        <w:rPr>
          <w:sz w:val="27"/>
        </w:rPr>
      </w:pPr>
    </w:p>
    <w:p>
      <w:pPr>
        <w:pStyle w:val="2"/>
        <w:spacing w:line="278" w:lineRule="auto"/>
        <w:ind w:right="1685" w:firstLine="422"/>
      </w:pPr>
      <w:r>
        <w:rPr>
          <w:spacing w:val="-3"/>
        </w:rPr>
        <w:t>一时，迦毗罗卫国</w:t>
      </w:r>
      <w:r>
        <w:rPr>
          <w:rFonts w:hint="eastAsia" w:ascii="KaiTi" w:eastAsia="KaiTi"/>
          <w:spacing w:val="-1"/>
        </w:rPr>
        <w:t>(Kapililavstu)</w:t>
      </w:r>
      <w:r>
        <w:rPr>
          <w:spacing w:val="-3"/>
        </w:rPr>
        <w:t>有位释迦</w:t>
      </w:r>
      <w:r>
        <w:rPr>
          <w:rFonts w:hint="eastAsia" w:ascii="KaiTi" w:eastAsia="KaiTi"/>
        </w:rPr>
        <w:t>(Sakya)</w:t>
      </w:r>
      <w:r>
        <w:rPr>
          <w:spacing w:val="-3"/>
        </w:rPr>
        <w:t>族人，名叫持杖。他富如多闻天子，与妻子共享美好的生活，妻子怀孕九个月后，生下了一个非常端庄可爱的男孩，持杖夫妇为孩子举行了隆重的诞生仪式，并取名持箭。他们用牛奶、酸奶、油饼等喂养着持箭，他如海莲般很快地长大， 并精通了文字、乘骑等世间五明。后来，持杖夫妇又给持箭生了个逗人喜爱的小妹妹，这个小妹妹天生质丽，端庄秀美，父母为她取名耶输陀罗</w:t>
      </w:r>
      <w:r>
        <w:rPr>
          <w:rFonts w:hint="eastAsia" w:ascii="KaiTi" w:eastAsia="KaiTi"/>
          <w:spacing w:val="-3"/>
        </w:rPr>
        <w:t>(Yasodhara)</w:t>
      </w:r>
      <w:r>
        <w:rPr>
          <w:spacing w:val="-3"/>
        </w:rPr>
        <w:t>，为她举行了隆重的诞生仪式，用牛奶、酸奶等营养品精心 地喂养抚育着小耶输陀罗，她如海莲般地迅速成长着。耶输陀罗的天生质丽、端庄秀美自降生的那天起，整个迦毗罗卫国便传开了，几乎是孺妇皆晓。等她年值豆蔻芳龄时，便嫁给悉达多</w:t>
      </w:r>
      <w:r>
        <w:rPr>
          <w:rFonts w:hint="eastAsia" w:ascii="KaiTi" w:eastAsia="KaiTi"/>
        </w:rPr>
        <w:t>(Siddathar)</w:t>
      </w:r>
      <w:r>
        <w:rPr>
          <w:spacing w:val="-3"/>
        </w:rPr>
        <w:t>太子为王妃，她们</w:t>
      </w:r>
    </w:p>
    <w:p>
      <w:pPr>
        <w:pStyle w:val="2"/>
        <w:spacing w:line="278" w:lineRule="auto"/>
        <w:ind w:right="1574"/>
      </w:pPr>
      <w:r>
        <w:rPr>
          <w:spacing w:val="-3"/>
        </w:rPr>
        <w:t>俩在宫里享受人间的荣华富贵。这时，持箭和悉达多太子的关系甚为融洽。后来，悉达多太子出游四门，观见老病死的痛苦后，舍弃了王位和王妃， 去了寂静森林中苦行。对此，持箭深为不满</w:t>
      </w:r>
      <w:r>
        <w:rPr>
          <w:rFonts w:hint="eastAsia" w:ascii="KaiTi" w:eastAsia="KaiTi"/>
          <w:spacing w:val="-3"/>
        </w:rPr>
        <w:t>:</w:t>
      </w:r>
      <w:r>
        <w:rPr>
          <w:spacing w:val="-3"/>
        </w:rPr>
        <w:t>悉达多太子不仅是舍弃了王</w:t>
      </w:r>
    </w:p>
    <w:p>
      <w:pPr>
        <w:pStyle w:val="2"/>
        <w:spacing w:line="278" w:lineRule="auto"/>
        <w:ind w:right="1786"/>
      </w:pPr>
      <w:r>
        <w:t>位，竟然舍弃了我那端庄秀丽的妹妹，独自去森林中出什么家。他也无可奈何，只好把这口气闷在心里。</w:t>
      </w:r>
    </w:p>
    <w:p>
      <w:pPr>
        <w:pStyle w:val="2"/>
        <w:spacing w:line="278" w:lineRule="auto"/>
        <w:ind w:right="1891" w:firstLine="525"/>
      </w:pPr>
      <w:r>
        <w:rPr>
          <w:spacing w:val="-3"/>
        </w:rPr>
        <w:t>六年很快地过去了，林中苦行的悉达多太子已于金刚座下现证菩 提，成了大彻大悟的能仁智者、三界导师—释迦牟尼佛</w:t>
      </w:r>
      <w:r>
        <w:rPr>
          <w:rFonts w:hint="eastAsia" w:ascii="KaiTi" w:hAnsi="KaiTi" w:eastAsia="KaiTi"/>
        </w:rPr>
        <w:t>(Sakyamuni Buddha)</w:t>
      </w:r>
      <w:r>
        <w:rPr>
          <w:spacing w:val="-3"/>
        </w:rPr>
        <w:t>，世尊四处广度一切有情。一次，世尊回到迦毗罗卫国，与净饭</w:t>
      </w:r>
    </w:p>
    <w:p>
      <w:pPr>
        <w:pStyle w:val="2"/>
        <w:spacing w:line="269" w:lineRule="exact"/>
      </w:pPr>
      <w:r>
        <w:t>王父子相会。此时，释迦族人纷纷拜谒释迦世尊，但唯有持箭对旧隙耿耿</w:t>
      </w:r>
    </w:p>
    <w:p>
      <w:pPr>
        <w:spacing w:after="0" w:line="269" w:lineRule="exact"/>
        <w:sectPr>
          <w:pgSz w:w="11910" w:h="16840"/>
          <w:pgMar w:top="1400" w:right="1640" w:bottom="280" w:left="1640" w:header="720" w:footer="720" w:gutter="0"/>
        </w:sectPr>
      </w:pPr>
    </w:p>
    <w:p>
      <w:pPr>
        <w:pStyle w:val="2"/>
        <w:spacing w:before="44" w:line="278" w:lineRule="auto"/>
        <w:ind w:right="1579"/>
      </w:pPr>
      <w:r>
        <w:rPr>
          <w:spacing w:val="-3"/>
        </w:rPr>
        <w:t>于怀，不肯去拜见，族人们费尽了口舌，他终于勉勉强强为顾众人面子去 了，在世尊前他受了五戒</w:t>
      </w:r>
      <w:r>
        <w:rPr>
          <w:rFonts w:hint="eastAsia" w:ascii="KaiTi" w:eastAsia="KaiTi"/>
        </w:rPr>
        <w:t>(Panca</w:t>
      </w:r>
      <w:r>
        <w:rPr>
          <w:rFonts w:hint="eastAsia" w:ascii="KaiTi" w:eastAsia="KaiTi"/>
          <w:spacing w:val="25"/>
        </w:rPr>
        <w:t xml:space="preserve"> </w:t>
      </w:r>
      <w:r>
        <w:rPr>
          <w:rFonts w:hint="eastAsia" w:ascii="KaiTi" w:eastAsia="KaiTi"/>
        </w:rPr>
        <w:t>Sila)</w:t>
      </w:r>
      <w:r>
        <w:rPr>
          <w:spacing w:val="-3"/>
        </w:rPr>
        <w:t xml:space="preserve">。但是，因非诚意发心受戒的缘故， </w:t>
      </w:r>
      <w:r>
        <w:rPr>
          <w:spacing w:val="-13"/>
        </w:rPr>
        <w:t>他没有如法地守持戒律。</w:t>
      </w:r>
      <w:r>
        <w:rPr>
          <w:spacing w:val="-3"/>
        </w:rPr>
        <w:t>（</w:t>
      </w:r>
      <w:r>
        <w:t>译者</w:t>
      </w:r>
      <w:r>
        <w:rPr>
          <w:rFonts w:hint="eastAsia" w:ascii="KaiTi" w:eastAsia="KaiTi"/>
          <w:spacing w:val="-3"/>
        </w:rPr>
        <w:t>:</w:t>
      </w:r>
      <w:r>
        <w:rPr>
          <w:spacing w:val="-3"/>
        </w:rPr>
        <w:t>原来也有类似情况。上师去青海时，有</w:t>
      </w:r>
    </w:p>
    <w:p>
      <w:pPr>
        <w:pStyle w:val="2"/>
        <w:spacing w:line="278" w:lineRule="auto"/>
        <w:ind w:right="1680"/>
      </w:pPr>
      <w:r>
        <w:rPr>
          <w:spacing w:val="-3"/>
        </w:rPr>
        <w:t>一人在众人劝诫之下受持了不饮酒戒。因非诚心，所以他受戒之后，很想尝试一下犯戒的果报，于是他便喝了一瓶酒，但喝后不久便死了。众人对上师祈求，上师说</w:t>
      </w:r>
      <w:r>
        <w:rPr>
          <w:rFonts w:hint="eastAsia" w:ascii="KaiTi" w:hAnsi="KaiTi" w:eastAsia="KaiTi"/>
        </w:rPr>
        <w:t>:</w:t>
      </w:r>
      <w:r>
        <w:rPr>
          <w:spacing w:val="-3"/>
        </w:rPr>
        <w:t>“我并没降伏他，犯戒是他自取的事，可能是其他护 法神和喜善法的一些天人对他故意破戒而感不满，故他马上受到了一些制</w:t>
      </w:r>
      <w:r>
        <w:rPr>
          <w:spacing w:val="-55"/>
        </w:rPr>
        <w:t>裁。</w:t>
      </w:r>
      <w:r>
        <w:rPr>
          <w:spacing w:val="-3"/>
        </w:rPr>
        <w:t>）过了不久，他觉得</w:t>
      </w:r>
      <w:r>
        <w:rPr>
          <w:rFonts w:hint="eastAsia" w:ascii="KaiTi" w:hAnsi="KaiTi" w:eastAsia="KaiTi"/>
          <w:spacing w:val="-3"/>
        </w:rPr>
        <w:t>:</w:t>
      </w:r>
      <w:r>
        <w:rPr>
          <w:spacing w:val="-3"/>
        </w:rPr>
        <w:t>虽然是受了五戒，但并非自愿。于是他就故意  犯戒，在大庭广众之下饮酒。族人知他故意犯戒甚感可怜，知其破戒的果报是会堕地狱受众苦报的，都很想救他。众族人一齐去佛前恭敬顶礼祈请</w:t>
      </w:r>
      <w:r>
        <w:rPr>
          <w:rFonts w:hint="eastAsia" w:ascii="KaiTi" w:hAnsi="KaiTi" w:eastAsia="KaiTi"/>
        </w:rPr>
        <w:t xml:space="preserve">: </w:t>
      </w:r>
      <w:r>
        <w:rPr>
          <w:spacing w:val="-3"/>
        </w:rPr>
        <w:t>“世尊，释迦持箭原来在您面前受了五戒，但他故意犯戒，请佛陀慈悲救</w:t>
      </w:r>
      <w:r>
        <w:rPr>
          <w:spacing w:val="-12"/>
        </w:rPr>
        <w:t xml:space="preserve">度他，免受地狱之报。”世尊默然。族人意会到佛陀已经应允，便赞叹了 </w:t>
      </w:r>
      <w:r>
        <w:rPr>
          <w:spacing w:val="-6"/>
        </w:rPr>
        <w:t>佛的意趣后，顶礼返回了。世尊心想</w:t>
      </w:r>
      <w:r>
        <w:rPr>
          <w:rFonts w:hint="eastAsia" w:ascii="KaiTi" w:hAnsi="KaiTi" w:eastAsia="KaiTi"/>
        </w:rPr>
        <w:t>:</w:t>
      </w:r>
      <w:r>
        <w:rPr>
          <w:spacing w:val="-3"/>
        </w:rPr>
        <w:t>应该去度化他，但须待过一段时间 较为适合。后来，世尊观知持箭的寿命仅剩七天了，便告诸比丘</w:t>
      </w:r>
      <w:r>
        <w:rPr>
          <w:rFonts w:hint="eastAsia" w:ascii="KaiTi" w:hAnsi="KaiTi" w:eastAsia="KaiTi"/>
        </w:rPr>
        <w:t>:</w:t>
      </w:r>
      <w:r>
        <w:rPr>
          <w:spacing w:val="-2"/>
        </w:rPr>
        <w:t xml:space="preserve">“持箭 </w:t>
      </w:r>
      <w:r>
        <w:rPr>
          <w:spacing w:val="-16"/>
        </w:rPr>
        <w:t>再过七天寿命将尽。”此话如手捏芝麻油一样很快传出去了。</w:t>
      </w:r>
      <w:r>
        <w:rPr>
          <w:spacing w:val="-3"/>
        </w:rPr>
        <w:t>（</w:t>
      </w:r>
      <w:r>
        <w:t>师言</w:t>
      </w:r>
      <w:r>
        <w:rPr>
          <w:rFonts w:hint="eastAsia" w:ascii="KaiTi" w:hAnsi="KaiTi" w:eastAsia="KaiTi"/>
          <w:spacing w:val="-3"/>
        </w:rPr>
        <w:t>:</w:t>
      </w:r>
      <w:r>
        <w:t>在</w:t>
      </w:r>
    </w:p>
    <w:p>
      <w:pPr>
        <w:pStyle w:val="2"/>
        <w:spacing w:line="268" w:lineRule="exact"/>
      </w:pPr>
      <w:r>
        <w:t>此我再次希望四众弟子</w:t>
      </w:r>
      <w:r>
        <w:rPr>
          <w:rFonts w:hint="eastAsia" w:ascii="KaiTi" w:eastAsia="KaiTi"/>
        </w:rPr>
        <w:t>(Catu Parisa)</w:t>
      </w:r>
      <w:r>
        <w:t>们，一定要观察自己的语言，在十</w:t>
      </w:r>
    </w:p>
    <w:p>
      <w:pPr>
        <w:pStyle w:val="2"/>
        <w:spacing w:before="43" w:line="278" w:lineRule="auto"/>
        <w:ind w:right="1574"/>
      </w:pPr>
      <w:r>
        <w:rPr>
          <w:spacing w:val="-3"/>
        </w:rPr>
        <w:t xml:space="preserve">分必要的时候说一些有意义的话，不要象留声机一样，没有脑子地整天“呱呱”叫个不停，一旦无益之言传开了，自己追悔莫及。口业最容易造，那 些智者，从不随便多言，也多以尊者之圣教言来观察自己说话的时、处、 </w:t>
      </w:r>
      <w:r>
        <w:rPr>
          <w:spacing w:val="-7"/>
        </w:rPr>
        <w:t>对境、程度轻重，然后才说些必要的话，希望各位详细学习《国王教言》、</w:t>
      </w:r>
    </w:p>
    <w:p>
      <w:pPr>
        <w:pStyle w:val="2"/>
        <w:spacing w:line="278" w:lineRule="auto"/>
        <w:ind w:right="1786"/>
      </w:pPr>
      <w:r>
        <w:rPr>
          <w:spacing w:val="-8"/>
        </w:rPr>
        <w:t>《二规教言》等论中所说的格言，用智慧来庄严自己。</w:t>
      </w:r>
      <w:r>
        <w:rPr>
          <w:spacing w:val="-3"/>
        </w:rPr>
        <w:t>）世尊的预言传到持箭耳朵里，他心里很恐惧，但表面上却强装不在乎，故意找一些没男人</w:t>
      </w:r>
    </w:p>
    <w:p>
      <w:pPr>
        <w:pStyle w:val="2"/>
        <w:spacing w:line="278" w:lineRule="auto"/>
        <w:ind w:right="1574"/>
      </w:pPr>
      <w:r>
        <w:rPr>
          <w:spacing w:val="-3"/>
        </w:rPr>
        <w:t>的女子，天天轻歌曼舞，嬉戏打逗，一起混生活，表明自己对死亡不在乎。他如此作害自己，世尊想</w:t>
      </w:r>
      <w:r>
        <w:rPr>
          <w:rFonts w:hint="eastAsia" w:ascii="KaiTi" w:eastAsia="KaiTi"/>
          <w:spacing w:val="-3"/>
        </w:rPr>
        <w:t>:</w:t>
      </w:r>
      <w:r>
        <w:rPr>
          <w:spacing w:val="-3"/>
        </w:rPr>
        <w:t>我应首先派几个大声闻去点化他，再亲自去度  化比较有利益。第一天，世尊告诉阿那律尊者</w:t>
      </w:r>
      <w:r>
        <w:t>（</w:t>
      </w:r>
      <w:r>
        <w:rPr>
          <w:rFonts w:hint="eastAsia" w:ascii="KaiTi" w:eastAsia="KaiTi"/>
        </w:rPr>
        <w:t>Anuru-ddha Thera</w:t>
      </w:r>
      <w:r>
        <w:t>）</w:t>
      </w:r>
      <w:r>
        <w:rPr>
          <w:spacing w:val="-2"/>
        </w:rPr>
        <w:t>去释迦</w:t>
      </w:r>
      <w:r>
        <w:rPr>
          <w:spacing w:val="-3"/>
        </w:rPr>
        <w:t>持箭那里点化他，阿那律依教奉行去了，因为他们是弟兄的关系，持箭 还是高兴地将阿那律尊者恭迎到家里，在其足下恭敬顶礼，阿那律尊者也 给他传了一些法，诸如在短暂的人生中切莫作恶，应如法而作之类的法要</w:t>
      </w:r>
      <w:r>
        <w:rPr>
          <w:rFonts w:hint="eastAsia" w:ascii="KaiTi" w:eastAsia="KaiTi"/>
        </w:rPr>
        <w:t xml:space="preserve">; </w:t>
      </w:r>
      <w:r>
        <w:t>第</w:t>
      </w:r>
      <w:r>
        <w:rPr>
          <w:spacing w:val="-3"/>
        </w:rPr>
        <w:t>二天，阿难尊者</w:t>
      </w:r>
      <w:r>
        <w:rPr>
          <w:rFonts w:hint="eastAsia" w:ascii="KaiTi" w:eastAsia="KaiTi"/>
        </w:rPr>
        <w:t>(Ananda Thera)</w:t>
      </w:r>
      <w:r>
        <w:rPr>
          <w:spacing w:val="-2"/>
        </w:rPr>
        <w:t>去调化</w:t>
      </w:r>
      <w:r>
        <w:rPr>
          <w:rFonts w:hint="eastAsia" w:ascii="KaiTi" w:eastAsia="KaiTi"/>
          <w:spacing w:val="-3"/>
        </w:rPr>
        <w:t>;</w:t>
      </w:r>
      <w:r>
        <w:rPr>
          <w:spacing w:val="-3"/>
        </w:rPr>
        <w:t>第三天，目犍连尊者</w:t>
      </w:r>
      <w:r>
        <w:rPr>
          <w:rFonts w:hint="eastAsia" w:ascii="KaiTi" w:eastAsia="KaiTi"/>
        </w:rPr>
        <w:t>(Moggallana Thera)</w:t>
      </w:r>
      <w:r>
        <w:rPr>
          <w:spacing w:val="-2"/>
        </w:rPr>
        <w:t>去了</w:t>
      </w:r>
      <w:r>
        <w:rPr>
          <w:rFonts w:hint="eastAsia" w:ascii="KaiTi" w:eastAsia="KaiTi"/>
        </w:rPr>
        <w:t>;</w:t>
      </w:r>
      <w:r>
        <w:rPr>
          <w:spacing w:val="-3"/>
        </w:rPr>
        <w:t>第四天舍利子</w:t>
      </w:r>
      <w:r>
        <w:t>（</w:t>
      </w:r>
      <w:r>
        <w:rPr>
          <w:rFonts w:hint="eastAsia" w:ascii="KaiTi" w:eastAsia="KaiTi"/>
        </w:rPr>
        <w:t>Sariputa Thera</w:t>
      </w:r>
      <w:r>
        <w:t>）</w:t>
      </w:r>
      <w:r>
        <w:rPr>
          <w:spacing w:val="-3"/>
        </w:rPr>
        <w:t>尊者去了，舍利子想方设</w:t>
      </w:r>
    </w:p>
    <w:p>
      <w:pPr>
        <w:pStyle w:val="2"/>
        <w:spacing w:line="278" w:lineRule="auto"/>
        <w:ind w:right="1680"/>
      </w:pPr>
      <w:r>
        <w:rPr>
          <w:spacing w:val="-3"/>
        </w:rPr>
        <w:t>法总算劝服了他，使他对世尊生起信心，同时，他对死亡生起了畏惧之心</w:t>
      </w:r>
      <w:r>
        <w:rPr>
          <w:rFonts w:hint="eastAsia" w:ascii="KaiTi" w:hAnsi="KaiTi" w:eastAsia="KaiTi"/>
        </w:rPr>
        <w:t xml:space="preserve">; </w:t>
      </w:r>
      <w:r>
        <w:rPr>
          <w:spacing w:val="-3"/>
        </w:rPr>
        <w:t>第五天，世尊观知他已经生起了恐惧心，不再象以前那样刚强难化，便亲临度化他。持箭遥见世尊，一反往常起身远迎，欢喜地对世尊恭敬顶礼， 亲为世尊敷坐，请世尊入座又顶礼合掌谛听。世尊问曰</w:t>
      </w:r>
      <w:r>
        <w:rPr>
          <w:rFonts w:hint="eastAsia" w:ascii="KaiTi" w:hAnsi="KaiTi" w:eastAsia="KaiTi"/>
        </w:rPr>
        <w:t>:</w:t>
      </w:r>
      <w:r>
        <w:rPr>
          <w:spacing w:val="-3"/>
        </w:rPr>
        <w:t>“你是否对死亡</w:t>
      </w:r>
      <w:r>
        <w:rPr>
          <w:w w:val="100"/>
        </w:rPr>
        <w:t>非</w:t>
      </w:r>
      <w:r>
        <w:rPr>
          <w:spacing w:val="-20"/>
          <w:w w:val="100"/>
        </w:rPr>
        <w:t>常害怕？”“是的，非常害怕！”“死亡并不是最令人害怕的，最大的</w:t>
      </w:r>
    </w:p>
    <w:p>
      <w:pPr>
        <w:pStyle w:val="2"/>
        <w:spacing w:line="268" w:lineRule="exact"/>
      </w:pPr>
      <w:r>
        <w:rPr>
          <w:spacing w:val="-2"/>
          <w:w w:val="100"/>
        </w:rPr>
        <w:t>恐怖是堕地狱</w:t>
      </w:r>
      <w:r>
        <w:rPr>
          <w:spacing w:val="-3"/>
          <w:w w:val="100"/>
        </w:rPr>
        <w:t>（</w:t>
      </w:r>
      <w:r>
        <w:rPr>
          <w:rFonts w:hint="eastAsia" w:ascii="KaiTi" w:eastAsia="KaiTi"/>
          <w:w w:val="100"/>
        </w:rPr>
        <w:t>Nir</w:t>
      </w:r>
      <w:r>
        <w:rPr>
          <w:rFonts w:hint="eastAsia" w:ascii="KaiTi" w:eastAsia="KaiTi"/>
          <w:spacing w:val="-3"/>
          <w:w w:val="100"/>
        </w:rPr>
        <w:t>a</w:t>
      </w:r>
      <w:r>
        <w:rPr>
          <w:rFonts w:hint="eastAsia" w:ascii="KaiTi" w:eastAsia="KaiTi"/>
          <w:w w:val="100"/>
        </w:rPr>
        <w:t>y</w:t>
      </w:r>
      <w:r>
        <w:rPr>
          <w:rFonts w:hint="eastAsia" w:ascii="KaiTi" w:eastAsia="KaiTi"/>
          <w:spacing w:val="-1"/>
          <w:w w:val="100"/>
        </w:rPr>
        <w:t>a</w:t>
      </w:r>
      <w:r>
        <w:rPr>
          <w:spacing w:val="-108"/>
          <w:w w:val="100"/>
        </w:rPr>
        <w:t>）</w:t>
      </w:r>
      <w:r>
        <w:rPr>
          <w:spacing w:val="-2"/>
          <w:w w:val="100"/>
        </w:rPr>
        <w:t>、饿鬼</w:t>
      </w:r>
      <w:r>
        <w:rPr>
          <w:rFonts w:hint="eastAsia" w:ascii="KaiTi" w:eastAsia="KaiTi"/>
          <w:w w:val="100"/>
        </w:rPr>
        <w:t>(</w:t>
      </w:r>
      <w:r>
        <w:rPr>
          <w:rFonts w:hint="eastAsia" w:ascii="KaiTi" w:eastAsia="KaiTi"/>
          <w:spacing w:val="-3"/>
          <w:w w:val="100"/>
        </w:rPr>
        <w:t>P</w:t>
      </w:r>
      <w:r>
        <w:rPr>
          <w:rFonts w:hint="eastAsia" w:ascii="KaiTi" w:eastAsia="KaiTi"/>
          <w:w w:val="100"/>
        </w:rPr>
        <w:t>eta</w:t>
      </w:r>
      <w:r>
        <w:rPr>
          <w:rFonts w:hint="eastAsia" w:ascii="KaiTi" w:eastAsia="KaiTi"/>
          <w:spacing w:val="-3"/>
          <w:w w:val="100"/>
        </w:rPr>
        <w:t>)</w:t>
      </w:r>
      <w:r>
        <w:rPr>
          <w:spacing w:val="-2"/>
          <w:w w:val="100"/>
        </w:rPr>
        <w:t>、傍生</w:t>
      </w:r>
      <w:r>
        <w:rPr>
          <w:rFonts w:hint="eastAsia" w:ascii="KaiTi" w:eastAsia="KaiTi"/>
          <w:w w:val="100"/>
        </w:rPr>
        <w:t>(</w:t>
      </w:r>
      <w:r>
        <w:rPr>
          <w:rFonts w:hint="eastAsia" w:ascii="KaiTi" w:eastAsia="KaiTi"/>
          <w:spacing w:val="-3"/>
          <w:w w:val="100"/>
        </w:rPr>
        <w:t>T</w:t>
      </w:r>
      <w:r>
        <w:rPr>
          <w:rFonts w:hint="eastAsia" w:ascii="KaiTi" w:eastAsia="KaiTi"/>
          <w:w w:val="100"/>
        </w:rPr>
        <w:t>ira</w:t>
      </w:r>
      <w:r>
        <w:rPr>
          <w:rFonts w:hint="eastAsia" w:ascii="KaiTi" w:eastAsia="KaiTi"/>
          <w:spacing w:val="-3"/>
          <w:w w:val="100"/>
        </w:rPr>
        <w:t>cc</w:t>
      </w:r>
      <w:r>
        <w:rPr>
          <w:rFonts w:hint="eastAsia" w:ascii="KaiTi" w:eastAsia="KaiTi"/>
          <w:w w:val="100"/>
        </w:rPr>
        <w:t>hana</w:t>
      </w:r>
      <w:r>
        <w:rPr>
          <w:rFonts w:hint="eastAsia" w:ascii="KaiTi" w:eastAsia="KaiTi"/>
          <w:spacing w:val="-3"/>
          <w:w w:val="100"/>
        </w:rPr>
        <w:t>)</w:t>
      </w:r>
      <w:r>
        <w:rPr>
          <w:spacing w:val="-3"/>
          <w:w w:val="100"/>
        </w:rPr>
        <w:t>中恒受无量痛</w:t>
      </w:r>
    </w:p>
    <w:p>
      <w:pPr>
        <w:pStyle w:val="2"/>
        <w:spacing w:before="42" w:line="278" w:lineRule="auto"/>
        <w:ind w:right="1574"/>
      </w:pPr>
      <w:r>
        <w:rPr>
          <w:spacing w:val="-16"/>
          <w:w w:val="100"/>
        </w:rPr>
        <w:t>苦，那些痛苦并非人间可以想象。”“什么是地狱？地狱到底是什么样的？”</w:t>
      </w:r>
      <w:r>
        <w:rPr>
          <w:spacing w:val="-7"/>
        </w:rPr>
        <w:t xml:space="preserve">持箭很紧张地追问世尊。世尊发大悲心，显示神变，使持箭现量见到八大 </w:t>
      </w:r>
      <w:r>
        <w:rPr>
          <w:spacing w:val="-5"/>
        </w:rPr>
        <w:t>寒热地狱众生受苦的景象，目睹地狱中一幕幕的惨景，他就问佛陀</w:t>
      </w:r>
      <w:r>
        <w:rPr>
          <w:rFonts w:hint="eastAsia" w:ascii="KaiTi" w:hAnsi="KaiTi" w:eastAsia="KaiTi"/>
        </w:rPr>
        <w:t>:</w:t>
      </w:r>
      <w:r>
        <w:rPr>
          <w:spacing w:val="-2"/>
        </w:rPr>
        <w:t>“造</w:t>
      </w:r>
    </w:p>
    <w:p>
      <w:pPr>
        <w:pStyle w:val="2"/>
        <w:spacing w:line="269" w:lineRule="exact"/>
      </w:pPr>
      <w:r>
        <w:rPr>
          <w:spacing w:val="-11"/>
          <w:w w:val="100"/>
        </w:rPr>
        <w:t>何业以至堕地狱如此受苦？”</w:t>
      </w:r>
      <w:r>
        <w:rPr>
          <w:spacing w:val="-3"/>
          <w:w w:val="100"/>
        </w:rPr>
        <w:t>（译者：如果现在的众生有大福报，世尊再</w:t>
      </w:r>
    </w:p>
    <w:p>
      <w:pPr>
        <w:pStyle w:val="2"/>
        <w:spacing w:before="43" w:line="278" w:lineRule="auto"/>
        <w:ind w:right="1574"/>
      </w:pPr>
      <w:r>
        <w:t>来南瞻部洲，现量让现在的人们亲见地狱该多好！使他们从心里深信因果， 再不敢造恶业。）世尊告诉他</w:t>
      </w:r>
      <w:r>
        <w:rPr>
          <w:rFonts w:hint="eastAsia" w:ascii="KaiTi" w:hAnsi="KaiTi" w:eastAsia="KaiTi"/>
        </w:rPr>
        <w:t>:</w:t>
      </w:r>
      <w:r>
        <w:t>“杀生的果报先堕地狱，次后同行等流果</w:t>
      </w:r>
    </w:p>
    <w:p>
      <w:pPr>
        <w:pStyle w:val="2"/>
        <w:spacing w:line="278" w:lineRule="auto"/>
        <w:ind w:right="1786"/>
      </w:pPr>
      <w:r>
        <w:rPr>
          <w:spacing w:val="-10"/>
        </w:rPr>
        <w:t>成熟，转人身时，多是短命多病……。”世尊耐心详尽地把十不善业一一</w:t>
      </w:r>
      <w:r>
        <w:rPr>
          <w:spacing w:val="-5"/>
        </w:rPr>
        <w:t>为他开示。听毕世尊的开示，他惊恐万分，真正地生起了很大的出离心，</w:t>
      </w:r>
    </w:p>
    <w:p>
      <w:pPr>
        <w:spacing w:after="0" w:line="278" w:lineRule="auto"/>
        <w:sectPr>
          <w:pgSz w:w="11910" w:h="16840"/>
          <w:pgMar w:top="1400" w:right="1640" w:bottom="280" w:left="1640" w:header="720" w:footer="720" w:gutter="0"/>
        </w:sectPr>
      </w:pPr>
    </w:p>
    <w:p>
      <w:pPr>
        <w:pStyle w:val="2"/>
        <w:spacing w:before="44" w:line="278" w:lineRule="auto"/>
        <w:ind w:right="1786"/>
      </w:pPr>
      <w:r>
        <w:t>心想</w:t>
      </w:r>
      <w:r>
        <w:rPr>
          <w:rFonts w:hint="eastAsia" w:ascii="KaiTi" w:eastAsia="KaiTi"/>
        </w:rPr>
        <w:t>:</w:t>
      </w:r>
      <w:r>
        <w:t>完了！完了！彻底完了！我在佛的教法下先受戒又故意犯戒，肯定要堕地狱的，只有请世尊救度。之后，便在佛前至诚忏悔，再重受居士戒</w:t>
      </w:r>
    </w:p>
    <w:p>
      <w:pPr>
        <w:pStyle w:val="2"/>
        <w:spacing w:line="278" w:lineRule="auto"/>
        <w:ind w:right="1574"/>
      </w:pPr>
      <w:r>
        <w:rPr>
          <w:w w:val="100"/>
        </w:rPr>
        <w:t>（</w:t>
      </w:r>
      <w:r>
        <w:rPr>
          <w:spacing w:val="-2"/>
          <w:w w:val="100"/>
        </w:rPr>
        <w:t>师言</w:t>
      </w:r>
      <w:r>
        <w:rPr>
          <w:rFonts w:hint="eastAsia" w:ascii="KaiTi" w:eastAsia="KaiTi"/>
          <w:w w:val="100"/>
        </w:rPr>
        <w:t>:</w:t>
      </w:r>
      <w:r>
        <w:rPr>
          <w:spacing w:val="-14"/>
          <w:w w:val="100"/>
        </w:rPr>
        <w:t>居士戒可以重受多次。</w:t>
      </w:r>
      <w:r>
        <w:rPr>
          <w:spacing w:val="-106"/>
          <w:w w:val="100"/>
        </w:rPr>
        <w:t>）</w:t>
      </w:r>
      <w:r>
        <w:rPr>
          <w:w w:val="100"/>
        </w:rPr>
        <w:t>，</w:t>
      </w:r>
      <w:r>
        <w:rPr>
          <w:spacing w:val="-2"/>
        </w:rPr>
        <w:t xml:space="preserve"> </w:t>
      </w:r>
      <w:r>
        <w:rPr>
          <w:spacing w:val="-3"/>
          <w:w w:val="100"/>
        </w:rPr>
        <w:t xml:space="preserve">祈佛传法，佛陀也为他传了相应的法， </w:t>
      </w:r>
      <w:r>
        <w:rPr>
          <w:spacing w:val="-3"/>
        </w:rPr>
        <w:t>他摧毁了萨迦耶见，获得了预流果。第七天他真的去世了，并立即生天了。生天后，他依天人的规矩作三观察，观知自己是从人间来，因为是自己于 佛教下受居士戒，对佛生起欢喜心后升天的。这样，他觉得最好在未过夜 之前去拜谒世尊，以报佛恩。便身著各种天人服饰，手持天界的青莲花、 白莲花、曼陀罗花等，来到佛前，散花供养，恭敬求法，合掌谛听。世尊 对他宣说了一些法要，他心满意足，右绕三匝，返回天界。</w:t>
      </w:r>
    </w:p>
    <w:p>
      <w:pPr>
        <w:pStyle w:val="2"/>
        <w:spacing w:line="278" w:lineRule="auto"/>
        <w:ind w:right="1786" w:firstLine="422"/>
      </w:pPr>
      <w:r>
        <w:rPr>
          <w:spacing w:val="-3"/>
        </w:rPr>
        <w:t>时释迦族人心中顾虑</w:t>
      </w:r>
      <w:r>
        <w:rPr>
          <w:rFonts w:hint="eastAsia" w:ascii="KaiTi" w:hAnsi="KaiTi" w:eastAsia="KaiTi"/>
          <w:spacing w:val="-3"/>
        </w:rPr>
        <w:t>:</w:t>
      </w:r>
      <w:r>
        <w:rPr>
          <w:spacing w:val="-3"/>
        </w:rPr>
        <w:t>这个可怜的释迦持箭生前不如法持戒，会不会堕入地狱或其他恶道？去请问遍知释迦世尊，世尊肯定会无误地告诉我们的。于是，许多族人往世尊前请问</w:t>
      </w:r>
      <w:r>
        <w:rPr>
          <w:rFonts w:hint="eastAsia" w:ascii="KaiTi" w:hAnsi="KaiTi" w:eastAsia="KaiTi"/>
        </w:rPr>
        <w:t>:</w:t>
      </w:r>
      <w:r>
        <w:rPr>
          <w:spacing w:val="-3"/>
        </w:rPr>
        <w:t>“世尊，释迦持箭于您教下受居士戒之后，又故意喝酒犯戒，他死后转生哪一道去了？”世尊告族人曰</w:t>
      </w:r>
      <w:r>
        <w:rPr>
          <w:rFonts w:hint="eastAsia" w:ascii="KaiTi" w:hAnsi="KaiTi" w:eastAsia="KaiTi"/>
        </w:rPr>
        <w:t>:</w:t>
      </w:r>
      <w:r>
        <w:rPr>
          <w:spacing w:val="-2"/>
        </w:rPr>
        <w:t>“他</w:t>
      </w:r>
      <w:r>
        <w:rPr>
          <w:spacing w:val="-12"/>
        </w:rPr>
        <w:t>已经升天了。”族人们都十分惊讶</w:t>
      </w:r>
      <w:r>
        <w:rPr>
          <w:rFonts w:hint="eastAsia" w:ascii="KaiTi" w:hAnsi="KaiTi" w:eastAsia="KaiTi"/>
        </w:rPr>
        <w:t>:</w:t>
      </w:r>
      <w:r>
        <w:rPr>
          <w:spacing w:val="-3"/>
        </w:rPr>
        <w:t>“怎么，他升天了？他生前犯了戒， 怎么会升天？”世尊告诉他们</w:t>
      </w:r>
      <w:r>
        <w:rPr>
          <w:rFonts w:hint="eastAsia" w:ascii="KaiTi" w:hAnsi="KaiTi" w:eastAsia="KaiTi"/>
        </w:rPr>
        <w:t>:</w:t>
      </w:r>
      <w:r>
        <w:rPr>
          <w:spacing w:val="-3"/>
        </w:rPr>
        <w:t>“他在临死前，独自在我前至诚忏悔，重</w:t>
      </w:r>
      <w:r>
        <w:rPr>
          <w:spacing w:val="-7"/>
        </w:rPr>
        <w:t>新受戒，我为他传法后，他得了预流果，死后立即升天了。”听世尊这么</w:t>
      </w:r>
      <w:r>
        <w:rPr>
          <w:spacing w:val="-5"/>
        </w:rPr>
        <w:t xml:space="preserve">说，他们立刻对佛法僧三宝的功德和不可思议的加持力生起了无比的信 </w:t>
      </w:r>
      <w:r>
        <w:rPr>
          <w:spacing w:val="-4"/>
        </w:rPr>
        <w:t>心。觉得</w:t>
      </w:r>
      <w:r>
        <w:rPr>
          <w:rFonts w:hint="eastAsia" w:ascii="KaiTi" w:hAnsi="KaiTi" w:eastAsia="KaiTi"/>
          <w:spacing w:val="-3"/>
        </w:rPr>
        <w:t>:</w:t>
      </w:r>
      <w:r>
        <w:rPr>
          <w:spacing w:val="-3"/>
        </w:rPr>
        <w:t>本来该堕地狱的众生，重新皈依受戒，能以此功德力升天，真不可思议！</w:t>
      </w:r>
    </w:p>
    <w:p>
      <w:pPr>
        <w:pStyle w:val="2"/>
        <w:spacing w:line="278" w:lineRule="auto"/>
        <w:ind w:right="1786" w:firstLine="422"/>
      </w:pPr>
      <w:r>
        <w:rPr>
          <w:spacing w:val="-3"/>
        </w:rPr>
        <w:t>时诸比丘情不自禁地赞叹</w:t>
      </w:r>
      <w:r>
        <w:rPr>
          <w:rFonts w:hint="eastAsia" w:ascii="KaiTi" w:hAnsi="KaiTi" w:eastAsia="KaiTi"/>
        </w:rPr>
        <w:t>:</w:t>
      </w:r>
      <w:r>
        <w:rPr>
          <w:spacing w:val="-3"/>
        </w:rPr>
        <w:t>“善哉世尊！释迦持箭因惧死而得世尊的</w:t>
      </w:r>
      <w:r>
        <w:rPr>
          <w:spacing w:val="-12"/>
          <w:w w:val="100"/>
        </w:rPr>
        <w:t>教化，并获得圣果！”世尊告曰</w:t>
      </w:r>
      <w:r>
        <w:rPr>
          <w:rFonts w:hint="eastAsia" w:ascii="KaiTi" w:hAnsi="KaiTi" w:eastAsia="KaiTi"/>
          <w:spacing w:val="-3"/>
          <w:w w:val="100"/>
        </w:rPr>
        <w:t>:</w:t>
      </w:r>
      <w:r>
        <w:rPr>
          <w:spacing w:val="-3"/>
          <w:w w:val="100"/>
        </w:rPr>
        <w:t xml:space="preserve">“比丘众，不仅是今生他畏惧死亡，我 </w:t>
      </w:r>
      <w:r>
        <w:rPr>
          <w:spacing w:val="-3"/>
        </w:rPr>
        <w:t>护持他七天，以前也如是。汝等谛听</w:t>
      </w:r>
      <w:r>
        <w:rPr>
          <w:rFonts w:hint="eastAsia" w:ascii="KaiTi" w:hAnsi="KaiTi" w:eastAsia="KaiTi"/>
        </w:rPr>
        <w:t>:</w:t>
      </w:r>
      <w:r>
        <w:rPr>
          <w:spacing w:val="-3"/>
        </w:rPr>
        <w:t>早在人寿两万岁时，人天导师、如来、正等觉迦叶佛出世。印度鹿野苑有一位小商人，喜欢布施。因他财富不足，便打算去海里取回珍宝以便广行布施，积累资粮。果然，他去海中取宝成功地回来了，作了广大的布施。一天，迦叶佛观知他寿命很短，为使他生起出离心，就告诸比丘</w:t>
      </w:r>
      <w:r>
        <w:rPr>
          <w:rFonts w:hint="eastAsia" w:ascii="KaiTi" w:hAnsi="KaiTi" w:eastAsia="KaiTi"/>
          <w:spacing w:val="-3"/>
        </w:rPr>
        <w:t>:</w:t>
      </w:r>
      <w:r>
        <w:rPr>
          <w:spacing w:val="-3"/>
        </w:rPr>
        <w:t>某某商主寿命仅剩七日。这话如手捏芝麻油一样，很快传到了这位商主那里，他生起了很大的恐惧，即往迦叶佛前</w:t>
      </w:r>
    </w:p>
    <w:p>
      <w:pPr>
        <w:pStyle w:val="2"/>
        <w:spacing w:line="278" w:lineRule="auto"/>
        <w:ind w:right="1574"/>
      </w:pPr>
      <w:r>
        <w:rPr>
          <w:spacing w:val="-3"/>
        </w:rPr>
        <w:t xml:space="preserve">皈依受戒，七天后他去世升天了。诸比丘，当时的那位商主即今释迦持箭。当时，他也是畏惧死亡而去迦叶佛前皈依受戒七天后去世升天的，今生亦 </w:t>
      </w:r>
      <w:r>
        <w:rPr>
          <w:spacing w:val="-13"/>
        </w:rPr>
        <w:t>如是。”世尊如是宣说已毕，诸比丘欢喜信爱，作礼而去。</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3"/>
        <w:ind w:left="0"/>
        <w:rPr>
          <w:sz w:val="17"/>
        </w:rPr>
      </w:pPr>
    </w:p>
    <w:p>
      <w:pPr>
        <w:pStyle w:val="7"/>
        <w:numPr>
          <w:ilvl w:val="0"/>
          <w:numId w:val="8"/>
        </w:numPr>
        <w:tabs>
          <w:tab w:val="left" w:pos="536"/>
        </w:tabs>
        <w:spacing w:before="0" w:after="0" w:line="240" w:lineRule="auto"/>
        <w:ind w:left="535" w:right="0" w:hanging="424"/>
        <w:jc w:val="left"/>
        <w:rPr>
          <w:sz w:val="21"/>
        </w:rPr>
      </w:pPr>
      <w:r>
        <w:rPr>
          <w:spacing w:val="-3"/>
          <w:sz w:val="21"/>
        </w:rPr>
        <w:t>婆罗门儿子</w:t>
      </w:r>
    </w:p>
    <w:p>
      <w:pPr>
        <w:pStyle w:val="2"/>
        <w:tabs>
          <w:tab w:val="left" w:pos="1374"/>
        </w:tabs>
        <w:spacing w:before="43"/>
      </w:pPr>
      <w:r>
        <w:t>—供</w:t>
      </w:r>
      <w:r>
        <w:rPr>
          <w:spacing w:val="-3"/>
        </w:rPr>
        <w:t>塔</w:t>
      </w:r>
      <w:r>
        <w:t>生喜</w:t>
      </w:r>
      <w:r>
        <w:tab/>
      </w:r>
      <w:r>
        <w:rPr>
          <w:spacing w:val="-3"/>
        </w:rPr>
        <w:t>善</w:t>
      </w:r>
      <w:r>
        <w:t>辩</w:t>
      </w:r>
      <w:r>
        <w:rPr>
          <w:spacing w:val="-3"/>
        </w:rPr>
        <w:t>证</w:t>
      </w:r>
      <w:r>
        <w:t>果</w:t>
      </w:r>
    </w:p>
    <w:p>
      <w:pPr>
        <w:pStyle w:val="2"/>
        <w:spacing w:before="10"/>
        <w:ind w:left="0"/>
        <w:rPr>
          <w:sz w:val="27"/>
        </w:rPr>
      </w:pPr>
    </w:p>
    <w:p>
      <w:pPr>
        <w:pStyle w:val="2"/>
        <w:spacing w:line="278" w:lineRule="auto"/>
        <w:ind w:right="1786" w:firstLine="422"/>
      </w:pPr>
      <w:r>
        <w:rPr>
          <w:spacing w:val="-3"/>
        </w:rPr>
        <w:t>一时，佛在舍卫城。城附近有一大施主，富如多闻天子，与妻子共 享美好的生活。妻子怀孕九个月后，生下一个非常庄严的孩子，施主夫妇为孩子举行了隆重的贺生仪式，取了适合种姓的名字，用牛奶、酸奶、油饼等精心喂养着。幼年时期，他便开始学习文字和婆罗门行为等十八种学问，且已通达无碍。十六岁时，他已精通一切论典，具足智慧辩才，到处辩论，许多婆罗门都败在他的手下。这样，他觉得自己非常了不起，生大傲慢</w:t>
      </w:r>
      <w:r>
        <w:rPr>
          <w:rFonts w:hint="eastAsia" w:ascii="KaiTi" w:eastAsia="KaiTi"/>
          <w:spacing w:val="-3"/>
        </w:rPr>
        <w:t>(Atimana):</w:t>
      </w:r>
      <w:r>
        <w:rPr>
          <w:spacing w:val="-3"/>
        </w:rPr>
        <w:t>现在世间的人能与我相提并论的都找不到，更何况胜过我</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的。他常常恃才欺人或者蔑视其他的婆罗门。后来，这些婆罗门实在无法忍受，心想</w:t>
      </w:r>
      <w:r>
        <w:rPr>
          <w:rFonts w:hint="eastAsia" w:ascii="KaiTi" w:hAnsi="KaiTi" w:eastAsia="KaiTi"/>
        </w:rPr>
        <w:t>:</w:t>
      </w:r>
      <w:r>
        <w:rPr>
          <w:spacing w:val="-3"/>
        </w:rPr>
        <w:t>只有沙门果达玛能调伏他，或许因见到世尊他会出家的，就不会再给我们带来很多痛苦。之后，他们就告诉婆罗门的儿子说</w:t>
      </w:r>
      <w:r>
        <w:rPr>
          <w:rFonts w:hint="eastAsia" w:ascii="KaiTi" w:hAnsi="KaiTi" w:eastAsia="KaiTi"/>
        </w:rPr>
        <w:t>:</w:t>
      </w:r>
      <w:r>
        <w:rPr>
          <w:spacing w:val="-2"/>
        </w:rPr>
        <w:t>“现在</w:t>
      </w:r>
      <w:r>
        <w:rPr>
          <w:spacing w:val="-3"/>
        </w:rPr>
        <w:t>世上有位释迦牟尼佛，他遍知一切，辩才无碍，身相庄严，慈悲无量，你</w:t>
      </w:r>
    </w:p>
    <w:p>
      <w:pPr>
        <w:pStyle w:val="2"/>
        <w:spacing w:line="278" w:lineRule="auto"/>
        <w:ind w:right="1574"/>
      </w:pPr>
      <w:r>
        <w:rPr>
          <w:spacing w:val="-3"/>
        </w:rPr>
        <w:t>不要自以为世上无人能及于你，无论辩才、智慧、相貌、慈悲等哪一方面， 你跟世尊相比，简直是百分、千分、百千万分所不及其一的，你有什么值 得骄傲的？”婆罗门儿子听到这番话后，很想亲见世尊，一睹世尊的风貌。后来，他就去见世尊，在很远的地方，他就遥见世尊的三十二相，身色金 黄闪闪发光，他不由自主地对世尊生起了无比的欢喜心，这个喜悦非十二 年的禅悦所能及。此时，他心想</w:t>
      </w:r>
      <w:r>
        <w:rPr>
          <w:rFonts w:hint="eastAsia" w:ascii="KaiTi" w:hAnsi="KaiTi" w:eastAsia="KaiTi"/>
        </w:rPr>
        <w:t>:</w:t>
      </w:r>
      <w:r>
        <w:rPr>
          <w:spacing w:val="-3"/>
        </w:rPr>
        <w:t>身相自然我是不及于世尊的，但智慧辩  才方面不一定不及于世尊。他为了观察世尊是否有大彻大悟的智慧，准备 了一些问题想去试一下世尊。世尊知道他起骄慢之心，还是悲怜地摄受了</w:t>
      </w:r>
    </w:p>
    <w:p>
      <w:pPr>
        <w:pStyle w:val="2"/>
        <w:spacing w:line="278" w:lineRule="auto"/>
        <w:ind w:right="1574"/>
      </w:pPr>
      <w:r>
        <w:rPr>
          <w:spacing w:val="-3"/>
        </w:rPr>
        <w:t>他，和颜悦色跟他交谈了很长时间，知道他心存疑难，便一一为他解答了。此时的婆罗门儿子对世尊的慈悲、智慧、辩才钦佩得五体投地，不再存丝 毫的慢心，对世尊生起了无比的欢喜心，在世尊前祈求</w:t>
      </w:r>
      <w:r>
        <w:rPr>
          <w:rFonts w:hint="eastAsia" w:ascii="KaiTi" w:hAnsi="KaiTi" w:eastAsia="KaiTi"/>
        </w:rPr>
        <w:t>:</w:t>
      </w:r>
      <w:r>
        <w:rPr>
          <w:spacing w:val="-3"/>
        </w:rPr>
        <w:t>“请佛陀及僧众</w:t>
      </w:r>
    </w:p>
    <w:p>
      <w:pPr>
        <w:pStyle w:val="2"/>
        <w:spacing w:line="278" w:lineRule="auto"/>
        <w:ind w:right="1785"/>
      </w:pPr>
      <w:r>
        <w:rPr>
          <w:spacing w:val="-12"/>
        </w:rPr>
        <w:t>能纳受我七天的供养。”世尊默许了。他恭敬顶礼而返回自家，准备一些</w:t>
      </w:r>
      <w:r>
        <w:rPr>
          <w:spacing w:val="-6"/>
        </w:rPr>
        <w:t>饮食。待准备好后，他再亲迎佛陀及僧众，依次入座，亲自供养佛陀及僧</w:t>
      </w:r>
      <w:r>
        <w:rPr>
          <w:spacing w:val="-4"/>
        </w:rPr>
        <w:t>众。供养圆满后，他对僧众一一供养了僧衣</w:t>
      </w:r>
      <w:r>
        <w:rPr>
          <w:rFonts w:hint="eastAsia" w:ascii="KaiTi" w:hAnsi="KaiTi" w:eastAsia="KaiTi"/>
        </w:rPr>
        <w:t>(Kasaya)</w:t>
      </w:r>
      <w:r>
        <w:rPr>
          <w:spacing w:val="-3"/>
        </w:rPr>
        <w:t>，并供养了世尊一件无价妙衣。他于佛前求法，世尊为他传了相应的法，他摧毁了萨迦耶见， 获证了预流果位。又经父母同意，于世尊前再三祈求出家受比丘净戒。世尊乐意地摄受了他，以“善来比丘”的方便言辞为他授了比丘戒。纳受戒体后，他精进修持，灭尽了三界轮回的烦恼，获证了阿罗汉的果位。</w:t>
      </w:r>
    </w:p>
    <w:p>
      <w:pPr>
        <w:pStyle w:val="2"/>
        <w:spacing w:line="278" w:lineRule="auto"/>
        <w:ind w:right="1786" w:firstLine="422"/>
      </w:pPr>
      <w:r>
        <w:t>诸比丘请问</w:t>
      </w:r>
      <w:r>
        <w:rPr>
          <w:rFonts w:hint="eastAsia" w:ascii="KaiTi" w:hAnsi="KaiTi" w:eastAsia="KaiTi"/>
        </w:rPr>
        <w:t>:</w:t>
      </w:r>
      <w:r>
        <w:t>“世尊，婆罗门儿子以何善业，生于富贵之家，年且尚幼，已精通一切论典，胜伏一切辩论家？又以何因缘对佛生欢喜心，在佛教法下，灭尽烦恼，获证罗汉果位？请为吾等宣说。”</w:t>
      </w:r>
    </w:p>
    <w:p>
      <w:pPr>
        <w:pStyle w:val="2"/>
        <w:tabs>
          <w:tab w:val="left" w:pos="5578"/>
        </w:tabs>
        <w:spacing w:line="278" w:lineRule="auto"/>
        <w:ind w:right="1682" w:firstLine="422"/>
      </w:pPr>
      <w:r>
        <w:rPr>
          <w:spacing w:val="-3"/>
        </w:rPr>
        <w:t>世</w:t>
      </w:r>
      <w:r>
        <w:t>尊</w:t>
      </w:r>
      <w:r>
        <w:rPr>
          <w:spacing w:val="-3"/>
        </w:rPr>
        <w:t>告</w:t>
      </w:r>
      <w:r>
        <w:t>曰</w:t>
      </w:r>
      <w:r>
        <w:rPr>
          <w:rFonts w:hint="eastAsia" w:ascii="KaiTi" w:hAnsi="KaiTi" w:eastAsia="KaiTi"/>
        </w:rPr>
        <w:t>:</w:t>
      </w:r>
      <w:r>
        <w:t>“</w:t>
      </w:r>
      <w:r>
        <w:rPr>
          <w:spacing w:val="-3"/>
        </w:rPr>
        <w:t>诸</w:t>
      </w:r>
      <w:r>
        <w:t>比</w:t>
      </w:r>
      <w:r>
        <w:rPr>
          <w:spacing w:val="-3"/>
        </w:rPr>
        <w:t>丘，</w:t>
      </w:r>
      <w:r>
        <w:t>这是</w:t>
      </w:r>
      <w:r>
        <w:rPr>
          <w:spacing w:val="-3"/>
        </w:rPr>
        <w:t>他</w:t>
      </w:r>
      <w:r>
        <w:t>前</w:t>
      </w:r>
      <w:r>
        <w:rPr>
          <w:spacing w:val="-3"/>
        </w:rPr>
        <w:t>世</w:t>
      </w:r>
      <w:r>
        <w:t>的</w:t>
      </w:r>
      <w:r>
        <w:rPr>
          <w:spacing w:val="-3"/>
        </w:rPr>
        <w:t>因</w:t>
      </w:r>
      <w:r>
        <w:t>缘</w:t>
      </w:r>
      <w:r>
        <w:rPr>
          <w:spacing w:val="-3"/>
        </w:rPr>
        <w:t>。</w:t>
      </w:r>
      <w:r>
        <w:t>是</w:t>
      </w:r>
      <w:r>
        <w:rPr>
          <w:spacing w:val="-3"/>
        </w:rPr>
        <w:t>在</w:t>
      </w:r>
      <w:r>
        <w:t>贤劫</w:t>
      </w:r>
      <w:r>
        <w:rPr>
          <w:spacing w:val="-3"/>
        </w:rPr>
        <w:t>人</w:t>
      </w:r>
      <w:r>
        <w:t>寿</w:t>
      </w:r>
      <w:r>
        <w:rPr>
          <w:spacing w:val="-3"/>
        </w:rPr>
        <w:t>二</w:t>
      </w:r>
      <w:r>
        <w:t>万</w:t>
      </w:r>
      <w:r>
        <w:rPr>
          <w:spacing w:val="-3"/>
        </w:rPr>
        <w:t>岁</w:t>
      </w:r>
      <w:r>
        <w:t>时， 如来</w:t>
      </w:r>
      <w:r>
        <w:rPr>
          <w:spacing w:val="-3"/>
        </w:rPr>
        <w:t>、</w:t>
      </w:r>
      <w:r>
        <w:t>正</w:t>
      </w:r>
      <w:r>
        <w:rPr>
          <w:spacing w:val="-3"/>
        </w:rPr>
        <w:t>等</w:t>
      </w:r>
      <w:r>
        <w:t>觉</w:t>
      </w:r>
      <w:r>
        <w:rPr>
          <w:spacing w:val="-3"/>
        </w:rPr>
        <w:t>迦</w:t>
      </w:r>
      <w:r>
        <w:t>叶</w:t>
      </w:r>
      <w:r>
        <w:rPr>
          <w:spacing w:val="-3"/>
        </w:rPr>
        <w:t>佛</w:t>
      </w:r>
      <w:r>
        <w:t>出</w:t>
      </w:r>
      <w:r>
        <w:rPr>
          <w:spacing w:val="-3"/>
        </w:rPr>
        <w:t>世</w:t>
      </w:r>
      <w:r>
        <w:t>，度</w:t>
      </w:r>
      <w:r>
        <w:rPr>
          <w:spacing w:val="-3"/>
        </w:rPr>
        <w:t>化</w:t>
      </w:r>
      <w:r>
        <w:t>众</w:t>
      </w:r>
      <w:r>
        <w:rPr>
          <w:spacing w:val="-3"/>
        </w:rPr>
        <w:t>生</w:t>
      </w:r>
      <w:r>
        <w:t>事</w:t>
      </w:r>
      <w:r>
        <w:rPr>
          <w:spacing w:val="-3"/>
        </w:rPr>
        <w:t>业</w:t>
      </w:r>
      <w:r>
        <w:t>圆</w:t>
      </w:r>
      <w:r>
        <w:rPr>
          <w:spacing w:val="-3"/>
        </w:rPr>
        <w:t>满</w:t>
      </w:r>
      <w:r>
        <w:t>后</w:t>
      </w:r>
      <w:r>
        <w:rPr>
          <w:spacing w:val="-3"/>
        </w:rPr>
        <w:t>，</w:t>
      </w:r>
      <w:r>
        <w:t>显现涅</w:t>
      </w:r>
      <w:r>
        <w:tab/>
      </w:r>
      <w:r>
        <w:rPr>
          <w:spacing w:val="-3"/>
        </w:rPr>
        <w:t>。</w:t>
      </w:r>
      <w:r>
        <w:t>当</w:t>
      </w:r>
      <w:r>
        <w:rPr>
          <w:spacing w:val="-3"/>
        </w:rPr>
        <w:t>时</w:t>
      </w:r>
      <w:r>
        <w:t>的</w:t>
      </w:r>
      <w:r>
        <w:rPr>
          <w:spacing w:val="-3"/>
        </w:rPr>
        <w:t>直</w:t>
      </w:r>
      <w:r>
        <w:t>智国王</w:t>
      </w:r>
      <w:r>
        <w:rPr>
          <w:spacing w:val="-3"/>
        </w:rPr>
        <w:t>为</w:t>
      </w:r>
      <w:r>
        <w:t>迦</w:t>
      </w:r>
      <w:r>
        <w:rPr>
          <w:spacing w:val="-3"/>
        </w:rPr>
        <w:t>叶</w:t>
      </w:r>
      <w:r>
        <w:t>佛</w:t>
      </w:r>
      <w:r>
        <w:rPr>
          <w:spacing w:val="-3"/>
        </w:rPr>
        <w:t>建</w:t>
      </w:r>
      <w:r>
        <w:t>一</w:t>
      </w:r>
      <w:r>
        <w:rPr>
          <w:spacing w:val="-3"/>
        </w:rPr>
        <w:t>座</w:t>
      </w:r>
      <w:r>
        <w:t>方</w:t>
      </w:r>
      <w:r>
        <w:rPr>
          <w:spacing w:val="-3"/>
        </w:rPr>
        <w:t>圆</w:t>
      </w:r>
      <w:r>
        <w:t>一由</w:t>
      </w:r>
      <w:r>
        <w:rPr>
          <w:spacing w:val="-3"/>
        </w:rPr>
        <w:t>旬</w:t>
      </w:r>
      <w:r>
        <w:t>的</w:t>
      </w:r>
      <w:r>
        <w:rPr>
          <w:spacing w:val="-3"/>
        </w:rPr>
        <w:t>宝</w:t>
      </w:r>
      <w:r>
        <w:t>塔</w:t>
      </w:r>
      <w:r>
        <w:rPr>
          <w:rFonts w:hint="eastAsia" w:ascii="KaiTi" w:hAnsi="KaiTi" w:eastAsia="KaiTi"/>
        </w:rPr>
        <w:t>(Cetiya)</w:t>
      </w:r>
      <w:r>
        <w:t>，塔圆</w:t>
      </w:r>
      <w:r>
        <w:rPr>
          <w:spacing w:val="-3"/>
        </w:rPr>
        <w:t>满</w:t>
      </w:r>
      <w:r>
        <w:t>后</w:t>
      </w:r>
      <w:r>
        <w:rPr>
          <w:spacing w:val="-3"/>
        </w:rPr>
        <w:t>，</w:t>
      </w:r>
      <w:r>
        <w:t>准</w:t>
      </w:r>
      <w:r>
        <w:rPr>
          <w:spacing w:val="-3"/>
        </w:rPr>
        <w:t>备</w:t>
      </w:r>
      <w:r>
        <w:t>举</w:t>
      </w:r>
      <w:r>
        <w:rPr>
          <w:spacing w:val="-3"/>
        </w:rPr>
        <w:t>行</w:t>
      </w:r>
      <w:r>
        <w:t>一个大</w:t>
      </w:r>
      <w:r>
        <w:rPr>
          <w:spacing w:val="-3"/>
        </w:rPr>
        <w:t>法</w:t>
      </w:r>
      <w:r>
        <w:t>会</w:t>
      </w:r>
      <w:r>
        <w:rPr>
          <w:spacing w:val="-3"/>
        </w:rPr>
        <w:t>。</w:t>
      </w:r>
      <w:r>
        <w:t>国</w:t>
      </w:r>
      <w:r>
        <w:rPr>
          <w:spacing w:val="-3"/>
        </w:rPr>
        <w:t>王</w:t>
      </w:r>
      <w:r>
        <w:t>宣</w:t>
      </w:r>
      <w:r>
        <w:rPr>
          <w:spacing w:val="-3"/>
        </w:rPr>
        <w:t>布</w:t>
      </w:r>
      <w:r>
        <w:rPr>
          <w:rFonts w:hint="eastAsia" w:ascii="KaiTi" w:hAnsi="KaiTi" w:eastAsia="KaiTi"/>
        </w:rPr>
        <w:t>:</w:t>
      </w:r>
      <w:r>
        <w:rPr>
          <w:spacing w:val="-3"/>
        </w:rPr>
        <w:t>鹿野</w:t>
      </w:r>
      <w:r>
        <w:t>苑所</w:t>
      </w:r>
      <w:r>
        <w:rPr>
          <w:spacing w:val="-3"/>
        </w:rPr>
        <w:t>有</w:t>
      </w:r>
      <w:r>
        <w:t>的</w:t>
      </w:r>
      <w:r>
        <w:rPr>
          <w:spacing w:val="-3"/>
        </w:rPr>
        <w:t>公</w:t>
      </w:r>
      <w:r>
        <w:t>民</w:t>
      </w:r>
      <w:r>
        <w:rPr>
          <w:spacing w:val="-3"/>
        </w:rPr>
        <w:t>必</w:t>
      </w:r>
      <w:r>
        <w:t>须</w:t>
      </w:r>
      <w:r>
        <w:rPr>
          <w:spacing w:val="-3"/>
        </w:rPr>
        <w:t>参</w:t>
      </w:r>
      <w:r>
        <w:t>加</w:t>
      </w:r>
      <w:r>
        <w:rPr>
          <w:spacing w:val="-3"/>
        </w:rPr>
        <w:t>法</w:t>
      </w:r>
      <w:r>
        <w:t>会，</w:t>
      </w:r>
      <w:r>
        <w:rPr>
          <w:spacing w:val="-3"/>
        </w:rPr>
        <w:t>若</w:t>
      </w:r>
      <w:r>
        <w:t>有</w:t>
      </w:r>
      <w:r>
        <w:rPr>
          <w:spacing w:val="-3"/>
        </w:rPr>
        <w:t>不</w:t>
      </w:r>
      <w:r>
        <w:t>参</w:t>
      </w:r>
      <w:r>
        <w:rPr>
          <w:spacing w:val="-3"/>
        </w:rPr>
        <w:t>加</w:t>
      </w:r>
      <w:r>
        <w:t>者， 将没</w:t>
      </w:r>
      <w:r>
        <w:rPr>
          <w:spacing w:val="-3"/>
        </w:rPr>
        <w:t>收</w:t>
      </w:r>
      <w:r>
        <w:t>其</w:t>
      </w:r>
      <w:r>
        <w:rPr>
          <w:spacing w:val="-3"/>
        </w:rPr>
        <w:t>全</w:t>
      </w:r>
      <w:r>
        <w:t>部</w:t>
      </w:r>
      <w:r>
        <w:rPr>
          <w:spacing w:val="-3"/>
        </w:rPr>
        <w:t>财</w:t>
      </w:r>
      <w:r>
        <w:t>产</w:t>
      </w:r>
      <w:r>
        <w:rPr>
          <w:spacing w:val="-3"/>
        </w:rPr>
        <w:t>。</w:t>
      </w:r>
      <w:r>
        <w:t>此</w:t>
      </w:r>
      <w:r>
        <w:rPr>
          <w:spacing w:val="-3"/>
        </w:rPr>
        <w:t>令</w:t>
      </w:r>
      <w:r>
        <w:t>一颁</w:t>
      </w:r>
      <w:r>
        <w:rPr>
          <w:spacing w:val="-3"/>
        </w:rPr>
        <w:t>布</w:t>
      </w:r>
      <w:r>
        <w:t>，</w:t>
      </w:r>
      <w:r>
        <w:rPr>
          <w:spacing w:val="-3"/>
        </w:rPr>
        <w:t>国</w:t>
      </w:r>
      <w:r>
        <w:t>王</w:t>
      </w:r>
      <w:r>
        <w:rPr>
          <w:spacing w:val="-3"/>
        </w:rPr>
        <w:t>手</w:t>
      </w:r>
      <w:r>
        <w:t>下</w:t>
      </w:r>
      <w:r>
        <w:rPr>
          <w:spacing w:val="-3"/>
        </w:rPr>
        <w:t>一</w:t>
      </w:r>
      <w:r>
        <w:t>位</w:t>
      </w:r>
      <w:r>
        <w:rPr>
          <w:spacing w:val="-3"/>
        </w:rPr>
        <w:t>对</w:t>
      </w:r>
      <w:r>
        <w:t>佛法</w:t>
      </w:r>
      <w:r>
        <w:rPr>
          <w:spacing w:val="-3"/>
        </w:rPr>
        <w:t>毫</w:t>
      </w:r>
      <w:r>
        <w:t>无</w:t>
      </w:r>
      <w:r>
        <w:rPr>
          <w:spacing w:val="-3"/>
        </w:rPr>
        <w:t>信</w:t>
      </w:r>
      <w:r>
        <w:t>心</w:t>
      </w:r>
      <w:r>
        <w:rPr>
          <w:spacing w:val="-3"/>
        </w:rPr>
        <w:t>的</w:t>
      </w:r>
      <w:r>
        <w:t>大</w:t>
      </w:r>
      <w:r>
        <w:rPr>
          <w:spacing w:val="-3"/>
        </w:rPr>
        <w:t>臣</w:t>
      </w:r>
      <w:r>
        <w:t>， 更加</w:t>
      </w:r>
      <w:r>
        <w:rPr>
          <w:spacing w:val="-3"/>
        </w:rPr>
        <w:t>生</w:t>
      </w:r>
      <w:r>
        <w:t>嗔</w:t>
      </w:r>
      <w:r>
        <w:rPr>
          <w:spacing w:val="-3"/>
        </w:rPr>
        <w:t>心</w:t>
      </w:r>
      <w:r>
        <w:t>，</w:t>
      </w:r>
      <w:r>
        <w:rPr>
          <w:spacing w:val="-3"/>
        </w:rPr>
        <w:t>坚</w:t>
      </w:r>
      <w:r>
        <w:t>决</w:t>
      </w:r>
      <w:r>
        <w:rPr>
          <w:spacing w:val="-3"/>
        </w:rPr>
        <w:t>不</w:t>
      </w:r>
      <w:r>
        <w:t>去</w:t>
      </w:r>
      <w:r>
        <w:rPr>
          <w:spacing w:val="-3"/>
        </w:rPr>
        <w:t>参</w:t>
      </w:r>
      <w:r>
        <w:t>加。</w:t>
      </w:r>
      <w:r>
        <w:rPr>
          <w:spacing w:val="-3"/>
        </w:rPr>
        <w:t>国</w:t>
      </w:r>
      <w:r>
        <w:t>王</w:t>
      </w:r>
      <w:r>
        <w:rPr>
          <w:spacing w:val="-3"/>
        </w:rPr>
        <w:t>也</w:t>
      </w:r>
      <w:r>
        <w:t>知</w:t>
      </w:r>
      <w:r>
        <w:rPr>
          <w:spacing w:val="-3"/>
        </w:rPr>
        <w:t>道</w:t>
      </w:r>
      <w:r>
        <w:t>这</w:t>
      </w:r>
      <w:r>
        <w:rPr>
          <w:spacing w:val="-3"/>
        </w:rPr>
        <w:t>个</w:t>
      </w:r>
      <w:r>
        <w:t>大</w:t>
      </w:r>
      <w:r>
        <w:rPr>
          <w:spacing w:val="-3"/>
        </w:rPr>
        <w:t>臣</w:t>
      </w:r>
      <w:r>
        <w:t>不愿</w:t>
      </w:r>
      <w:r>
        <w:rPr>
          <w:spacing w:val="-3"/>
        </w:rPr>
        <w:t>参</w:t>
      </w:r>
      <w:r>
        <w:t>加</w:t>
      </w:r>
      <w:r>
        <w:rPr>
          <w:spacing w:val="-3"/>
        </w:rPr>
        <w:t>，</w:t>
      </w:r>
      <w:r>
        <w:t>也</w:t>
      </w:r>
      <w:r>
        <w:rPr>
          <w:spacing w:val="-3"/>
        </w:rPr>
        <w:t>生</w:t>
      </w:r>
      <w:r>
        <w:t>大</w:t>
      </w:r>
      <w:r>
        <w:rPr>
          <w:spacing w:val="-3"/>
        </w:rPr>
        <w:t>嗔</w:t>
      </w:r>
      <w:r>
        <w:t>恨心，</w:t>
      </w:r>
      <w:r>
        <w:rPr>
          <w:spacing w:val="-3"/>
        </w:rPr>
        <w:t>生</w:t>
      </w:r>
      <w:r>
        <w:t>气</w:t>
      </w:r>
      <w:r>
        <w:rPr>
          <w:spacing w:val="-3"/>
        </w:rPr>
        <w:t>地</w:t>
      </w:r>
      <w:r>
        <w:t>说</w:t>
      </w:r>
      <w:r>
        <w:rPr>
          <w:rFonts w:hint="eastAsia" w:ascii="KaiTi" w:hAnsi="KaiTi" w:eastAsia="KaiTi"/>
        </w:rPr>
        <w:t>:</w:t>
      </w:r>
      <w:r>
        <w:t>‘</w:t>
      </w:r>
      <w:r>
        <w:rPr>
          <w:spacing w:val="-3"/>
        </w:rPr>
        <w:t>如</w:t>
      </w:r>
      <w:r>
        <w:t>果</w:t>
      </w:r>
      <w:r>
        <w:rPr>
          <w:spacing w:val="-3"/>
        </w:rPr>
        <w:t>这个</w:t>
      </w:r>
      <w:r>
        <w:t>大臣</w:t>
      </w:r>
      <w:r>
        <w:rPr>
          <w:spacing w:val="-3"/>
        </w:rPr>
        <w:t>不</w:t>
      </w:r>
      <w:r>
        <w:t>来</w:t>
      </w:r>
      <w:r>
        <w:rPr>
          <w:spacing w:val="-3"/>
        </w:rPr>
        <w:t>参</w:t>
      </w:r>
      <w:r>
        <w:t>加</w:t>
      </w:r>
      <w:r>
        <w:rPr>
          <w:spacing w:val="-3"/>
        </w:rPr>
        <w:t>法</w:t>
      </w:r>
      <w:r>
        <w:t>会</w:t>
      </w:r>
      <w:r>
        <w:rPr>
          <w:spacing w:val="-3"/>
        </w:rPr>
        <w:t>，</w:t>
      </w:r>
      <w:r>
        <w:t>不</w:t>
      </w:r>
      <w:r>
        <w:rPr>
          <w:spacing w:val="-3"/>
        </w:rPr>
        <w:t>管</w:t>
      </w:r>
      <w:r>
        <w:t>怎样</w:t>
      </w:r>
      <w:r>
        <w:rPr>
          <w:spacing w:val="-3"/>
        </w:rPr>
        <w:t>，</w:t>
      </w:r>
      <w:r>
        <w:t>一</w:t>
      </w:r>
      <w:r>
        <w:rPr>
          <w:spacing w:val="-3"/>
        </w:rPr>
        <w:t>定</w:t>
      </w:r>
      <w:r>
        <w:t>没</w:t>
      </w:r>
      <w:r>
        <w:rPr>
          <w:spacing w:val="-3"/>
        </w:rPr>
        <w:t>收</w:t>
      </w:r>
      <w:r>
        <w:t>他的 财产</w:t>
      </w:r>
      <w:r>
        <w:rPr>
          <w:spacing w:val="-108"/>
        </w:rPr>
        <w:t>。</w:t>
      </w:r>
      <w:r>
        <w:t>’</w:t>
      </w:r>
      <w:r>
        <w:rPr>
          <w:spacing w:val="-3"/>
        </w:rPr>
        <w:t>国</w:t>
      </w:r>
      <w:r>
        <w:t>王</w:t>
      </w:r>
      <w:r>
        <w:rPr>
          <w:spacing w:val="-3"/>
        </w:rPr>
        <w:t>的</w:t>
      </w:r>
      <w:r>
        <w:t>儿</w:t>
      </w:r>
      <w:r>
        <w:rPr>
          <w:spacing w:val="-3"/>
        </w:rPr>
        <w:t>子</w:t>
      </w:r>
      <w:r>
        <w:t>听</w:t>
      </w:r>
      <w:r>
        <w:rPr>
          <w:spacing w:val="-3"/>
        </w:rPr>
        <w:t>了这</w:t>
      </w:r>
      <w:r>
        <w:t>话，</w:t>
      </w:r>
      <w:r>
        <w:rPr>
          <w:spacing w:val="-3"/>
        </w:rPr>
        <w:t>因</w:t>
      </w:r>
      <w:r>
        <w:t>他</w:t>
      </w:r>
      <w:r>
        <w:rPr>
          <w:spacing w:val="-3"/>
        </w:rPr>
        <w:t>与</w:t>
      </w:r>
      <w:r>
        <w:t>大</w:t>
      </w:r>
      <w:r>
        <w:rPr>
          <w:spacing w:val="-3"/>
        </w:rPr>
        <w:t>臣</w:t>
      </w:r>
      <w:r>
        <w:t>的</w:t>
      </w:r>
      <w:r>
        <w:rPr>
          <w:spacing w:val="-3"/>
        </w:rPr>
        <w:t>儿</w:t>
      </w:r>
      <w:r>
        <w:t>子</w:t>
      </w:r>
      <w:r>
        <w:rPr>
          <w:spacing w:val="-3"/>
        </w:rPr>
        <w:t>关</w:t>
      </w:r>
      <w:r>
        <w:t>系非</w:t>
      </w:r>
      <w:r>
        <w:rPr>
          <w:spacing w:val="-3"/>
        </w:rPr>
        <w:t>常</w:t>
      </w:r>
      <w:r>
        <w:t>密</w:t>
      </w:r>
      <w:r>
        <w:rPr>
          <w:spacing w:val="-3"/>
        </w:rPr>
        <w:t>切</w:t>
      </w:r>
      <w:r>
        <w:t>，</w:t>
      </w:r>
      <w:r>
        <w:rPr>
          <w:spacing w:val="-3"/>
        </w:rPr>
        <w:t>便</w:t>
      </w:r>
      <w:r>
        <w:t>秘密 地告</w:t>
      </w:r>
      <w:r>
        <w:rPr>
          <w:spacing w:val="-3"/>
        </w:rPr>
        <w:t>诉</w:t>
      </w:r>
      <w:r>
        <w:t>大</w:t>
      </w:r>
      <w:r>
        <w:rPr>
          <w:spacing w:val="-3"/>
        </w:rPr>
        <w:t>臣</w:t>
      </w:r>
      <w:r>
        <w:t>的</w:t>
      </w:r>
      <w:r>
        <w:rPr>
          <w:spacing w:val="-3"/>
        </w:rPr>
        <w:t>儿</w:t>
      </w:r>
      <w:r>
        <w:t>子</w:t>
      </w:r>
      <w:r>
        <w:rPr>
          <w:rFonts w:hint="eastAsia" w:ascii="KaiTi" w:hAnsi="KaiTi" w:eastAsia="KaiTi"/>
        </w:rPr>
        <w:t>:</w:t>
      </w:r>
      <w:r>
        <w:t>‘</w:t>
      </w:r>
      <w:r>
        <w:rPr>
          <w:spacing w:val="-3"/>
        </w:rPr>
        <w:t>你最</w:t>
      </w:r>
      <w:r>
        <w:t>好劝</w:t>
      </w:r>
      <w:r>
        <w:rPr>
          <w:spacing w:val="-3"/>
        </w:rPr>
        <w:t>你</w:t>
      </w:r>
      <w:r>
        <w:t>的</w:t>
      </w:r>
      <w:r>
        <w:rPr>
          <w:spacing w:val="-3"/>
        </w:rPr>
        <w:t>父</w:t>
      </w:r>
      <w:r>
        <w:t>亲</w:t>
      </w:r>
      <w:r>
        <w:rPr>
          <w:spacing w:val="-3"/>
        </w:rPr>
        <w:t>去</w:t>
      </w:r>
      <w:r>
        <w:t>参</w:t>
      </w:r>
      <w:r>
        <w:rPr>
          <w:spacing w:val="-3"/>
        </w:rPr>
        <w:t>加</w:t>
      </w:r>
      <w:r>
        <w:t>法</w:t>
      </w:r>
      <w:r>
        <w:rPr>
          <w:spacing w:val="-3"/>
        </w:rPr>
        <w:t>会</w:t>
      </w:r>
      <w:r>
        <w:t>，国</w:t>
      </w:r>
      <w:r>
        <w:rPr>
          <w:spacing w:val="-3"/>
        </w:rPr>
        <w:t>王</w:t>
      </w:r>
      <w:r>
        <w:t>已</w:t>
      </w:r>
      <w:r>
        <w:rPr>
          <w:spacing w:val="-3"/>
        </w:rPr>
        <w:t>发</w:t>
      </w:r>
      <w:r>
        <w:t>怒</w:t>
      </w:r>
      <w:r>
        <w:rPr>
          <w:spacing w:val="-3"/>
        </w:rPr>
        <w:t>，</w:t>
      </w:r>
      <w:r>
        <w:t>不去 肯定</w:t>
      </w:r>
      <w:r>
        <w:rPr>
          <w:spacing w:val="-3"/>
        </w:rPr>
        <w:t>没</w:t>
      </w:r>
      <w:r>
        <w:t>收</w:t>
      </w:r>
      <w:r>
        <w:rPr>
          <w:spacing w:val="-3"/>
        </w:rPr>
        <w:t>你</w:t>
      </w:r>
      <w:r>
        <w:t>家</w:t>
      </w:r>
      <w:r>
        <w:rPr>
          <w:spacing w:val="-3"/>
        </w:rPr>
        <w:t>的</w:t>
      </w:r>
      <w:r>
        <w:t>财</w:t>
      </w:r>
      <w:r>
        <w:rPr>
          <w:spacing w:val="-3"/>
        </w:rPr>
        <w:t>产</w:t>
      </w:r>
      <w:r>
        <w:rPr>
          <w:spacing w:val="-106"/>
        </w:rPr>
        <w:t>。</w:t>
      </w:r>
      <w:r>
        <w:rPr>
          <w:spacing w:val="-3"/>
        </w:rPr>
        <w:t>’大</w:t>
      </w:r>
      <w:r>
        <w:t>臣的</w:t>
      </w:r>
      <w:r>
        <w:rPr>
          <w:spacing w:val="-3"/>
        </w:rPr>
        <w:t>儿</w:t>
      </w:r>
      <w:r>
        <w:t>子</w:t>
      </w:r>
      <w:r>
        <w:rPr>
          <w:spacing w:val="-3"/>
        </w:rPr>
        <w:t>就</w:t>
      </w:r>
      <w:r>
        <w:t>劝</w:t>
      </w:r>
      <w:r>
        <w:rPr>
          <w:spacing w:val="-3"/>
        </w:rPr>
        <w:t>告</w:t>
      </w:r>
      <w:r>
        <w:t>他</w:t>
      </w:r>
      <w:r>
        <w:rPr>
          <w:spacing w:val="-3"/>
        </w:rPr>
        <w:t>父</w:t>
      </w:r>
      <w:r>
        <w:t>亲</w:t>
      </w:r>
      <w:r>
        <w:rPr>
          <w:spacing w:val="-3"/>
        </w:rPr>
        <w:t>。</w:t>
      </w:r>
      <w:r>
        <w:t>父子</w:t>
      </w:r>
      <w:r>
        <w:rPr>
          <w:spacing w:val="-3"/>
        </w:rPr>
        <w:t>俩</w:t>
      </w:r>
      <w:r>
        <w:t>人</w:t>
      </w:r>
      <w:r>
        <w:rPr>
          <w:spacing w:val="-3"/>
        </w:rPr>
        <w:t>一</w:t>
      </w:r>
      <w:r>
        <w:t>同</w:t>
      </w:r>
      <w:r>
        <w:rPr>
          <w:spacing w:val="-3"/>
        </w:rPr>
        <w:t>去</w:t>
      </w:r>
      <w:r>
        <w:t>了经 堂，</w:t>
      </w:r>
      <w:r>
        <w:rPr>
          <w:spacing w:val="-3"/>
        </w:rPr>
        <w:t>见</w:t>
      </w:r>
      <w:r>
        <w:t>到</w:t>
      </w:r>
      <w:r>
        <w:rPr>
          <w:spacing w:val="-3"/>
        </w:rPr>
        <w:t>川</w:t>
      </w:r>
      <w:r>
        <w:t>流</w:t>
      </w:r>
      <w:r>
        <w:rPr>
          <w:spacing w:val="-3"/>
        </w:rPr>
        <w:t>不</w:t>
      </w:r>
      <w:r>
        <w:t>息</w:t>
      </w:r>
      <w:r>
        <w:rPr>
          <w:spacing w:val="-3"/>
        </w:rPr>
        <w:t>的</w:t>
      </w:r>
      <w:r>
        <w:t>人</w:t>
      </w:r>
      <w:r>
        <w:rPr>
          <w:spacing w:val="-3"/>
        </w:rPr>
        <w:t>群</w:t>
      </w:r>
      <w:r>
        <w:t>纷纷</w:t>
      </w:r>
      <w:r>
        <w:rPr>
          <w:spacing w:val="-3"/>
        </w:rPr>
        <w:t>供</w:t>
      </w:r>
      <w:r>
        <w:t>养</w:t>
      </w:r>
      <w:r>
        <w:rPr>
          <w:spacing w:val="-3"/>
        </w:rPr>
        <w:t>佛</w:t>
      </w:r>
      <w:r>
        <w:t>塔</w:t>
      </w:r>
      <w:r>
        <w:rPr>
          <w:spacing w:val="-3"/>
        </w:rPr>
        <w:t>，</w:t>
      </w:r>
      <w:r>
        <w:t>大</w:t>
      </w:r>
      <w:r>
        <w:rPr>
          <w:spacing w:val="-3"/>
        </w:rPr>
        <w:t>臣</w:t>
      </w:r>
      <w:r>
        <w:t>的</w:t>
      </w:r>
      <w:r>
        <w:rPr>
          <w:spacing w:val="-3"/>
        </w:rPr>
        <w:t>儿</w:t>
      </w:r>
      <w:r>
        <w:t>子顿</w:t>
      </w:r>
      <w:r>
        <w:rPr>
          <w:spacing w:val="-3"/>
        </w:rPr>
        <w:t>时</w:t>
      </w:r>
      <w:r>
        <w:t>生</w:t>
      </w:r>
      <w:r>
        <w:rPr>
          <w:spacing w:val="-3"/>
        </w:rPr>
        <w:t>起</w:t>
      </w:r>
      <w:r>
        <w:t>了</w:t>
      </w:r>
      <w:r>
        <w:rPr>
          <w:spacing w:val="-3"/>
        </w:rPr>
        <w:t>很</w:t>
      </w:r>
      <w:r>
        <w:t>大</w:t>
      </w:r>
      <w:r>
        <w:rPr>
          <w:spacing w:val="-3"/>
        </w:rPr>
        <w:t>的</w:t>
      </w:r>
      <w:r>
        <w:t>信心，</w:t>
      </w:r>
      <w:r>
        <w:rPr>
          <w:spacing w:val="-3"/>
        </w:rPr>
        <w:t>做</w:t>
      </w:r>
      <w:r>
        <w:t>了</w:t>
      </w:r>
      <w:r>
        <w:rPr>
          <w:spacing w:val="-3"/>
        </w:rPr>
        <w:t>大</w:t>
      </w:r>
      <w:r>
        <w:t>量</w:t>
      </w:r>
      <w:r>
        <w:rPr>
          <w:spacing w:val="-3"/>
        </w:rPr>
        <w:t>的</w:t>
      </w:r>
      <w:r>
        <w:t>供</w:t>
      </w:r>
      <w:r>
        <w:rPr>
          <w:spacing w:val="-3"/>
        </w:rPr>
        <w:t>养</w:t>
      </w:r>
      <w:r>
        <w:t>，</w:t>
      </w:r>
      <w:r>
        <w:rPr>
          <w:spacing w:val="-3"/>
        </w:rPr>
        <w:t>并</w:t>
      </w:r>
      <w:r>
        <w:t>发愿</w:t>
      </w:r>
      <w:r>
        <w:rPr>
          <w:rFonts w:hint="eastAsia" w:ascii="KaiTi" w:hAnsi="KaiTi" w:eastAsia="KaiTi"/>
          <w:spacing w:val="-3"/>
        </w:rPr>
        <w:t>:</w:t>
      </w:r>
      <w:r>
        <w:t>以</w:t>
      </w:r>
      <w:r>
        <w:rPr>
          <w:spacing w:val="-3"/>
        </w:rPr>
        <w:t>此</w:t>
      </w:r>
      <w:r>
        <w:t>善</w:t>
      </w:r>
      <w:r>
        <w:rPr>
          <w:spacing w:val="-3"/>
        </w:rPr>
        <w:t>根</w:t>
      </w:r>
      <w:r>
        <w:t>，</w:t>
      </w:r>
      <w:r>
        <w:rPr>
          <w:spacing w:val="-3"/>
        </w:rPr>
        <w:t>愿</w:t>
      </w:r>
      <w:r>
        <w:t>我</w:t>
      </w:r>
      <w:r>
        <w:rPr>
          <w:spacing w:val="-3"/>
        </w:rPr>
        <w:t>生生</w:t>
      </w:r>
      <w:r>
        <w:t>世世</w:t>
      </w:r>
      <w:r>
        <w:rPr>
          <w:spacing w:val="-3"/>
        </w:rPr>
        <w:t>生</w:t>
      </w:r>
      <w:r>
        <w:t>于</w:t>
      </w:r>
      <w:r>
        <w:rPr>
          <w:spacing w:val="-3"/>
        </w:rPr>
        <w:t>富</w:t>
      </w:r>
      <w:r>
        <w:t>贵</w:t>
      </w:r>
      <w:r>
        <w:rPr>
          <w:spacing w:val="-3"/>
        </w:rPr>
        <w:t>之</w:t>
      </w:r>
      <w:r>
        <w:t>家， 身相</w:t>
      </w:r>
      <w:r>
        <w:rPr>
          <w:spacing w:val="-3"/>
        </w:rPr>
        <w:t>庄</w:t>
      </w:r>
      <w:r>
        <w:t>严</w:t>
      </w:r>
      <w:r>
        <w:rPr>
          <w:spacing w:val="-3"/>
        </w:rPr>
        <w:t>，</w:t>
      </w:r>
      <w:r>
        <w:t>精</w:t>
      </w:r>
      <w:r>
        <w:rPr>
          <w:spacing w:val="-3"/>
        </w:rPr>
        <w:t>通</w:t>
      </w:r>
      <w:r>
        <w:t>一</w:t>
      </w:r>
      <w:r>
        <w:rPr>
          <w:spacing w:val="-3"/>
        </w:rPr>
        <w:t>切</w:t>
      </w:r>
      <w:r>
        <w:t>论</w:t>
      </w:r>
      <w:r>
        <w:rPr>
          <w:spacing w:val="-3"/>
        </w:rPr>
        <w:t>典</w:t>
      </w:r>
      <w:r>
        <w:t>，胜</w:t>
      </w:r>
      <w:r>
        <w:rPr>
          <w:spacing w:val="-3"/>
        </w:rPr>
        <w:t>伏</w:t>
      </w:r>
      <w:r>
        <w:t>一</w:t>
      </w:r>
      <w:r>
        <w:rPr>
          <w:spacing w:val="-3"/>
        </w:rPr>
        <w:t>切</w:t>
      </w:r>
      <w:r>
        <w:t>辩</w:t>
      </w:r>
      <w:r>
        <w:rPr>
          <w:spacing w:val="-3"/>
        </w:rPr>
        <w:t>论</w:t>
      </w:r>
      <w:r>
        <w:t>家</w:t>
      </w:r>
      <w:r>
        <w:rPr>
          <w:rFonts w:hint="eastAsia" w:ascii="KaiTi" w:hAnsi="KaiTi" w:eastAsia="KaiTi"/>
          <w:spacing w:val="-3"/>
        </w:rPr>
        <w:t>;</w:t>
      </w:r>
      <w:r>
        <w:t>在</w:t>
      </w:r>
      <w:r>
        <w:rPr>
          <w:spacing w:val="-3"/>
        </w:rPr>
        <w:t>释迦</w:t>
      </w:r>
      <w:r>
        <w:t>佛出</w:t>
      </w:r>
      <w:r>
        <w:rPr>
          <w:spacing w:val="-3"/>
        </w:rPr>
        <w:t>世</w:t>
      </w:r>
      <w:r>
        <w:t>时</w:t>
      </w:r>
      <w:r>
        <w:rPr>
          <w:spacing w:val="-3"/>
        </w:rPr>
        <w:t>，</w:t>
      </w:r>
      <w:r>
        <w:t>令</w:t>
      </w:r>
      <w:r>
        <w:rPr>
          <w:spacing w:val="-3"/>
        </w:rPr>
        <w:t>佛</w:t>
      </w:r>
      <w:r>
        <w:t>欢</w:t>
      </w:r>
      <w:r>
        <w:rPr>
          <w:spacing w:val="-3"/>
        </w:rPr>
        <w:t>喜</w:t>
      </w:r>
      <w:r>
        <w:t>， 不做</w:t>
      </w:r>
      <w:r>
        <w:rPr>
          <w:spacing w:val="-3"/>
        </w:rPr>
        <w:t>令</w:t>
      </w:r>
      <w:r>
        <w:t>佛</w:t>
      </w:r>
      <w:r>
        <w:rPr>
          <w:spacing w:val="-3"/>
        </w:rPr>
        <w:t>不</w:t>
      </w:r>
      <w:r>
        <w:t>欢</w:t>
      </w:r>
      <w:r>
        <w:rPr>
          <w:spacing w:val="-3"/>
        </w:rPr>
        <w:t>喜</w:t>
      </w:r>
      <w:r>
        <w:t>的</w:t>
      </w:r>
      <w:r>
        <w:rPr>
          <w:spacing w:val="-3"/>
        </w:rPr>
        <w:t>因</w:t>
      </w:r>
      <w:r>
        <w:t>，</w:t>
      </w:r>
      <w:r>
        <w:rPr>
          <w:spacing w:val="-3"/>
        </w:rPr>
        <w:t>在</w:t>
      </w:r>
      <w:r>
        <w:t>佛教</w:t>
      </w:r>
      <w:r>
        <w:rPr>
          <w:spacing w:val="-3"/>
        </w:rPr>
        <w:t>下</w:t>
      </w:r>
      <w:r>
        <w:t>出</w:t>
      </w:r>
      <w:r>
        <w:rPr>
          <w:spacing w:val="-3"/>
        </w:rPr>
        <w:t>家</w:t>
      </w:r>
      <w:r>
        <w:t>灭</w:t>
      </w:r>
      <w:r>
        <w:rPr>
          <w:spacing w:val="-3"/>
        </w:rPr>
        <w:t>尽</w:t>
      </w:r>
      <w:r>
        <w:t>烦</w:t>
      </w:r>
      <w:r>
        <w:rPr>
          <w:spacing w:val="-3"/>
        </w:rPr>
        <w:t>恼</w:t>
      </w:r>
      <w:r>
        <w:t>，</w:t>
      </w:r>
      <w:r>
        <w:rPr>
          <w:spacing w:val="-3"/>
        </w:rPr>
        <w:t>获</w:t>
      </w:r>
      <w:r>
        <w:t>证罗</w:t>
      </w:r>
      <w:r>
        <w:rPr>
          <w:spacing w:val="-3"/>
        </w:rPr>
        <w:t>汉</w:t>
      </w:r>
      <w:r>
        <w:t>果</w:t>
      </w:r>
      <w:r>
        <w:rPr>
          <w:spacing w:val="-3"/>
        </w:rPr>
        <w:t>位</w:t>
      </w:r>
      <w:r>
        <w:t>。</w:t>
      </w:r>
      <w:r>
        <w:rPr>
          <w:spacing w:val="-3"/>
        </w:rPr>
        <w:t>这</w:t>
      </w:r>
      <w:r>
        <w:t>样</w:t>
      </w:r>
      <w:r>
        <w:rPr>
          <w:spacing w:val="-3"/>
        </w:rPr>
        <w:t>发</w:t>
      </w:r>
      <w:r>
        <w:t>愿之后</w:t>
      </w:r>
      <w:r>
        <w:rPr>
          <w:spacing w:val="-3"/>
        </w:rPr>
        <w:t>，</w:t>
      </w:r>
      <w:r>
        <w:t>因</w:t>
      </w:r>
      <w:r>
        <w:rPr>
          <w:spacing w:val="-3"/>
        </w:rPr>
        <w:t>不</w:t>
      </w:r>
      <w:r>
        <w:t>小</w:t>
      </w:r>
      <w:r>
        <w:rPr>
          <w:spacing w:val="-3"/>
        </w:rPr>
        <w:t>心</w:t>
      </w:r>
      <w:r>
        <w:t>被</w:t>
      </w:r>
      <w:r>
        <w:rPr>
          <w:spacing w:val="-3"/>
        </w:rPr>
        <w:t>人</w:t>
      </w:r>
      <w:r>
        <w:t>群</w:t>
      </w:r>
      <w:r>
        <w:rPr>
          <w:spacing w:val="-3"/>
        </w:rPr>
        <w:t>挤</w:t>
      </w:r>
      <w:r>
        <w:t>倒在</w:t>
      </w:r>
      <w:r>
        <w:rPr>
          <w:spacing w:val="-3"/>
        </w:rPr>
        <w:t>地</w:t>
      </w:r>
      <w:r>
        <w:t>上</w:t>
      </w:r>
      <w:r>
        <w:rPr>
          <w:spacing w:val="-3"/>
        </w:rPr>
        <w:t>被</w:t>
      </w:r>
      <w:r>
        <w:t>踩</w:t>
      </w:r>
      <w:r>
        <w:rPr>
          <w:spacing w:val="-3"/>
        </w:rPr>
        <w:t>死</w:t>
      </w:r>
      <w:r>
        <w:t>了</w:t>
      </w:r>
      <w:r>
        <w:rPr>
          <w:spacing w:val="-3"/>
        </w:rPr>
        <w:t>。</w:t>
      </w:r>
      <w:r>
        <w:t>因</w:t>
      </w:r>
      <w:r>
        <w:rPr>
          <w:spacing w:val="-3"/>
        </w:rPr>
        <w:t>他</w:t>
      </w:r>
      <w:r>
        <w:t>沉浸</w:t>
      </w:r>
      <w:r>
        <w:rPr>
          <w:spacing w:val="-3"/>
        </w:rPr>
        <w:t>在</w:t>
      </w:r>
      <w:r>
        <w:t>对</w:t>
      </w:r>
      <w:r>
        <w:rPr>
          <w:spacing w:val="-3"/>
        </w:rPr>
        <w:t>佛</w:t>
      </w:r>
      <w:r>
        <w:t>欢</w:t>
      </w:r>
      <w:r>
        <w:rPr>
          <w:spacing w:val="-3"/>
        </w:rPr>
        <w:t>喜</w:t>
      </w:r>
      <w:r>
        <w:t>心</w:t>
      </w:r>
      <w:r>
        <w:rPr>
          <w:spacing w:val="-3"/>
        </w:rPr>
        <w:t>或</w:t>
      </w:r>
      <w:r>
        <w:t>信心中</w:t>
      </w:r>
      <w:r>
        <w:rPr>
          <w:spacing w:val="-3"/>
        </w:rPr>
        <w:t>死</w:t>
      </w:r>
      <w:r>
        <w:t>去</w:t>
      </w:r>
      <w:r>
        <w:rPr>
          <w:spacing w:val="-3"/>
        </w:rPr>
        <w:t>的</w:t>
      </w:r>
      <w:r>
        <w:t>，</w:t>
      </w:r>
      <w:r>
        <w:rPr>
          <w:spacing w:val="-3"/>
        </w:rPr>
        <w:t>故</w:t>
      </w:r>
      <w:r>
        <w:t>立</w:t>
      </w:r>
      <w:r>
        <w:rPr>
          <w:spacing w:val="-3"/>
        </w:rPr>
        <w:t>刻</w:t>
      </w:r>
      <w:r>
        <w:t>升</w:t>
      </w:r>
      <w:r>
        <w:rPr>
          <w:spacing w:val="-3"/>
        </w:rPr>
        <w:t>天</w:t>
      </w:r>
      <w:r>
        <w:t>了。</w:t>
      </w:r>
      <w:r>
        <w:rPr>
          <w:spacing w:val="-3"/>
        </w:rPr>
        <w:t>新</w:t>
      </w:r>
      <w:r>
        <w:t>升</w:t>
      </w:r>
      <w:r>
        <w:rPr>
          <w:spacing w:val="-3"/>
        </w:rPr>
        <w:t>的</w:t>
      </w:r>
      <w:r>
        <w:t>天</w:t>
      </w:r>
      <w:r>
        <w:rPr>
          <w:spacing w:val="-3"/>
        </w:rPr>
        <w:t>人</w:t>
      </w:r>
      <w:r>
        <w:t>用</w:t>
      </w:r>
      <w:r>
        <w:rPr>
          <w:spacing w:val="-3"/>
        </w:rPr>
        <w:t>三</w:t>
      </w:r>
      <w:r>
        <w:t>观</w:t>
      </w:r>
      <w:r>
        <w:rPr>
          <w:spacing w:val="-3"/>
        </w:rPr>
        <w:t>察</w:t>
      </w:r>
      <w:r>
        <w:t>知道</w:t>
      </w:r>
      <w:r>
        <w:rPr>
          <w:spacing w:val="-3"/>
        </w:rPr>
        <w:t>自</w:t>
      </w:r>
      <w:r>
        <w:t>己</w:t>
      </w:r>
      <w:r>
        <w:rPr>
          <w:spacing w:val="-3"/>
        </w:rPr>
        <w:t>是</w:t>
      </w:r>
      <w:r>
        <w:t>从</w:t>
      </w:r>
      <w:r>
        <w:rPr>
          <w:spacing w:val="-3"/>
        </w:rPr>
        <w:t>人</w:t>
      </w:r>
      <w:r>
        <w:t>间</w:t>
      </w:r>
      <w:r>
        <w:rPr>
          <w:spacing w:val="-3"/>
        </w:rPr>
        <w:t>来</w:t>
      </w:r>
      <w:r>
        <w:t>， 现在</w:t>
      </w:r>
      <w:r>
        <w:rPr>
          <w:spacing w:val="-3"/>
        </w:rPr>
        <w:t>是</w:t>
      </w:r>
      <w:r>
        <w:t>升</w:t>
      </w:r>
      <w:r>
        <w:rPr>
          <w:spacing w:val="-3"/>
        </w:rPr>
        <w:t>在</w:t>
      </w:r>
      <w:r>
        <w:t>天</w:t>
      </w:r>
      <w:r>
        <w:rPr>
          <w:spacing w:val="-3"/>
        </w:rPr>
        <w:t>界</w:t>
      </w:r>
      <w:r>
        <w:t>，</w:t>
      </w:r>
      <w:r>
        <w:rPr>
          <w:spacing w:val="-3"/>
        </w:rPr>
        <w:t>因</w:t>
      </w:r>
      <w:r>
        <w:t>对</w:t>
      </w:r>
      <w:r>
        <w:rPr>
          <w:spacing w:val="-3"/>
        </w:rPr>
        <w:t>迦</w:t>
      </w:r>
      <w:r>
        <w:t>叶佛</w:t>
      </w:r>
      <w:r>
        <w:rPr>
          <w:spacing w:val="-3"/>
        </w:rPr>
        <w:t>塔</w:t>
      </w:r>
      <w:r>
        <w:t>生</w:t>
      </w:r>
      <w:r>
        <w:rPr>
          <w:spacing w:val="-3"/>
        </w:rPr>
        <w:t>欢</w:t>
      </w:r>
      <w:r>
        <w:t>喜</w:t>
      </w:r>
      <w:r>
        <w:rPr>
          <w:spacing w:val="-3"/>
        </w:rPr>
        <w:t>心</w:t>
      </w:r>
      <w:r>
        <w:t>及</w:t>
      </w:r>
      <w:r>
        <w:rPr>
          <w:spacing w:val="-3"/>
        </w:rPr>
        <w:t>供</w:t>
      </w:r>
      <w:r>
        <w:t>养</w:t>
      </w:r>
      <w:r>
        <w:rPr>
          <w:spacing w:val="-3"/>
        </w:rPr>
        <w:t>佛</w:t>
      </w:r>
      <w:r>
        <w:t>塔故</w:t>
      </w:r>
      <w:r>
        <w:rPr>
          <w:spacing w:val="-3"/>
        </w:rPr>
        <w:t>。</w:t>
      </w:r>
      <w:r>
        <w:t>他</w:t>
      </w:r>
      <w:r>
        <w:rPr>
          <w:spacing w:val="-3"/>
        </w:rPr>
        <w:t>晓</w:t>
      </w:r>
      <w:r>
        <w:t>知</w:t>
      </w:r>
      <w:r>
        <w:rPr>
          <w:spacing w:val="-3"/>
        </w:rPr>
        <w:t>这</w:t>
      </w:r>
      <w:r>
        <w:t>些</w:t>
      </w:r>
      <w:r>
        <w:rPr>
          <w:spacing w:val="-3"/>
        </w:rPr>
        <w:t>后</w:t>
      </w:r>
      <w:r>
        <w:t>，</w:t>
      </w:r>
    </w:p>
    <w:p>
      <w:pPr>
        <w:pStyle w:val="2"/>
        <w:spacing w:line="278" w:lineRule="auto"/>
        <w:ind w:right="1575"/>
      </w:pPr>
      <w:r>
        <w:rPr>
          <w:spacing w:val="-3"/>
        </w:rPr>
        <w:t>觉得佛对他的恩德很大，便立刻身着天人各种佩带服饰，手持青莲、白莲、曼陀罗花等各种鲜花到佛塔前礼谢。此时他的父亲已把儿子的遗体收好，</w:t>
      </w:r>
    </w:p>
    <w:p>
      <w:pPr>
        <w:spacing w:after="0" w:line="278" w:lineRule="auto"/>
        <w:sectPr>
          <w:pgSz w:w="11910" w:h="16840"/>
          <w:pgMar w:top="1400" w:right="1640" w:bottom="280" w:left="1640" w:header="720" w:footer="720" w:gutter="0"/>
        </w:sectPr>
      </w:pPr>
    </w:p>
    <w:p>
      <w:pPr>
        <w:pStyle w:val="2"/>
        <w:spacing w:before="44" w:line="278" w:lineRule="auto"/>
        <w:ind w:right="1680"/>
      </w:pPr>
      <w:r>
        <w:rPr>
          <w:spacing w:val="-3"/>
        </w:rPr>
        <w:t>悲恸不已。天人见自己的父亲抱着自己的尸体悲恸痛哭，于是上前安慰道</w:t>
      </w:r>
      <w:r>
        <w:rPr>
          <w:rFonts w:hint="eastAsia" w:ascii="KaiTi" w:hAnsi="KaiTi" w:eastAsia="KaiTi"/>
        </w:rPr>
        <w:t xml:space="preserve">: </w:t>
      </w:r>
      <w:r>
        <w:rPr>
          <w:spacing w:val="-3"/>
          <w:w w:val="100"/>
        </w:rPr>
        <w:t>‘您何必如此悲痛？’婆罗门大臣问</w:t>
      </w:r>
      <w:r>
        <w:rPr>
          <w:rFonts w:hint="eastAsia" w:ascii="KaiTi" w:hAnsi="KaiTi" w:eastAsia="KaiTi"/>
          <w:w w:val="100"/>
        </w:rPr>
        <w:t>:</w:t>
      </w:r>
      <w:r>
        <w:rPr>
          <w:spacing w:val="-18"/>
          <w:w w:val="100"/>
        </w:rPr>
        <w:t xml:space="preserve">‘你是谁呀？’‘我是您的儿子。’ </w:t>
      </w:r>
      <w:r>
        <w:rPr>
          <w:spacing w:val="-26"/>
          <w:w w:val="100"/>
        </w:rPr>
        <w:t>‘你现在转生哪里去了？’‘转升天界了。’‘为何升天？’‘因在世时</w:t>
      </w:r>
    </w:p>
    <w:p>
      <w:pPr>
        <w:pStyle w:val="2"/>
        <w:spacing w:line="278" w:lineRule="auto"/>
        <w:ind w:right="1785"/>
      </w:pPr>
      <w:r>
        <w:rPr>
          <w:spacing w:val="-11"/>
        </w:rPr>
        <w:t>供养佛塔，对佛塔欢喜供养故。’接着儿子又嘱咐他</w:t>
      </w:r>
      <w:r>
        <w:rPr>
          <w:rFonts w:hint="eastAsia" w:ascii="KaiTi" w:hAnsi="KaiTi" w:eastAsia="KaiTi"/>
        </w:rPr>
        <w:t>:</w:t>
      </w:r>
      <w:r>
        <w:rPr>
          <w:spacing w:val="-3"/>
        </w:rPr>
        <w:t xml:space="preserve">‘您以后好好供养 </w:t>
      </w:r>
      <w:r>
        <w:rPr>
          <w:spacing w:val="-10"/>
        </w:rPr>
        <w:t>佛塔，将对您生生世世有很大利益的。’听到升天儿子的劝慰，大臣便舍</w:t>
      </w:r>
      <w:r>
        <w:rPr>
          <w:spacing w:val="-5"/>
        </w:rPr>
        <w:t>弃了自己原有的邪见，立刻对佛塔生起了欢喜心，并做了大量的供养，同时发愿</w:t>
      </w:r>
      <w:r>
        <w:rPr>
          <w:rFonts w:hint="eastAsia" w:ascii="KaiTi" w:hAnsi="KaiTi" w:eastAsia="KaiTi"/>
        </w:rPr>
        <w:t>:</w:t>
      </w:r>
      <w:r>
        <w:rPr>
          <w:spacing w:val="-3"/>
        </w:rPr>
        <w:t>以此善根，愿我生生世世财富具足，依于儿子在释迦佛出世时， 令佛欢喜，不做令佛不欢喜之因。当时的婆罗门父子即今婆罗门父子，因</w:t>
      </w:r>
    </w:p>
    <w:p>
      <w:pPr>
        <w:pStyle w:val="2"/>
        <w:spacing w:line="278" w:lineRule="auto"/>
        <w:ind w:right="1574"/>
      </w:pPr>
      <w:r>
        <w:t>其愿力今成熟故，婆罗门今生令我欢喜，婆罗门儿子在我教下，灭尽烦恼， 获证了罗汉果位。”世尊如是对诸比丘宣说毕，诸比丘欢喜听闻，作礼而</w:t>
      </w:r>
    </w:p>
    <w:p>
      <w:pPr>
        <w:pStyle w:val="2"/>
        <w:spacing w:line="269" w:lineRule="exact"/>
      </w:pPr>
      <w:r>
        <w:t>去。</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6"/>
        <w:ind w:left="0"/>
        <w:rPr>
          <w:sz w:val="29"/>
        </w:rPr>
      </w:pPr>
    </w:p>
    <w:p>
      <w:pPr>
        <w:pStyle w:val="7"/>
        <w:numPr>
          <w:ilvl w:val="0"/>
          <w:numId w:val="8"/>
        </w:numPr>
        <w:tabs>
          <w:tab w:val="left" w:pos="638"/>
        </w:tabs>
        <w:spacing w:before="0" w:after="0" w:line="240" w:lineRule="auto"/>
        <w:ind w:left="638" w:right="0" w:hanging="526"/>
        <w:jc w:val="left"/>
        <w:rPr>
          <w:sz w:val="21"/>
        </w:rPr>
      </w:pPr>
      <w:r>
        <w:rPr>
          <w:sz w:val="21"/>
        </w:rPr>
        <w:t>狐 狸</w:t>
      </w:r>
    </w:p>
    <w:p>
      <w:pPr>
        <w:pStyle w:val="2"/>
        <w:tabs>
          <w:tab w:val="left" w:pos="1374"/>
        </w:tabs>
        <w:spacing w:before="43"/>
      </w:pPr>
      <w:r>
        <w:t>—恶</w:t>
      </w:r>
      <w:r>
        <w:rPr>
          <w:spacing w:val="-3"/>
        </w:rPr>
        <w:t>骂</w:t>
      </w:r>
      <w:r>
        <w:t>罗汉</w:t>
      </w:r>
      <w:r>
        <w:tab/>
      </w:r>
      <w:r>
        <w:rPr>
          <w:spacing w:val="-3"/>
        </w:rPr>
        <w:t>报</w:t>
      </w:r>
      <w:r>
        <w:t>食</w:t>
      </w:r>
      <w:r>
        <w:rPr>
          <w:spacing w:val="-3"/>
        </w:rPr>
        <w:t>粪</w:t>
      </w:r>
      <w:r>
        <w:t>便</w:t>
      </w:r>
    </w:p>
    <w:p>
      <w:pPr>
        <w:pStyle w:val="2"/>
        <w:spacing w:before="9"/>
        <w:ind w:left="0"/>
        <w:rPr>
          <w:sz w:val="27"/>
        </w:rPr>
      </w:pPr>
    </w:p>
    <w:p>
      <w:pPr>
        <w:pStyle w:val="2"/>
        <w:spacing w:line="278" w:lineRule="auto"/>
        <w:ind w:right="1680" w:firstLine="422"/>
      </w:pPr>
      <w:r>
        <w:rPr>
          <w:spacing w:val="-3"/>
        </w:rPr>
        <w:t>一时，佛在舍卫城。有位大施主，富如多闻天子，后娶妻共同生活。不久妻子怀孕了，自怀孕起，妻子的浑身上下充满臭气，还经常想食大便饮小便。她把这些都如实地告诉了丈夫，施主听了很痛苦，怀疑妻子是否着魔了，便找了相士作观察，相士仔细观察后告诉他</w:t>
      </w:r>
      <w:r>
        <w:rPr>
          <w:rFonts w:hint="eastAsia" w:ascii="KaiTi" w:hAnsi="KaiTi" w:eastAsia="KaiTi"/>
        </w:rPr>
        <w:t>:</w:t>
      </w:r>
      <w:r>
        <w:rPr>
          <w:spacing w:val="-3"/>
        </w:rPr>
        <w:t xml:space="preserve">“你的妻子没什么， </w:t>
      </w:r>
      <w:r>
        <w:rPr>
          <w:spacing w:val="-7"/>
        </w:rPr>
        <w:t xml:space="preserve">只是因为胎儿的业力显现而如此异常，等婴儿出生了，便会恢复如初的。” </w:t>
      </w:r>
      <w:r>
        <w:rPr>
          <w:spacing w:val="-5"/>
        </w:rPr>
        <w:t>施主放心地回去了。到家里专门用各种香水涂撒在妻子身上，但毫不起作</w:t>
      </w:r>
      <w:r>
        <w:rPr>
          <w:spacing w:val="-4"/>
        </w:rPr>
        <w:t>用，臭气如故。他又担心妻子会饮食粪便</w:t>
      </w:r>
      <w:r>
        <w:rPr>
          <w:rFonts w:hint="eastAsia" w:ascii="KaiTi" w:hAnsi="KaiTi" w:eastAsia="KaiTi"/>
        </w:rPr>
        <w:t>(Uccara)</w:t>
      </w:r>
      <w:r>
        <w:rPr>
          <w:spacing w:val="-3"/>
        </w:rPr>
        <w:t>，便专门派一些人天天看护着她。艰难的九个月过去了，一个浑身沾满粪便的孩子降生了。他们虽然把孩子洗得干干净净，但仍是臭气熏天，让人无法忍闻，想尽了各种办法，不起丝毫作用。孩子的母亲一切恢复正常了。他们为孩子举行了贺生仪式，取了适合种姓的名字，用牛奶、酸奶、油饼喂养着。长到自己能行走时，便自找一些不净粪食用，还涂在自己的身上，很多人劝阻他也不起作用。等他稍大一些，父母就把他交给堪布学习文字，堪布也是束手无策，无法阻止，这孩子经常食不净粪，喝不净水，常处不净粪池中。他的父母对于他的怪癖很觉痛苦，自叹</w:t>
      </w:r>
      <w:r>
        <w:rPr>
          <w:rFonts w:hint="eastAsia" w:ascii="KaiTi" w:hAnsi="KaiTi" w:eastAsia="KaiTi"/>
        </w:rPr>
        <w:t>:</w:t>
      </w:r>
      <w:r>
        <w:rPr>
          <w:spacing w:val="-3"/>
        </w:rPr>
        <w:t>“真不知前世造了什么业，生下这样</w:t>
      </w:r>
      <w:r>
        <w:rPr>
          <w:w w:val="100"/>
        </w:rPr>
        <w:t>的</w:t>
      </w:r>
      <w:r>
        <w:rPr>
          <w:spacing w:val="-12"/>
          <w:w w:val="100"/>
        </w:rPr>
        <w:t xml:space="preserve">孩子！”再过一些时间，他们确实都拿他没办法，只好把他舍弃了，堪 </w:t>
      </w:r>
      <w:r>
        <w:t>布</w:t>
      </w:r>
      <w:r>
        <w:rPr>
          <w:spacing w:val="-3"/>
        </w:rPr>
        <w:t>也舍弃了他。被舍弃的这个孩子索性去粪便池里吃住，很多人看到后都一一传开了，人们都觉得这个孩子象狐狸一样天天食不净粪，所以人们都称他狐狸。狐狸天天住在不净粪池里，吃喝大小便。久而久之，有一个外道本师作儿雪，看见了狐狸天天吃不净粪，他想</w:t>
      </w:r>
      <w:r>
        <w:rPr>
          <w:rFonts w:hint="eastAsia" w:ascii="KaiTi" w:hAnsi="KaiTi" w:eastAsia="KaiTi"/>
          <w:spacing w:val="-3"/>
        </w:rPr>
        <w:t>:</w:t>
      </w:r>
      <w:r>
        <w:rPr>
          <w:spacing w:val="-3"/>
        </w:rPr>
        <w:t>我的教派苦行者是吃牛粪的，能吃牛粪是最好的，而这个狐狸能吃不净粪，可能境界更高，应该要摄受他，如果他能在我面前出家，可能会增长很多很多的功德。就专门去狐狸那里，他问</w:t>
      </w:r>
      <w:r>
        <w:rPr>
          <w:rFonts w:hint="eastAsia" w:ascii="KaiTi" w:hAnsi="KaiTi" w:eastAsia="KaiTi"/>
        </w:rPr>
        <w:t>:</w:t>
      </w:r>
      <w:r>
        <w:rPr>
          <w:spacing w:val="-3"/>
        </w:rPr>
        <w:t>“你是修行的境界到了食不净粪，还是本身就习惯吃不 净粪了？”狐狸说</w:t>
      </w:r>
      <w:r>
        <w:rPr>
          <w:rFonts w:hint="eastAsia" w:ascii="KaiTi" w:hAnsi="KaiTi" w:eastAsia="KaiTi"/>
        </w:rPr>
        <w:t>:</w:t>
      </w:r>
      <w:r>
        <w:rPr>
          <w:spacing w:val="-3"/>
        </w:rPr>
        <w:t>“这些我不懂，不过饮食粪便，我自小至今都喜欢贪</w:t>
      </w:r>
    </w:p>
    <w:p>
      <w:pPr>
        <w:spacing w:after="0" w:line="278" w:lineRule="auto"/>
        <w:sectPr>
          <w:pgSz w:w="11910" w:h="16840"/>
          <w:pgMar w:top="1400" w:right="1640" w:bottom="280" w:left="1640" w:header="720" w:footer="720" w:gutter="0"/>
        </w:sectPr>
      </w:pPr>
    </w:p>
    <w:p>
      <w:pPr>
        <w:pStyle w:val="2"/>
        <w:spacing w:before="44"/>
      </w:pPr>
      <w:r>
        <w:t>食这些。”</w:t>
      </w:r>
    </w:p>
    <w:p>
      <w:pPr>
        <w:pStyle w:val="2"/>
        <w:spacing w:before="43" w:line="278" w:lineRule="auto"/>
        <w:ind w:right="1680" w:firstLine="422"/>
      </w:pPr>
      <w:r>
        <w:rPr>
          <w:spacing w:val="-3"/>
        </w:rPr>
        <w:t>当时，外道本师在狐狸前，称赞他如此行为，境界非常高。并说</w:t>
      </w:r>
      <w:r>
        <w:rPr>
          <w:rFonts w:hint="eastAsia" w:ascii="KaiTi" w:hAnsi="KaiTi" w:eastAsia="KaiTi"/>
        </w:rPr>
        <w:t>:</w:t>
      </w:r>
      <w:r>
        <w:t>“如</w:t>
      </w:r>
      <w:r>
        <w:rPr>
          <w:spacing w:val="-9"/>
        </w:rPr>
        <w:t>果你能在我面前出家，会增长很大的福报。”狐狸答应说</w:t>
      </w:r>
      <w:r>
        <w:rPr>
          <w:rFonts w:hint="eastAsia" w:ascii="KaiTi" w:hAnsi="KaiTi" w:eastAsia="KaiTi"/>
        </w:rPr>
        <w:t>:</w:t>
      </w:r>
      <w:r>
        <w:rPr>
          <w:spacing w:val="-3"/>
        </w:rPr>
        <w:t xml:space="preserve">“如果您这么  </w:t>
      </w:r>
      <w:r>
        <w:rPr>
          <w:spacing w:val="-11"/>
        </w:rPr>
        <w:t xml:space="preserve">高兴，我就按您所说的那样做。”于是就跟着外道本师去了他们的经堂， </w:t>
      </w:r>
      <w:r>
        <w:rPr>
          <w:spacing w:val="-6"/>
        </w:rPr>
        <w:t>外道本师把他头发一根一根地全部拔掉，交给他一个孔雀翎做的扫把和一</w:t>
      </w:r>
    </w:p>
    <w:p>
      <w:pPr>
        <w:pStyle w:val="2"/>
        <w:spacing w:line="278" w:lineRule="auto"/>
        <w:ind w:right="1574"/>
      </w:pPr>
      <w:r>
        <w:rPr>
          <w:spacing w:val="-3"/>
        </w:rPr>
        <w:t>个碗，并对他传了一些吃不净粪的教言，鼓励他以此行持修本尊。就这样， 这个可怜的孩子仍然再回到不净粪池里生活。在舍卫城四周有五百食不净 粪的饿鬼</w:t>
      </w:r>
      <w:r>
        <w:rPr>
          <w:rFonts w:hint="eastAsia" w:ascii="KaiTi" w:hAnsi="KaiTi" w:eastAsia="KaiTi"/>
        </w:rPr>
        <w:t>(Peta)</w:t>
      </w:r>
      <w:r>
        <w:rPr>
          <w:spacing w:val="-3"/>
        </w:rPr>
        <w:t>，常在夜深人静时去很多不净粪池索取饮食。一天，它们 来到了狐狸所住的不净粪池里，一边饮食一边互语。狐狸只能听见到它们 的声音而见不到其身形。没过几天，他的外道本师来询问狐狸</w:t>
      </w:r>
      <w:r>
        <w:rPr>
          <w:rFonts w:hint="eastAsia" w:ascii="KaiTi" w:hAnsi="KaiTi" w:eastAsia="KaiTi"/>
        </w:rPr>
        <w:t>:</w:t>
      </w:r>
      <w:r>
        <w:rPr>
          <w:spacing w:val="-1"/>
        </w:rPr>
        <w:t xml:space="preserve">“狐狸呀， </w:t>
      </w:r>
      <w:r>
        <w:rPr>
          <w:spacing w:val="-3"/>
        </w:rPr>
        <w:t>你近几天本尊修得如何？有什么境界？”狐狸说</w:t>
      </w:r>
      <w:r>
        <w:rPr>
          <w:rFonts w:hint="eastAsia" w:ascii="KaiTi" w:hAnsi="KaiTi" w:eastAsia="KaiTi"/>
          <w:spacing w:val="-3"/>
        </w:rPr>
        <w:t>:</w:t>
      </w:r>
      <w:r>
        <w:rPr>
          <w:spacing w:val="-3"/>
        </w:rPr>
        <w:t>“我不懂什么境界不境</w:t>
      </w:r>
    </w:p>
    <w:p>
      <w:pPr>
        <w:pStyle w:val="2"/>
        <w:spacing w:line="278" w:lineRule="auto"/>
        <w:ind w:right="1786"/>
      </w:pPr>
      <w:r>
        <w:rPr>
          <w:spacing w:val="-12"/>
        </w:rPr>
        <w:t>界的。”外道本师进一步对他说</w:t>
      </w:r>
      <w:r>
        <w:rPr>
          <w:rFonts w:hint="eastAsia" w:ascii="KaiTi" w:hAnsi="KaiTi" w:eastAsia="KaiTi"/>
        </w:rPr>
        <w:t>:</w:t>
      </w:r>
      <w:r>
        <w:rPr>
          <w:spacing w:val="-3"/>
        </w:rPr>
        <w:t>“譬如听到了声音没有？或看到什么身 相没有？”狐狸说</w:t>
      </w:r>
      <w:r>
        <w:rPr>
          <w:rFonts w:hint="eastAsia" w:ascii="KaiTi" w:hAnsi="KaiTi" w:eastAsia="KaiTi"/>
        </w:rPr>
        <w:t>:</w:t>
      </w:r>
      <w:r>
        <w:rPr>
          <w:spacing w:val="-3"/>
        </w:rPr>
        <w:t>“只听到一些嗡嗡……的声音，不知是什么，也没见</w:t>
      </w:r>
      <w:r>
        <w:rPr>
          <w:spacing w:val="-12"/>
        </w:rPr>
        <w:t>到身相。”外道本师满意地告诉他</w:t>
      </w:r>
      <w:r>
        <w:rPr>
          <w:rFonts w:hint="eastAsia" w:ascii="KaiTi" w:hAnsi="KaiTi" w:eastAsia="KaiTi"/>
        </w:rPr>
        <w:t>:</w:t>
      </w:r>
      <w:r>
        <w:rPr>
          <w:spacing w:val="-3"/>
        </w:rPr>
        <w:t xml:space="preserve">“你现在修本尊有很大的进步，如果 </w:t>
      </w:r>
      <w:r>
        <w:rPr>
          <w:spacing w:val="-9"/>
        </w:rPr>
        <w:t>再继续修下去，以后肯定会亲见本尊的。”外道本师因他自己也没有见本</w:t>
      </w:r>
      <w:r>
        <w:rPr>
          <w:spacing w:val="-5"/>
        </w:rPr>
        <w:t>尊的验相，却又蒙混地对狐狸“教导”一番便回去了。那五百饿鬼想</w:t>
      </w:r>
      <w:r>
        <w:rPr>
          <w:rFonts w:hint="eastAsia" w:ascii="KaiTi" w:hAnsi="KaiTi" w:eastAsia="KaiTi"/>
          <w:spacing w:val="-3"/>
        </w:rPr>
        <w:t>:</w:t>
      </w:r>
      <w:r>
        <w:t>我</w:t>
      </w:r>
      <w:r>
        <w:rPr>
          <w:spacing w:val="-3"/>
        </w:rPr>
        <w:t>们是造了恶业，今生才受如此的痛苦，而这个孩子肯定也是前世造了很大</w:t>
      </w:r>
    </w:p>
    <w:p>
      <w:pPr>
        <w:pStyle w:val="2"/>
        <w:spacing w:line="278" w:lineRule="auto"/>
        <w:ind w:right="1574"/>
      </w:pPr>
      <w:r>
        <w:rPr>
          <w:spacing w:val="-3"/>
        </w:rPr>
        <w:t>的恶业，才感得和我们一样受如此的痛苦，我们应该把自己的身相显出来， 让他看一看。以后的深夜，它们来时便把各自的身相显现出来，让狐狸看。后来它们经常共同生活在一个不净粪池里。过了一段时间，外道本师又来 询问狐狸</w:t>
      </w:r>
      <w:r>
        <w:rPr>
          <w:rFonts w:hint="eastAsia" w:ascii="KaiTi" w:hAnsi="KaiTi" w:eastAsia="KaiTi"/>
        </w:rPr>
        <w:t>:</w:t>
      </w:r>
      <w:r>
        <w:rPr>
          <w:spacing w:val="-3"/>
        </w:rPr>
        <w:t>“你最近继续修本尊了吗？有没有亲见本尊？”狐狸说</w:t>
      </w:r>
      <w:r>
        <w:rPr>
          <w:rFonts w:hint="eastAsia" w:ascii="KaiTi" w:hAnsi="KaiTi" w:eastAsia="KaiTi"/>
        </w:rPr>
        <w:t>:</w:t>
      </w:r>
      <w:r>
        <w:rPr>
          <w:spacing w:val="-2"/>
        </w:rPr>
        <w:t xml:space="preserve">“看是 </w:t>
      </w:r>
      <w:r>
        <w:rPr>
          <w:spacing w:val="-12"/>
        </w:rPr>
        <w:t>看见了，但其丑无比。”外道本师说</w:t>
      </w:r>
      <w:r>
        <w:rPr>
          <w:rFonts w:hint="eastAsia" w:ascii="KaiTi" w:hAnsi="KaiTi" w:eastAsia="KaiTi"/>
        </w:rPr>
        <w:t>:</w:t>
      </w:r>
      <w:r>
        <w:rPr>
          <w:spacing w:val="-3"/>
        </w:rPr>
        <w:t>“你现在所见是丑陋的，再继续精</w:t>
      </w:r>
    </w:p>
    <w:p>
      <w:pPr>
        <w:pStyle w:val="2"/>
        <w:spacing w:line="269" w:lineRule="exact"/>
      </w:pPr>
      <w:r>
        <w:t>进，肯定会看到相好庄严的身相。”说完就回经堂了。</w:t>
      </w:r>
    </w:p>
    <w:p>
      <w:pPr>
        <w:pStyle w:val="2"/>
        <w:tabs>
          <w:tab w:val="left" w:pos="3475"/>
        </w:tabs>
        <w:spacing w:before="42" w:line="278" w:lineRule="auto"/>
        <w:ind w:right="1786" w:firstLine="422"/>
      </w:pPr>
      <w:r>
        <w:rPr>
          <w:spacing w:val="-3"/>
        </w:rPr>
        <w:t>此</w:t>
      </w:r>
      <w:r>
        <w:t>时</w:t>
      </w:r>
      <w:r>
        <w:rPr>
          <w:spacing w:val="-3"/>
        </w:rPr>
        <w:t>，</w:t>
      </w:r>
      <w:r>
        <w:t>舍</w:t>
      </w:r>
      <w:r>
        <w:rPr>
          <w:spacing w:val="-3"/>
        </w:rPr>
        <w:t>利</w:t>
      </w:r>
      <w:r>
        <w:t>子</w:t>
      </w:r>
      <w:r>
        <w:rPr>
          <w:spacing w:val="-3"/>
        </w:rPr>
        <w:t>尊</w:t>
      </w:r>
      <w:r>
        <w:t>者</w:t>
      </w:r>
      <w:r>
        <w:rPr>
          <w:spacing w:val="-3"/>
        </w:rPr>
        <w:t>以</w:t>
      </w:r>
      <w:r>
        <w:t>慧眼</w:t>
      </w:r>
      <w:r>
        <w:rPr>
          <w:spacing w:val="-3"/>
        </w:rPr>
        <w:t>观</w:t>
      </w:r>
      <w:r>
        <w:t>察</w:t>
      </w:r>
      <w:r>
        <w:rPr>
          <w:spacing w:val="-3"/>
        </w:rPr>
        <w:t>，</w:t>
      </w:r>
      <w:r>
        <w:t>觉</w:t>
      </w:r>
      <w:r>
        <w:rPr>
          <w:spacing w:val="-3"/>
        </w:rPr>
        <w:t>得</w:t>
      </w:r>
      <w:r>
        <w:t>这</w:t>
      </w:r>
      <w:r>
        <w:rPr>
          <w:spacing w:val="-3"/>
        </w:rPr>
        <w:t>些</w:t>
      </w:r>
      <w:r>
        <w:t>饿</w:t>
      </w:r>
      <w:r>
        <w:rPr>
          <w:spacing w:val="-3"/>
        </w:rPr>
        <w:t>鬼</w:t>
      </w:r>
      <w:r>
        <w:t>很可</w:t>
      </w:r>
      <w:r>
        <w:rPr>
          <w:spacing w:val="-3"/>
        </w:rPr>
        <w:t>怜</w:t>
      </w:r>
      <w:r>
        <w:t>，</w:t>
      </w:r>
      <w:r>
        <w:rPr>
          <w:spacing w:val="-3"/>
        </w:rPr>
        <w:t>应</w:t>
      </w:r>
      <w:r>
        <w:t>该</w:t>
      </w:r>
      <w:r>
        <w:rPr>
          <w:spacing w:val="-3"/>
        </w:rPr>
        <w:t>去</w:t>
      </w:r>
      <w:r>
        <w:t>救度 它们</w:t>
      </w:r>
      <w:r>
        <w:rPr>
          <w:spacing w:val="-3"/>
        </w:rPr>
        <w:t>。</w:t>
      </w:r>
      <w:r>
        <w:t>如</w:t>
      </w:r>
      <w:r>
        <w:rPr>
          <w:spacing w:val="-3"/>
        </w:rPr>
        <w:t>此</w:t>
      </w:r>
      <w:r>
        <w:t>发</w:t>
      </w:r>
      <w:r>
        <w:rPr>
          <w:spacing w:val="-3"/>
        </w:rPr>
        <w:t>心</w:t>
      </w:r>
      <w:r>
        <w:t>后</w:t>
      </w:r>
      <w:r>
        <w:rPr>
          <w:spacing w:val="-3"/>
        </w:rPr>
        <w:t>，</w:t>
      </w:r>
      <w:r>
        <w:t>于</w:t>
      </w:r>
      <w:r>
        <w:rPr>
          <w:spacing w:val="-3"/>
        </w:rPr>
        <w:t>刹</w:t>
      </w:r>
      <w:r>
        <w:t>那间</w:t>
      </w:r>
      <w:r>
        <w:rPr>
          <w:spacing w:val="-3"/>
        </w:rPr>
        <w:t>到</w:t>
      </w:r>
      <w:r>
        <w:t>了</w:t>
      </w:r>
      <w:r>
        <w:rPr>
          <w:spacing w:val="-3"/>
        </w:rPr>
        <w:t>饿</w:t>
      </w:r>
      <w:r>
        <w:t>鬼</w:t>
      </w:r>
      <w:r>
        <w:rPr>
          <w:spacing w:val="-3"/>
        </w:rPr>
        <w:t>面</w:t>
      </w:r>
      <w:r>
        <w:t>前</w:t>
      </w:r>
      <w:r>
        <w:rPr>
          <w:spacing w:val="-3"/>
        </w:rPr>
        <w:t>，</w:t>
      </w:r>
      <w:r>
        <w:t>告</w:t>
      </w:r>
      <w:r>
        <w:rPr>
          <w:spacing w:val="-3"/>
        </w:rPr>
        <w:t>诉</w:t>
      </w:r>
      <w:r>
        <w:t>它们</w:t>
      </w:r>
      <w:r>
        <w:rPr>
          <w:rFonts w:hint="eastAsia" w:ascii="KaiTi" w:hAnsi="KaiTi" w:eastAsia="KaiTi"/>
        </w:rPr>
        <w:t>:</w:t>
      </w:r>
      <w:r>
        <w:t>“</w:t>
      </w:r>
      <w:r>
        <w:rPr>
          <w:spacing w:val="-3"/>
        </w:rPr>
        <w:t>你</w:t>
      </w:r>
      <w:r>
        <w:t>们</w:t>
      </w:r>
      <w:r>
        <w:rPr>
          <w:spacing w:val="-3"/>
        </w:rPr>
        <w:t>好</w:t>
      </w:r>
      <w:r>
        <w:t>好</w:t>
      </w:r>
      <w:r>
        <w:rPr>
          <w:spacing w:val="-3"/>
        </w:rPr>
        <w:t>地</w:t>
      </w:r>
      <w:r>
        <w:t>观</w:t>
      </w:r>
      <w:r>
        <w:rPr>
          <w:w w:val="100"/>
        </w:rPr>
        <w:t>想‘</w:t>
      </w:r>
      <w:r>
        <w:rPr>
          <w:spacing w:val="-3"/>
          <w:w w:val="100"/>
        </w:rPr>
        <w:t>诸</w:t>
      </w:r>
      <w:r>
        <w:rPr>
          <w:w w:val="100"/>
        </w:rPr>
        <w:t>行</w:t>
      </w:r>
      <w:r>
        <w:rPr>
          <w:spacing w:val="-3"/>
          <w:w w:val="100"/>
        </w:rPr>
        <w:t>皆</w:t>
      </w:r>
      <w:r>
        <w:rPr>
          <w:w w:val="100"/>
        </w:rPr>
        <w:t>无</w:t>
      </w:r>
      <w:r>
        <w:rPr>
          <w:spacing w:val="-3"/>
          <w:w w:val="100"/>
        </w:rPr>
        <w:t>常</w:t>
      </w:r>
      <w:r>
        <w:rPr>
          <w:w w:val="100"/>
        </w:rPr>
        <w:t>，</w:t>
      </w:r>
      <w:r>
        <w:rPr>
          <w:spacing w:val="-3"/>
          <w:w w:val="100"/>
        </w:rPr>
        <w:t>诸</w:t>
      </w:r>
      <w:r>
        <w:rPr>
          <w:w w:val="100"/>
        </w:rPr>
        <w:t>法</w:t>
      </w:r>
      <w:r>
        <w:rPr>
          <w:spacing w:val="-3"/>
          <w:w w:val="100"/>
        </w:rPr>
        <w:t>皆</w:t>
      </w:r>
      <w:r>
        <w:rPr>
          <w:w w:val="100"/>
        </w:rPr>
        <w:t>无我</w:t>
      </w:r>
      <w:r>
        <w:rPr>
          <w:spacing w:val="-3"/>
          <w:w w:val="100"/>
        </w:rPr>
        <w:t>，</w:t>
      </w:r>
      <w:r>
        <w:rPr>
          <w:w w:val="100"/>
        </w:rPr>
        <w:t>涅</w:t>
      </w:r>
      <w:r>
        <w:tab/>
      </w:r>
      <w:r>
        <w:rPr>
          <w:w w:val="100"/>
        </w:rPr>
        <w:t>即</w:t>
      </w:r>
      <w:r>
        <w:rPr>
          <w:spacing w:val="-3"/>
          <w:w w:val="100"/>
        </w:rPr>
        <w:t>寂</w:t>
      </w:r>
      <w:r>
        <w:rPr>
          <w:w w:val="100"/>
        </w:rPr>
        <w:t>静</w:t>
      </w:r>
      <w:r>
        <w:rPr>
          <w:spacing w:val="-108"/>
          <w:w w:val="100"/>
        </w:rPr>
        <w:t>’</w:t>
      </w:r>
      <w:r>
        <w:rPr>
          <w:w w:val="100"/>
        </w:rPr>
        <w:t>，</w:t>
      </w:r>
      <w:r>
        <w:rPr>
          <w:spacing w:val="-3"/>
          <w:w w:val="100"/>
        </w:rPr>
        <w:t>再对</w:t>
      </w:r>
      <w:r>
        <w:rPr>
          <w:w w:val="100"/>
        </w:rPr>
        <w:t>我生</w:t>
      </w:r>
      <w:r>
        <w:rPr>
          <w:spacing w:val="-3"/>
          <w:w w:val="100"/>
        </w:rPr>
        <w:t>起</w:t>
      </w:r>
      <w:r>
        <w:rPr>
          <w:w w:val="100"/>
        </w:rPr>
        <w:t>欢</w:t>
      </w:r>
      <w:r>
        <w:rPr>
          <w:spacing w:val="-3"/>
          <w:w w:val="100"/>
        </w:rPr>
        <w:t>喜</w:t>
      </w:r>
      <w:r>
        <w:rPr>
          <w:w w:val="100"/>
        </w:rPr>
        <w:t>心</w:t>
      </w:r>
      <w:r>
        <w:rPr>
          <w:spacing w:val="-3"/>
          <w:w w:val="100"/>
        </w:rPr>
        <w:t>，</w:t>
      </w:r>
      <w:r>
        <w:rPr>
          <w:w w:val="100"/>
        </w:rPr>
        <w:t>这样</w:t>
      </w:r>
      <w:r>
        <w:t>能使</w:t>
      </w:r>
      <w:r>
        <w:rPr>
          <w:spacing w:val="-3"/>
        </w:rPr>
        <w:t>你</w:t>
      </w:r>
      <w:r>
        <w:t>们</w:t>
      </w:r>
      <w:r>
        <w:rPr>
          <w:spacing w:val="-3"/>
        </w:rPr>
        <w:t>解</w:t>
      </w:r>
      <w:r>
        <w:t>脱</w:t>
      </w:r>
      <w:r>
        <w:rPr>
          <w:spacing w:val="-3"/>
        </w:rPr>
        <w:t>于</w:t>
      </w:r>
      <w:r>
        <w:t>饿</w:t>
      </w:r>
      <w:r>
        <w:rPr>
          <w:spacing w:val="-3"/>
        </w:rPr>
        <w:t>鬼</w:t>
      </w:r>
      <w:r>
        <w:t>界</w:t>
      </w:r>
      <w:r>
        <w:rPr>
          <w:spacing w:val="-108"/>
        </w:rPr>
        <w:t>。</w:t>
      </w:r>
      <w:r>
        <w:rPr>
          <w:spacing w:val="-3"/>
        </w:rPr>
        <w:t>”</w:t>
      </w:r>
      <w:r>
        <w:t>言毕</w:t>
      </w:r>
      <w:r>
        <w:rPr>
          <w:spacing w:val="-3"/>
        </w:rPr>
        <w:t>，</w:t>
      </w:r>
      <w:r>
        <w:t>舍</w:t>
      </w:r>
      <w:r>
        <w:rPr>
          <w:spacing w:val="-3"/>
        </w:rPr>
        <w:t>利</w:t>
      </w:r>
      <w:r>
        <w:t>子</w:t>
      </w:r>
      <w:r>
        <w:rPr>
          <w:spacing w:val="-3"/>
        </w:rPr>
        <w:t>尊</w:t>
      </w:r>
      <w:r>
        <w:t>者</w:t>
      </w:r>
      <w:r>
        <w:rPr>
          <w:spacing w:val="-3"/>
        </w:rPr>
        <w:t>便</w:t>
      </w:r>
      <w:r>
        <w:t>回</w:t>
      </w:r>
      <w:r>
        <w:rPr>
          <w:spacing w:val="-3"/>
        </w:rPr>
        <w:t>去</w:t>
      </w:r>
      <w:r>
        <w:t>了。</w:t>
      </w:r>
      <w:r>
        <w:rPr>
          <w:spacing w:val="-3"/>
        </w:rPr>
        <w:t>饿</w:t>
      </w:r>
      <w:r>
        <w:t>鬼</w:t>
      </w:r>
      <w:r>
        <w:rPr>
          <w:spacing w:val="-3"/>
        </w:rPr>
        <w:t>们</w:t>
      </w:r>
      <w:r>
        <w:t>对</w:t>
      </w:r>
      <w:r>
        <w:rPr>
          <w:spacing w:val="-3"/>
        </w:rPr>
        <w:t>尊</w:t>
      </w:r>
      <w:r>
        <w:t>者舍利子</w:t>
      </w:r>
      <w:r>
        <w:rPr>
          <w:spacing w:val="-3"/>
        </w:rPr>
        <w:t>生</w:t>
      </w:r>
      <w:r>
        <w:t>起</w:t>
      </w:r>
      <w:r>
        <w:rPr>
          <w:spacing w:val="-3"/>
        </w:rPr>
        <w:t>了</w:t>
      </w:r>
      <w:r>
        <w:t>欢</w:t>
      </w:r>
      <w:r>
        <w:rPr>
          <w:spacing w:val="-3"/>
        </w:rPr>
        <w:t>喜</w:t>
      </w:r>
      <w:r>
        <w:t>心</w:t>
      </w:r>
      <w:r>
        <w:rPr>
          <w:spacing w:val="-3"/>
        </w:rPr>
        <w:t>，</w:t>
      </w:r>
      <w:r>
        <w:t>在</w:t>
      </w:r>
      <w:r>
        <w:rPr>
          <w:spacing w:val="-3"/>
        </w:rPr>
        <w:t>欢</w:t>
      </w:r>
      <w:r>
        <w:t>喜心</w:t>
      </w:r>
      <w:r>
        <w:rPr>
          <w:spacing w:val="-3"/>
        </w:rPr>
        <w:t>中</w:t>
      </w:r>
      <w:r>
        <w:t>它</w:t>
      </w:r>
      <w:r>
        <w:rPr>
          <w:spacing w:val="-3"/>
        </w:rPr>
        <w:t>们</w:t>
      </w:r>
      <w:r>
        <w:t>去</w:t>
      </w:r>
      <w:r>
        <w:rPr>
          <w:spacing w:val="-3"/>
        </w:rPr>
        <w:t>世</w:t>
      </w:r>
      <w:r>
        <w:t>了</w:t>
      </w:r>
      <w:r>
        <w:rPr>
          <w:spacing w:val="-3"/>
        </w:rPr>
        <w:t>，</w:t>
      </w:r>
      <w:r>
        <w:t>凭</w:t>
      </w:r>
      <w:r>
        <w:rPr>
          <w:spacing w:val="-3"/>
        </w:rPr>
        <w:t>此</w:t>
      </w:r>
      <w:r>
        <w:t>功德</w:t>
      </w:r>
      <w:r>
        <w:rPr>
          <w:spacing w:val="-3"/>
        </w:rPr>
        <w:t>立</w:t>
      </w:r>
      <w:r>
        <w:t>即</w:t>
      </w:r>
      <w:r>
        <w:rPr>
          <w:spacing w:val="-3"/>
        </w:rPr>
        <w:t>升</w:t>
      </w:r>
      <w:r>
        <w:t>天</w:t>
      </w:r>
      <w:r>
        <w:rPr>
          <w:spacing w:val="-3"/>
        </w:rPr>
        <w:t>。</w:t>
      </w:r>
      <w:r>
        <w:t>天</w:t>
      </w:r>
      <w:r>
        <w:rPr>
          <w:spacing w:val="-3"/>
        </w:rPr>
        <w:t>人</w:t>
      </w:r>
      <w:r>
        <w:t>规矩新</w:t>
      </w:r>
      <w:r>
        <w:rPr>
          <w:spacing w:val="-3"/>
        </w:rPr>
        <w:t>升</w:t>
      </w:r>
      <w:r>
        <w:t>天</w:t>
      </w:r>
      <w:r>
        <w:rPr>
          <w:spacing w:val="-3"/>
        </w:rPr>
        <w:t>者</w:t>
      </w:r>
      <w:r>
        <w:t>要</w:t>
      </w:r>
      <w:r>
        <w:rPr>
          <w:spacing w:val="-3"/>
        </w:rPr>
        <w:t>作</w:t>
      </w:r>
      <w:r>
        <w:t>三</w:t>
      </w:r>
      <w:r>
        <w:rPr>
          <w:spacing w:val="-3"/>
        </w:rPr>
        <w:t>观</w:t>
      </w:r>
      <w:r>
        <w:t>察</w:t>
      </w:r>
      <w:r>
        <w:rPr>
          <w:spacing w:val="-3"/>
        </w:rPr>
        <w:t>，</w:t>
      </w:r>
      <w:r>
        <w:t>他们</w:t>
      </w:r>
      <w:r>
        <w:rPr>
          <w:spacing w:val="-3"/>
        </w:rPr>
        <w:t>都</w:t>
      </w:r>
      <w:r>
        <w:t>观</w:t>
      </w:r>
      <w:r>
        <w:rPr>
          <w:spacing w:val="-3"/>
        </w:rPr>
        <w:t>察</w:t>
      </w:r>
      <w:r>
        <w:t>到</w:t>
      </w:r>
      <w:r>
        <w:rPr>
          <w:rFonts w:hint="eastAsia" w:ascii="KaiTi" w:hAnsi="KaiTi" w:eastAsia="KaiTi"/>
          <w:spacing w:val="-3"/>
        </w:rPr>
        <w:t>:</w:t>
      </w:r>
      <w:r>
        <w:t>自</w:t>
      </w:r>
      <w:r>
        <w:rPr>
          <w:spacing w:val="-3"/>
        </w:rPr>
        <w:t>己</w:t>
      </w:r>
      <w:r>
        <w:t>前</w:t>
      </w:r>
      <w:r>
        <w:rPr>
          <w:spacing w:val="-3"/>
        </w:rPr>
        <w:t>世是</w:t>
      </w:r>
      <w:r>
        <w:t>饿鬼</w:t>
      </w:r>
      <w:r>
        <w:rPr>
          <w:spacing w:val="-3"/>
        </w:rPr>
        <w:t>，</w:t>
      </w:r>
      <w:r>
        <w:t>以</w:t>
      </w:r>
      <w:r>
        <w:rPr>
          <w:spacing w:val="-3"/>
        </w:rPr>
        <w:t>对</w:t>
      </w:r>
      <w:r>
        <w:t>舍</w:t>
      </w:r>
      <w:r>
        <w:rPr>
          <w:spacing w:val="-3"/>
        </w:rPr>
        <w:t>利</w:t>
      </w:r>
      <w:r>
        <w:t>子尊者生</w:t>
      </w:r>
      <w:r>
        <w:rPr>
          <w:spacing w:val="-3"/>
        </w:rPr>
        <w:t>欢</w:t>
      </w:r>
      <w:r>
        <w:t>喜</w:t>
      </w:r>
      <w:r>
        <w:rPr>
          <w:spacing w:val="-3"/>
        </w:rPr>
        <w:t>心</w:t>
      </w:r>
      <w:r>
        <w:t>故</w:t>
      </w:r>
      <w:r>
        <w:rPr>
          <w:spacing w:val="-3"/>
        </w:rPr>
        <w:t>，</w:t>
      </w:r>
      <w:r>
        <w:t>今</w:t>
      </w:r>
      <w:r>
        <w:rPr>
          <w:spacing w:val="-3"/>
        </w:rPr>
        <w:t>升</w:t>
      </w:r>
      <w:r>
        <w:t>天</w:t>
      </w:r>
      <w:r>
        <w:rPr>
          <w:spacing w:val="-3"/>
        </w:rPr>
        <w:t>上</w:t>
      </w:r>
      <w:r>
        <w:t>。他</w:t>
      </w:r>
      <w:r>
        <w:rPr>
          <w:spacing w:val="-3"/>
        </w:rPr>
        <w:t>们</w:t>
      </w:r>
      <w:r>
        <w:t>心</w:t>
      </w:r>
      <w:r>
        <w:rPr>
          <w:spacing w:val="-3"/>
        </w:rPr>
        <w:t>想</w:t>
      </w:r>
      <w:r>
        <w:rPr>
          <w:rFonts w:hint="eastAsia" w:ascii="KaiTi" w:hAnsi="KaiTi" w:eastAsia="KaiTi"/>
        </w:rPr>
        <w:t>:</w:t>
      </w:r>
      <w:r>
        <w:rPr>
          <w:spacing w:val="-3"/>
        </w:rPr>
        <w:t>以</w:t>
      </w:r>
      <w:r>
        <w:t>前</w:t>
      </w:r>
      <w:r>
        <w:rPr>
          <w:spacing w:val="-3"/>
        </w:rPr>
        <w:t>我</w:t>
      </w:r>
      <w:r>
        <w:t>们</w:t>
      </w:r>
      <w:r>
        <w:rPr>
          <w:spacing w:val="-3"/>
        </w:rPr>
        <w:t>是饿</w:t>
      </w:r>
      <w:r>
        <w:t>鬼，</w:t>
      </w:r>
      <w:r>
        <w:rPr>
          <w:spacing w:val="-3"/>
        </w:rPr>
        <w:t>后</w:t>
      </w:r>
      <w:r>
        <w:t>来</w:t>
      </w:r>
      <w:r>
        <w:rPr>
          <w:spacing w:val="-3"/>
        </w:rPr>
        <w:t>蒙</w:t>
      </w:r>
      <w:r>
        <w:t>佛</w:t>
      </w:r>
      <w:r>
        <w:rPr>
          <w:spacing w:val="-3"/>
        </w:rPr>
        <w:t>威</w:t>
      </w:r>
      <w:r>
        <w:t>德慈恩，</w:t>
      </w:r>
      <w:r>
        <w:rPr>
          <w:spacing w:val="-3"/>
        </w:rPr>
        <w:t>今</w:t>
      </w:r>
      <w:r>
        <w:t>已</w:t>
      </w:r>
      <w:r>
        <w:rPr>
          <w:spacing w:val="-3"/>
        </w:rPr>
        <w:t>转</w:t>
      </w:r>
      <w:r>
        <w:t>生</w:t>
      </w:r>
      <w:r>
        <w:rPr>
          <w:spacing w:val="-3"/>
        </w:rPr>
        <w:t>天</w:t>
      </w:r>
      <w:r>
        <w:t>界</w:t>
      </w:r>
      <w:r>
        <w:rPr>
          <w:spacing w:val="-3"/>
        </w:rPr>
        <w:t>，</w:t>
      </w:r>
      <w:r>
        <w:t>为</w:t>
      </w:r>
      <w:r>
        <w:rPr>
          <w:spacing w:val="-3"/>
        </w:rPr>
        <w:t>报</w:t>
      </w:r>
      <w:r>
        <w:t>佛大</w:t>
      </w:r>
      <w:r>
        <w:rPr>
          <w:spacing w:val="-3"/>
        </w:rPr>
        <w:t>恩</w:t>
      </w:r>
      <w:r>
        <w:t>我</w:t>
      </w:r>
      <w:r>
        <w:rPr>
          <w:spacing w:val="-3"/>
        </w:rPr>
        <w:t>们</w:t>
      </w:r>
      <w:r>
        <w:t>应</w:t>
      </w:r>
      <w:r>
        <w:rPr>
          <w:spacing w:val="-3"/>
        </w:rPr>
        <w:t>该</w:t>
      </w:r>
      <w:r>
        <w:t>在</w:t>
      </w:r>
      <w:r>
        <w:rPr>
          <w:spacing w:val="-3"/>
        </w:rPr>
        <w:t>未</w:t>
      </w:r>
      <w:r>
        <w:t>过</w:t>
      </w:r>
      <w:r>
        <w:rPr>
          <w:spacing w:val="-3"/>
        </w:rPr>
        <w:t>夜</w:t>
      </w:r>
      <w:r>
        <w:t>之前</w:t>
      </w:r>
      <w:r>
        <w:rPr>
          <w:spacing w:val="-3"/>
        </w:rPr>
        <w:t>做</w:t>
      </w:r>
      <w:r>
        <w:t>供</w:t>
      </w:r>
      <w:r>
        <w:rPr>
          <w:spacing w:val="-3"/>
        </w:rPr>
        <w:t>养</w:t>
      </w:r>
      <w:r>
        <w:t>。</w:t>
      </w:r>
      <w:r>
        <w:rPr>
          <w:spacing w:val="-3"/>
        </w:rPr>
        <w:t>便</w:t>
      </w:r>
      <w:r>
        <w:t>各</w:t>
      </w:r>
      <w:r>
        <w:rPr>
          <w:spacing w:val="-3"/>
        </w:rPr>
        <w:t>自</w:t>
      </w:r>
      <w:r>
        <w:t>着天人</w:t>
      </w:r>
      <w:r>
        <w:rPr>
          <w:spacing w:val="-3"/>
        </w:rPr>
        <w:t>服</w:t>
      </w:r>
      <w:r>
        <w:t>饰</w:t>
      </w:r>
      <w:r>
        <w:rPr>
          <w:spacing w:val="-3"/>
        </w:rPr>
        <w:t>，</w:t>
      </w:r>
      <w:r>
        <w:t>佩</w:t>
      </w:r>
      <w:r>
        <w:rPr>
          <w:spacing w:val="-3"/>
        </w:rPr>
        <w:t>带</w:t>
      </w:r>
      <w:r>
        <w:t>耳</w:t>
      </w:r>
      <w:r>
        <w:rPr>
          <w:spacing w:val="-3"/>
        </w:rPr>
        <w:t>环</w:t>
      </w:r>
      <w:r>
        <w:t>、</w:t>
      </w:r>
      <w:r>
        <w:rPr>
          <w:spacing w:val="-3"/>
        </w:rPr>
        <w:t>手</w:t>
      </w:r>
      <w:r>
        <w:t>镯、</w:t>
      </w:r>
      <w:r>
        <w:rPr>
          <w:spacing w:val="-3"/>
        </w:rPr>
        <w:t>项</w:t>
      </w:r>
      <w:r>
        <w:t>链</w:t>
      </w:r>
      <w:r>
        <w:rPr>
          <w:spacing w:val="-3"/>
        </w:rPr>
        <w:t>、</w:t>
      </w:r>
      <w:r>
        <w:t>臂</w:t>
      </w:r>
      <w:r>
        <w:rPr>
          <w:spacing w:val="-3"/>
        </w:rPr>
        <w:t>环</w:t>
      </w:r>
      <w:r>
        <w:t>等</w:t>
      </w:r>
      <w:r>
        <w:rPr>
          <w:spacing w:val="-3"/>
        </w:rPr>
        <w:t>各</w:t>
      </w:r>
      <w:r>
        <w:t>种</w:t>
      </w:r>
      <w:r>
        <w:rPr>
          <w:spacing w:val="-3"/>
        </w:rPr>
        <w:t>璎</w:t>
      </w:r>
      <w:r>
        <w:t>珞珠</w:t>
      </w:r>
      <w:r>
        <w:rPr>
          <w:spacing w:val="-3"/>
        </w:rPr>
        <w:t>宝</w:t>
      </w:r>
      <w:r>
        <w:t>，</w:t>
      </w:r>
      <w:r>
        <w:rPr>
          <w:spacing w:val="-3"/>
        </w:rPr>
        <w:t>手</w:t>
      </w:r>
      <w:r>
        <w:t>持</w:t>
      </w:r>
      <w:r>
        <w:rPr>
          <w:spacing w:val="-3"/>
        </w:rPr>
        <w:t>青</w:t>
      </w:r>
      <w:r>
        <w:t>莲</w:t>
      </w:r>
      <w:r>
        <w:rPr>
          <w:spacing w:val="-3"/>
        </w:rPr>
        <w:t>、</w:t>
      </w:r>
      <w:r>
        <w:t>白莲、</w:t>
      </w:r>
      <w:r>
        <w:rPr>
          <w:spacing w:val="-3"/>
        </w:rPr>
        <w:t>曼</w:t>
      </w:r>
      <w:r>
        <w:t>陀</w:t>
      </w:r>
      <w:r>
        <w:rPr>
          <w:spacing w:val="-3"/>
        </w:rPr>
        <w:t>罗</w:t>
      </w:r>
      <w:r>
        <w:t>花</w:t>
      </w:r>
      <w:r>
        <w:rPr>
          <w:spacing w:val="-3"/>
        </w:rPr>
        <w:t>等</w:t>
      </w:r>
      <w:r>
        <w:t>各</w:t>
      </w:r>
      <w:r>
        <w:rPr>
          <w:spacing w:val="-3"/>
        </w:rPr>
        <w:t>种</w:t>
      </w:r>
      <w:r>
        <w:t>天</w:t>
      </w:r>
      <w:r>
        <w:rPr>
          <w:spacing w:val="-3"/>
        </w:rPr>
        <w:t>人</w:t>
      </w:r>
      <w:r>
        <w:t>的鲜</w:t>
      </w:r>
      <w:r>
        <w:rPr>
          <w:spacing w:val="-3"/>
        </w:rPr>
        <w:t>花</w:t>
      </w:r>
      <w:r>
        <w:t>，</w:t>
      </w:r>
      <w:r>
        <w:rPr>
          <w:spacing w:val="-3"/>
        </w:rPr>
        <w:t>来</w:t>
      </w:r>
      <w:r>
        <w:t>到</w:t>
      </w:r>
      <w:r>
        <w:rPr>
          <w:spacing w:val="-3"/>
        </w:rPr>
        <w:t>佛</w:t>
      </w:r>
      <w:r>
        <w:t>前</w:t>
      </w:r>
      <w:r>
        <w:rPr>
          <w:spacing w:val="-3"/>
        </w:rPr>
        <w:t>，</w:t>
      </w:r>
      <w:r>
        <w:t>对</w:t>
      </w:r>
      <w:r>
        <w:rPr>
          <w:spacing w:val="-3"/>
        </w:rPr>
        <w:t>世</w:t>
      </w:r>
      <w:r>
        <w:t>尊做</w:t>
      </w:r>
      <w:r>
        <w:rPr>
          <w:spacing w:val="-3"/>
        </w:rPr>
        <w:t>了</w:t>
      </w:r>
      <w:r>
        <w:t>种</w:t>
      </w:r>
      <w:r>
        <w:rPr>
          <w:spacing w:val="-3"/>
        </w:rPr>
        <w:t>种</w:t>
      </w:r>
      <w:r>
        <w:t>供</w:t>
      </w:r>
      <w:r>
        <w:rPr>
          <w:spacing w:val="-3"/>
        </w:rPr>
        <w:t>养</w:t>
      </w:r>
      <w:r>
        <w:t>，</w:t>
      </w:r>
      <w:r>
        <w:rPr>
          <w:spacing w:val="-3"/>
        </w:rPr>
        <w:t>恭</w:t>
      </w:r>
      <w:r>
        <w:t>敬顶礼</w:t>
      </w:r>
      <w:r>
        <w:rPr>
          <w:spacing w:val="-3"/>
        </w:rPr>
        <w:t>，</w:t>
      </w:r>
      <w:r>
        <w:t>祈</w:t>
      </w:r>
      <w:r>
        <w:rPr>
          <w:spacing w:val="-3"/>
        </w:rPr>
        <w:t>求</w:t>
      </w:r>
      <w:r>
        <w:t>传</w:t>
      </w:r>
      <w:r>
        <w:rPr>
          <w:spacing w:val="-3"/>
        </w:rPr>
        <w:t>法</w:t>
      </w:r>
      <w:r>
        <w:t>。</w:t>
      </w:r>
      <w:r>
        <w:rPr>
          <w:spacing w:val="-3"/>
        </w:rPr>
        <w:t>世</w:t>
      </w:r>
      <w:r>
        <w:t>尊</w:t>
      </w:r>
      <w:r>
        <w:rPr>
          <w:spacing w:val="-3"/>
        </w:rPr>
        <w:t>观</w:t>
      </w:r>
      <w:r>
        <w:t>其根</w:t>
      </w:r>
      <w:r>
        <w:rPr>
          <w:spacing w:val="-3"/>
        </w:rPr>
        <w:t>界</w:t>
      </w:r>
      <w:r>
        <w:t>意</w:t>
      </w:r>
      <w:r>
        <w:rPr>
          <w:spacing w:val="-3"/>
        </w:rPr>
        <w:t>乐</w:t>
      </w:r>
      <w:r>
        <w:t>，</w:t>
      </w:r>
      <w:r>
        <w:rPr>
          <w:spacing w:val="-3"/>
        </w:rPr>
        <w:t>对</w:t>
      </w:r>
      <w:r>
        <w:t>他</w:t>
      </w:r>
      <w:r>
        <w:rPr>
          <w:spacing w:val="-3"/>
        </w:rPr>
        <w:t>们</w:t>
      </w:r>
      <w:r>
        <w:t>传</w:t>
      </w:r>
      <w:r>
        <w:rPr>
          <w:spacing w:val="-3"/>
        </w:rPr>
        <w:t>了</w:t>
      </w:r>
      <w:r>
        <w:t>相应</w:t>
      </w:r>
      <w:r>
        <w:rPr>
          <w:spacing w:val="-3"/>
        </w:rPr>
        <w:t>的</w:t>
      </w:r>
      <w:r>
        <w:t>法</w:t>
      </w:r>
      <w:r>
        <w:rPr>
          <w:spacing w:val="-3"/>
        </w:rPr>
        <w:t>，</w:t>
      </w:r>
      <w:r>
        <w:t>他</w:t>
      </w:r>
      <w:r>
        <w:rPr>
          <w:spacing w:val="-3"/>
        </w:rPr>
        <w:t>们</w:t>
      </w:r>
      <w:r>
        <w:t>都</w:t>
      </w:r>
      <w:r>
        <w:rPr>
          <w:spacing w:val="-3"/>
        </w:rPr>
        <w:t>得</w:t>
      </w:r>
      <w:r>
        <w:t>了圣果</w:t>
      </w:r>
      <w:r>
        <w:rPr>
          <w:spacing w:val="-3"/>
        </w:rPr>
        <w:t>，</w:t>
      </w:r>
      <w:r>
        <w:t>再</w:t>
      </w:r>
      <w:r>
        <w:rPr>
          <w:spacing w:val="-3"/>
        </w:rPr>
        <w:t>于</w:t>
      </w:r>
      <w:r>
        <w:t>佛</w:t>
      </w:r>
      <w:r>
        <w:rPr>
          <w:spacing w:val="-3"/>
        </w:rPr>
        <w:t>前</w:t>
      </w:r>
      <w:r>
        <w:t>恭</w:t>
      </w:r>
      <w:r>
        <w:rPr>
          <w:spacing w:val="-3"/>
        </w:rPr>
        <w:t>敬</w:t>
      </w:r>
      <w:r>
        <w:t>顶</w:t>
      </w:r>
      <w:r>
        <w:rPr>
          <w:spacing w:val="-3"/>
        </w:rPr>
        <w:t>礼</w:t>
      </w:r>
      <w:r>
        <w:t>，右</w:t>
      </w:r>
      <w:r>
        <w:rPr>
          <w:spacing w:val="-3"/>
        </w:rPr>
        <w:t>绕</w:t>
      </w:r>
      <w:r>
        <w:t>三</w:t>
      </w:r>
      <w:r>
        <w:rPr>
          <w:spacing w:val="-3"/>
        </w:rPr>
        <w:t>匝</w:t>
      </w:r>
      <w:r>
        <w:t>。</w:t>
      </w:r>
      <w:r>
        <w:rPr>
          <w:spacing w:val="-3"/>
        </w:rPr>
        <w:t>正</w:t>
      </w:r>
      <w:r>
        <w:t>准</w:t>
      </w:r>
      <w:r>
        <w:rPr>
          <w:spacing w:val="-3"/>
        </w:rPr>
        <w:t>备</w:t>
      </w:r>
      <w:r>
        <w:t>返</w:t>
      </w:r>
      <w:r>
        <w:rPr>
          <w:spacing w:val="-3"/>
        </w:rPr>
        <w:t>回</w:t>
      </w:r>
      <w:r>
        <w:t>天界</w:t>
      </w:r>
      <w:r>
        <w:rPr>
          <w:spacing w:val="-3"/>
        </w:rPr>
        <w:t>时</w:t>
      </w:r>
      <w:r>
        <w:t>，</w:t>
      </w:r>
      <w:r>
        <w:rPr>
          <w:spacing w:val="-3"/>
        </w:rPr>
        <w:t>突</w:t>
      </w:r>
      <w:r>
        <w:t>然</w:t>
      </w:r>
      <w:r>
        <w:rPr>
          <w:spacing w:val="-3"/>
        </w:rPr>
        <w:t>想</w:t>
      </w:r>
      <w:r>
        <w:t>到</w:t>
      </w:r>
      <w:r>
        <w:rPr>
          <w:spacing w:val="-3"/>
        </w:rPr>
        <w:t>了</w:t>
      </w:r>
      <w:r>
        <w:t>曾与他</w:t>
      </w:r>
      <w:r>
        <w:rPr>
          <w:spacing w:val="-3"/>
        </w:rPr>
        <w:t>们</w:t>
      </w:r>
      <w:r>
        <w:t>在</w:t>
      </w:r>
      <w:r>
        <w:rPr>
          <w:spacing w:val="-3"/>
        </w:rPr>
        <w:t>一</w:t>
      </w:r>
      <w:r>
        <w:t>起</w:t>
      </w:r>
      <w:r>
        <w:rPr>
          <w:spacing w:val="-3"/>
        </w:rPr>
        <w:t>共</w:t>
      </w:r>
      <w:r>
        <w:t>住</w:t>
      </w:r>
      <w:r>
        <w:rPr>
          <w:spacing w:val="-3"/>
        </w:rPr>
        <w:t>的</w:t>
      </w:r>
      <w:r>
        <w:t>狐</w:t>
      </w:r>
      <w:r>
        <w:rPr>
          <w:spacing w:val="-3"/>
        </w:rPr>
        <w:t>狸</w:t>
      </w:r>
      <w:r>
        <w:t>，心</w:t>
      </w:r>
      <w:r>
        <w:rPr>
          <w:spacing w:val="-3"/>
        </w:rPr>
        <w:t>想</w:t>
      </w:r>
      <w:r>
        <w:rPr>
          <w:rFonts w:hint="eastAsia" w:ascii="KaiTi" w:hAnsi="KaiTi" w:eastAsia="KaiTi"/>
        </w:rPr>
        <w:t>:</w:t>
      </w:r>
      <w:r>
        <w:rPr>
          <w:spacing w:val="-3"/>
        </w:rPr>
        <w:t>我</w:t>
      </w:r>
      <w:r>
        <w:t>们</w:t>
      </w:r>
      <w:r>
        <w:rPr>
          <w:spacing w:val="-3"/>
        </w:rPr>
        <w:t>是</w:t>
      </w:r>
      <w:r>
        <w:t>承</w:t>
      </w:r>
      <w:r>
        <w:rPr>
          <w:spacing w:val="-3"/>
        </w:rPr>
        <w:t>蒙</w:t>
      </w:r>
      <w:r>
        <w:t>尊</w:t>
      </w:r>
      <w:r>
        <w:rPr>
          <w:spacing w:val="-3"/>
        </w:rPr>
        <w:t>者舍</w:t>
      </w:r>
      <w:r>
        <w:t>利子</w:t>
      </w:r>
      <w:r>
        <w:rPr>
          <w:spacing w:val="-3"/>
        </w:rPr>
        <w:t>的</w:t>
      </w:r>
      <w:r>
        <w:t>加</w:t>
      </w:r>
      <w:r>
        <w:rPr>
          <w:spacing w:val="-3"/>
        </w:rPr>
        <w:t>被</w:t>
      </w:r>
      <w:r>
        <w:t>已</w:t>
      </w:r>
      <w:r>
        <w:rPr>
          <w:spacing w:val="-3"/>
        </w:rPr>
        <w:t>脱</w:t>
      </w:r>
      <w:r>
        <w:t>离恶道转</w:t>
      </w:r>
      <w:r>
        <w:rPr>
          <w:spacing w:val="-3"/>
        </w:rPr>
        <w:t>生</w:t>
      </w:r>
      <w:r>
        <w:t>天</w:t>
      </w:r>
      <w:r>
        <w:rPr>
          <w:spacing w:val="-3"/>
        </w:rPr>
        <w:t>上</w:t>
      </w:r>
      <w:r>
        <w:t>，</w:t>
      </w:r>
      <w:r>
        <w:rPr>
          <w:spacing w:val="-3"/>
        </w:rPr>
        <w:t>狐</w:t>
      </w:r>
      <w:r>
        <w:t>狸</w:t>
      </w:r>
      <w:r>
        <w:rPr>
          <w:spacing w:val="-3"/>
        </w:rPr>
        <w:t>若</w:t>
      </w:r>
      <w:r>
        <w:t>是</w:t>
      </w:r>
      <w:r>
        <w:rPr>
          <w:spacing w:val="-3"/>
        </w:rPr>
        <w:t>能</w:t>
      </w:r>
      <w:r>
        <w:t>对佛</w:t>
      </w:r>
      <w:r>
        <w:rPr>
          <w:spacing w:val="-3"/>
        </w:rPr>
        <w:t>生</w:t>
      </w:r>
      <w:r>
        <w:t>起</w:t>
      </w:r>
      <w:r>
        <w:rPr>
          <w:spacing w:val="-3"/>
        </w:rPr>
        <w:t>信</w:t>
      </w:r>
      <w:r>
        <w:t>心</w:t>
      </w:r>
      <w:r>
        <w:rPr>
          <w:spacing w:val="-3"/>
        </w:rPr>
        <w:t>皈</w:t>
      </w:r>
      <w:r>
        <w:t>依</w:t>
      </w:r>
      <w:r>
        <w:rPr>
          <w:spacing w:val="-3"/>
        </w:rPr>
        <w:t>佛</w:t>
      </w:r>
      <w:r>
        <w:t>门</w:t>
      </w:r>
      <w:r>
        <w:rPr>
          <w:spacing w:val="-3"/>
        </w:rPr>
        <w:t>，</w:t>
      </w:r>
      <w:r>
        <w:t>肯定</w:t>
      </w:r>
      <w:r>
        <w:rPr>
          <w:spacing w:val="-3"/>
        </w:rPr>
        <w:t>也</w:t>
      </w:r>
      <w:r>
        <w:t>能</w:t>
      </w:r>
      <w:r>
        <w:rPr>
          <w:spacing w:val="-3"/>
        </w:rPr>
        <w:t>从</w:t>
      </w:r>
      <w:r>
        <w:t>恶</w:t>
      </w:r>
      <w:r>
        <w:rPr>
          <w:spacing w:val="-3"/>
        </w:rPr>
        <w:t>道</w:t>
      </w:r>
      <w:r>
        <w:t>中</w:t>
      </w:r>
      <w:r>
        <w:rPr>
          <w:spacing w:val="-3"/>
        </w:rPr>
        <w:t>得</w:t>
      </w:r>
      <w:r>
        <w:t>解脱。</w:t>
      </w:r>
      <w:r>
        <w:rPr>
          <w:spacing w:val="-3"/>
        </w:rPr>
        <w:t>便</w:t>
      </w:r>
      <w:r>
        <w:t>刹</w:t>
      </w:r>
      <w:r>
        <w:rPr>
          <w:spacing w:val="-3"/>
        </w:rPr>
        <w:t>那</w:t>
      </w:r>
      <w:r>
        <w:t>间</w:t>
      </w:r>
      <w:r>
        <w:rPr>
          <w:spacing w:val="-3"/>
        </w:rPr>
        <w:t>从</w:t>
      </w:r>
      <w:r>
        <w:t>祗</w:t>
      </w:r>
      <w:r>
        <w:rPr>
          <w:spacing w:val="-3"/>
        </w:rPr>
        <w:t>陀</w:t>
      </w:r>
      <w:r>
        <w:t>园</w:t>
      </w:r>
      <w:r>
        <w:rPr>
          <w:spacing w:val="-3"/>
        </w:rPr>
        <w:t>到</w:t>
      </w:r>
      <w:r>
        <w:t>了舍</w:t>
      </w:r>
      <w:r>
        <w:rPr>
          <w:spacing w:val="-3"/>
        </w:rPr>
        <w:t>卫</w:t>
      </w:r>
      <w:r>
        <w:t>城</w:t>
      </w:r>
      <w:r>
        <w:rPr>
          <w:spacing w:val="-3"/>
        </w:rPr>
        <w:t>，</w:t>
      </w:r>
      <w:r>
        <w:t>在</w:t>
      </w:r>
      <w:r>
        <w:rPr>
          <w:spacing w:val="-3"/>
        </w:rPr>
        <w:t>狐</w:t>
      </w:r>
      <w:r>
        <w:t>狸</w:t>
      </w:r>
      <w:r>
        <w:rPr>
          <w:spacing w:val="-3"/>
        </w:rPr>
        <w:t>前</w:t>
      </w:r>
      <w:r>
        <w:t>显</w:t>
      </w:r>
      <w:r>
        <w:rPr>
          <w:spacing w:val="-3"/>
        </w:rPr>
        <w:t>现</w:t>
      </w:r>
      <w:r>
        <w:t>出天</w:t>
      </w:r>
      <w:r>
        <w:rPr>
          <w:spacing w:val="-3"/>
        </w:rPr>
        <w:t>人</w:t>
      </w:r>
      <w:r>
        <w:t>的</w:t>
      </w:r>
      <w:r>
        <w:rPr>
          <w:spacing w:val="-3"/>
        </w:rPr>
        <w:t>身</w:t>
      </w:r>
      <w:r>
        <w:t>相</w:t>
      </w:r>
      <w:r>
        <w:rPr>
          <w:spacing w:val="-3"/>
        </w:rPr>
        <w:t>及</w:t>
      </w:r>
      <w:r>
        <w:t>严</w:t>
      </w:r>
      <w:r>
        <w:rPr>
          <w:spacing w:val="-3"/>
        </w:rPr>
        <w:t>饰</w:t>
      </w:r>
      <w:r>
        <w:t>， 此时</w:t>
      </w:r>
      <w:r>
        <w:rPr>
          <w:spacing w:val="-3"/>
        </w:rPr>
        <w:t>整</w:t>
      </w:r>
      <w:r>
        <w:t>个</w:t>
      </w:r>
      <w:r>
        <w:rPr>
          <w:spacing w:val="-3"/>
        </w:rPr>
        <w:t>舍</w:t>
      </w:r>
      <w:r>
        <w:t>卫</w:t>
      </w:r>
      <w:r>
        <w:rPr>
          <w:spacing w:val="-3"/>
        </w:rPr>
        <w:t>城</w:t>
      </w:r>
      <w:r>
        <w:t>笼</w:t>
      </w:r>
      <w:r>
        <w:rPr>
          <w:spacing w:val="-3"/>
        </w:rPr>
        <w:t>罩</w:t>
      </w:r>
      <w:r>
        <w:t>在</w:t>
      </w:r>
      <w:r>
        <w:rPr>
          <w:spacing w:val="-3"/>
        </w:rPr>
        <w:t>一</w:t>
      </w:r>
      <w:r>
        <w:t>片光</w:t>
      </w:r>
      <w:r>
        <w:rPr>
          <w:spacing w:val="-3"/>
        </w:rPr>
        <w:t>芒</w:t>
      </w:r>
      <w:r>
        <w:t>之</w:t>
      </w:r>
      <w:r>
        <w:rPr>
          <w:spacing w:val="-3"/>
        </w:rPr>
        <w:t>中</w:t>
      </w:r>
      <w:r>
        <w:t>。</w:t>
      </w:r>
      <w:r>
        <w:rPr>
          <w:spacing w:val="-3"/>
        </w:rPr>
        <w:t>狐</w:t>
      </w:r>
      <w:r>
        <w:t>狸</w:t>
      </w:r>
      <w:r>
        <w:rPr>
          <w:spacing w:val="-3"/>
        </w:rPr>
        <w:t>这</w:t>
      </w:r>
      <w:r>
        <w:t>时</w:t>
      </w:r>
      <w:r>
        <w:rPr>
          <w:spacing w:val="-3"/>
        </w:rPr>
        <w:t>亲</w:t>
      </w:r>
      <w:r>
        <w:t>见了</w:t>
      </w:r>
      <w:r>
        <w:rPr>
          <w:spacing w:val="-3"/>
        </w:rPr>
        <w:t>五</w:t>
      </w:r>
      <w:r>
        <w:t>百</w:t>
      </w:r>
      <w:r>
        <w:rPr>
          <w:spacing w:val="-3"/>
        </w:rPr>
        <w:t>天</w:t>
      </w:r>
      <w:r>
        <w:t>人</w:t>
      </w:r>
      <w:r>
        <w:rPr>
          <w:spacing w:val="-3"/>
        </w:rPr>
        <w:t>的</w:t>
      </w:r>
      <w:r>
        <w:t>庄</w:t>
      </w:r>
      <w:r>
        <w:rPr>
          <w:spacing w:val="-3"/>
        </w:rPr>
        <w:t>严</w:t>
      </w:r>
      <w:r>
        <w:t>身</w:t>
      </w:r>
      <w:r>
        <w:rPr>
          <w:w w:val="100"/>
        </w:rPr>
        <w:t>相，</w:t>
      </w:r>
      <w:r>
        <w:rPr>
          <w:spacing w:val="-3"/>
          <w:w w:val="100"/>
        </w:rPr>
        <w:t>问</w:t>
      </w:r>
      <w:r>
        <w:rPr>
          <w:rFonts w:hint="eastAsia" w:ascii="KaiTi" w:hAnsi="KaiTi" w:eastAsia="KaiTi"/>
          <w:w w:val="100"/>
        </w:rPr>
        <w:t>:</w:t>
      </w:r>
      <w:r>
        <w:rPr>
          <w:spacing w:val="-3"/>
          <w:w w:val="100"/>
        </w:rPr>
        <w:t>“</w:t>
      </w:r>
      <w:r>
        <w:rPr>
          <w:w w:val="100"/>
        </w:rPr>
        <w:t>你</w:t>
      </w:r>
      <w:r>
        <w:rPr>
          <w:spacing w:val="-3"/>
          <w:w w:val="100"/>
        </w:rPr>
        <w:t>们</w:t>
      </w:r>
      <w:r>
        <w:rPr>
          <w:w w:val="100"/>
        </w:rPr>
        <w:t>是</w:t>
      </w:r>
      <w:r>
        <w:rPr>
          <w:spacing w:val="-3"/>
          <w:w w:val="100"/>
        </w:rPr>
        <w:t>谁</w:t>
      </w:r>
      <w:r>
        <w:rPr>
          <w:w w:val="100"/>
        </w:rPr>
        <w:t>？</w:t>
      </w:r>
      <w:r>
        <w:rPr>
          <w:spacing w:val="-106"/>
          <w:w w:val="100"/>
        </w:rPr>
        <w:t>”</w:t>
      </w:r>
      <w:r>
        <w:rPr>
          <w:spacing w:val="-3"/>
          <w:w w:val="100"/>
        </w:rPr>
        <w:t>“</w:t>
      </w:r>
      <w:r>
        <w:rPr>
          <w:w w:val="100"/>
        </w:rPr>
        <w:t>我们</w:t>
      </w:r>
      <w:r>
        <w:rPr>
          <w:spacing w:val="-3"/>
          <w:w w:val="100"/>
        </w:rPr>
        <w:t>是</w:t>
      </w:r>
      <w:r>
        <w:rPr>
          <w:w w:val="100"/>
        </w:rPr>
        <w:t>以</w:t>
      </w:r>
      <w:r>
        <w:rPr>
          <w:spacing w:val="-3"/>
          <w:w w:val="100"/>
        </w:rPr>
        <w:t>前</w:t>
      </w:r>
      <w:r>
        <w:rPr>
          <w:w w:val="100"/>
        </w:rPr>
        <w:t>与</w:t>
      </w:r>
      <w:r>
        <w:rPr>
          <w:spacing w:val="-3"/>
          <w:w w:val="100"/>
        </w:rPr>
        <w:t>你</w:t>
      </w:r>
      <w:r>
        <w:rPr>
          <w:w w:val="100"/>
        </w:rPr>
        <w:t>共</w:t>
      </w:r>
      <w:r>
        <w:rPr>
          <w:spacing w:val="-3"/>
          <w:w w:val="100"/>
        </w:rPr>
        <w:t>住</w:t>
      </w:r>
      <w:r>
        <w:rPr>
          <w:w w:val="100"/>
        </w:rPr>
        <w:t>在</w:t>
      </w:r>
      <w:r>
        <w:rPr>
          <w:spacing w:val="-3"/>
          <w:w w:val="100"/>
        </w:rPr>
        <w:t>这</w:t>
      </w:r>
      <w:r>
        <w:rPr>
          <w:w w:val="100"/>
        </w:rPr>
        <w:t>里的</w:t>
      </w:r>
      <w:r>
        <w:rPr>
          <w:spacing w:val="-3"/>
          <w:w w:val="100"/>
        </w:rPr>
        <w:t>朋</w:t>
      </w:r>
      <w:r>
        <w:rPr>
          <w:w w:val="100"/>
        </w:rPr>
        <w:t>友</w:t>
      </w:r>
      <w:r>
        <w:rPr>
          <w:spacing w:val="-106"/>
          <w:w w:val="100"/>
        </w:rPr>
        <w:t>。</w:t>
      </w:r>
      <w:r>
        <w:rPr>
          <w:spacing w:val="-108"/>
          <w:w w:val="100"/>
        </w:rPr>
        <w:t>”</w:t>
      </w:r>
      <w:r>
        <w:rPr>
          <w:w w:val="100"/>
        </w:rPr>
        <w:t>“</w:t>
      </w:r>
      <w:r>
        <w:rPr>
          <w:spacing w:val="-3"/>
          <w:w w:val="100"/>
        </w:rPr>
        <w:t>怎</w:t>
      </w:r>
      <w:r>
        <w:rPr>
          <w:w w:val="100"/>
        </w:rPr>
        <w:t>么</w:t>
      </w:r>
    </w:p>
    <w:p>
      <w:pPr>
        <w:pStyle w:val="2"/>
        <w:spacing w:line="278" w:lineRule="auto"/>
        <w:ind w:right="1786"/>
      </w:pPr>
      <w:r>
        <w:rPr>
          <w:spacing w:val="-3"/>
        </w:rPr>
        <w:t>你们以前的身相与现在完全不同，以前是那么的丑陋，而现在却是如此的</w:t>
      </w:r>
      <w:r>
        <w:rPr>
          <w:spacing w:val="-19"/>
          <w:w w:val="100"/>
        </w:rPr>
        <w:t>美妙，这是为什么？”“因为我们以前是饿鬼，现在已经转升天界。”“你</w:t>
      </w:r>
      <w:r>
        <w:rPr>
          <w:spacing w:val="-15"/>
          <w:w w:val="100"/>
        </w:rPr>
        <w:t>们是不是修本尊后生天的？”“不是，象你这样修本尊是没意义的。我们</w:t>
      </w:r>
      <w:r>
        <w:rPr>
          <w:spacing w:val="-7"/>
        </w:rPr>
        <w:t>是蒙尊者舍利子的加持，脱离恶道而得如今的安乐的。我们今日特来奉劝</w:t>
      </w:r>
    </w:p>
    <w:p>
      <w:pPr>
        <w:spacing w:after="0" w:line="278" w:lineRule="auto"/>
        <w:sectPr>
          <w:pgSz w:w="11910" w:h="16840"/>
          <w:pgMar w:top="1400" w:right="1640" w:bottom="280" w:left="1640" w:header="720" w:footer="720" w:gutter="0"/>
        </w:sectPr>
      </w:pPr>
    </w:p>
    <w:p>
      <w:pPr>
        <w:pStyle w:val="2"/>
        <w:spacing w:before="44" w:line="278" w:lineRule="auto"/>
        <w:ind w:right="1891"/>
      </w:pPr>
      <w:r>
        <w:rPr>
          <w:spacing w:val="-8"/>
        </w:rPr>
        <w:t>你，应诚心去皈依世尊，这样能使你脱离痛苦的。”他们一边劝告一边将</w:t>
      </w:r>
      <w:r>
        <w:rPr>
          <w:spacing w:val="-5"/>
        </w:rPr>
        <w:t>身相逐渐隐去。</w:t>
      </w:r>
    </w:p>
    <w:p>
      <w:pPr>
        <w:pStyle w:val="2"/>
        <w:spacing w:line="278" w:lineRule="auto"/>
        <w:ind w:right="1786" w:firstLine="422"/>
      </w:pPr>
      <w:r>
        <w:rPr>
          <w:spacing w:val="-3"/>
        </w:rPr>
        <w:t>此时，舍卫城里很多人都看到狐狸的上空有许多天人显现，外道本 师也特别高兴，以为狐狸真正修成本尊了。他马上告诉很多人</w:t>
      </w:r>
      <w:r>
        <w:rPr>
          <w:rFonts w:hint="eastAsia" w:ascii="KaiTi" w:hAnsi="KaiTi" w:eastAsia="KaiTi"/>
        </w:rPr>
        <w:t>:</w:t>
      </w:r>
      <w:r>
        <w:rPr>
          <w:spacing w:val="-1"/>
        </w:rPr>
        <w:t>“你们大</w:t>
      </w:r>
      <w:r>
        <w:rPr>
          <w:spacing w:val="-3"/>
        </w:rPr>
        <w:t>家看，狐狸修本尊已经有成就了，以后你们也要好好修，事实证明勤修后</w:t>
      </w:r>
      <w:r>
        <w:rPr>
          <w:spacing w:val="-13"/>
        </w:rPr>
        <w:t>会有成就的。”这个消息一传开，许多人慕名而来，似乎都觉得这种修持</w:t>
      </w:r>
      <w:r>
        <w:rPr>
          <w:spacing w:val="-6"/>
        </w:rPr>
        <w:t>很有意义。于是，有很多人开始学狐狸吃不净粪，并在外道本师前受了一</w:t>
      </w:r>
      <w:r>
        <w:rPr>
          <w:spacing w:val="-40"/>
        </w:rPr>
        <w:t>些戒。</w:t>
      </w:r>
      <w:r>
        <w:t>（</w:t>
      </w:r>
      <w:r>
        <w:rPr>
          <w:spacing w:val="-2"/>
        </w:rPr>
        <w:t>师言</w:t>
      </w:r>
      <w:r>
        <w:rPr>
          <w:rFonts w:hint="eastAsia" w:ascii="KaiTi" w:hAnsi="KaiTi" w:eastAsia="KaiTi"/>
        </w:rPr>
        <w:t>:</w:t>
      </w:r>
      <w:r>
        <w:rPr>
          <w:spacing w:val="-3"/>
        </w:rPr>
        <w:t xml:space="preserve">没智慧的人就是这样，别人的话会很容易相信，没有鉴别 </w:t>
      </w:r>
      <w:r>
        <w:rPr>
          <w:spacing w:val="-14"/>
        </w:rPr>
        <w:t>地盲从，很容易上当。</w:t>
      </w:r>
      <w:r>
        <w:rPr>
          <w:spacing w:val="-3"/>
        </w:rPr>
        <w:t>）狐狸听到天人的奉劝，自忖</w:t>
      </w:r>
      <w:r>
        <w:rPr>
          <w:rFonts w:hint="eastAsia" w:ascii="KaiTi" w:hAnsi="KaiTi" w:eastAsia="KaiTi"/>
          <w:spacing w:val="-3"/>
        </w:rPr>
        <w:t>:</w:t>
      </w:r>
      <w:r>
        <w:rPr>
          <w:spacing w:val="-3"/>
        </w:rPr>
        <w:t>我应该去世尊前恭 敬求法，使我得到真正的解脱。不过，这样臭的身体，去亲近世尊，太不</w:t>
      </w:r>
    </w:p>
    <w:p>
      <w:pPr>
        <w:pStyle w:val="2"/>
        <w:spacing w:line="278" w:lineRule="auto"/>
        <w:ind w:right="1574"/>
      </w:pPr>
      <w:r>
        <w:rPr>
          <w:spacing w:val="-3"/>
        </w:rPr>
        <w:t>恭敬了，自己也难为情。便跑到康丹大河，沐浴得干干净净，除尽了臭气， 才往世尊那里去。在离世尊很远的地方，就见到佛的三十二相好，自然生 起了无比的欢喜心，便急趋佛前恭敬顶礼，祈求传法。佛陀观察他的根界 意乐，为他传了相应的法要，他摧毁了萨迦耶见，获证了预流果位。他又 再三祈求出家守持比丘净戒，佛以“善来比丘”的方便言词为他授了比丘 戒，并传了一些教言，他依教精进修持，很快就灭尽了三界烦恼，获证了 罗汉果位。在他的境界中</w:t>
      </w:r>
      <w:r>
        <w:rPr>
          <w:rFonts w:hint="eastAsia" w:ascii="KaiTi" w:hAnsi="KaiTi" w:eastAsia="KaiTi"/>
          <w:spacing w:val="-3"/>
        </w:rPr>
        <w:t>:</w:t>
      </w:r>
      <w:r>
        <w:rPr>
          <w:spacing w:val="-3"/>
        </w:rPr>
        <w:t>黄金与牛粪等同，手掌与虚空无别。诸天赞叹</w:t>
      </w:r>
    </w:p>
    <w:p>
      <w:pPr>
        <w:pStyle w:val="2"/>
      </w:pPr>
      <w:r>
        <w:t>他的功德。</w:t>
      </w:r>
    </w:p>
    <w:p>
      <w:pPr>
        <w:pStyle w:val="2"/>
        <w:spacing w:before="42" w:line="278" w:lineRule="auto"/>
        <w:ind w:right="1786" w:firstLine="422"/>
      </w:pPr>
      <w:r>
        <w:t>时诸比丘请问</w:t>
      </w:r>
      <w:r>
        <w:rPr>
          <w:rFonts w:hint="eastAsia" w:ascii="KaiTi" w:hAnsi="KaiTi" w:eastAsia="KaiTi"/>
        </w:rPr>
        <w:t>:</w:t>
      </w:r>
      <w:r>
        <w:t>“世尊，狐狸以何因缘转生富裕家？以何因缘俱生遍身沾满不净粪，而且后来一直住在不净粪池里，以食不净粪维生？又以何因缘在佛教法下令佛欢喜，出家灭尽三界烦恼，获证阿罗汉果位？请为吾等演说。”</w:t>
      </w:r>
    </w:p>
    <w:p>
      <w:pPr>
        <w:pStyle w:val="2"/>
        <w:spacing w:line="278" w:lineRule="auto"/>
        <w:ind w:right="1786" w:firstLine="422"/>
      </w:pPr>
      <w:r>
        <w:t>世尊告诸比丘</w:t>
      </w:r>
      <w:r>
        <w:rPr>
          <w:rFonts w:hint="eastAsia" w:ascii="KaiTi" w:hAnsi="KaiTi" w:eastAsia="KaiTi"/>
        </w:rPr>
        <w:t>:</w:t>
      </w:r>
      <w:r>
        <w:t>“这是他前世的业感。早在贤劫人寿二万岁时，人天导师、如来、正等觉迦叶佛出世。印度鹿野苑有一位施主富如多闻天子，</w:t>
      </w:r>
    </w:p>
    <w:p>
      <w:pPr>
        <w:pStyle w:val="2"/>
        <w:spacing w:line="278" w:lineRule="auto"/>
        <w:ind w:right="1574"/>
      </w:pPr>
      <w:r>
        <w:rPr>
          <w:spacing w:val="-3"/>
        </w:rPr>
        <w:t>他对佛法僧三宝具大欢喜心。后来，他皈依三宝并受了戒，自己潜修精进， 获得了无来果位。此时他独自思维</w:t>
      </w:r>
      <w:r>
        <w:rPr>
          <w:rFonts w:hint="eastAsia" w:ascii="KaiTi" w:eastAsia="KaiTi"/>
          <w:spacing w:val="-3"/>
        </w:rPr>
        <w:t>:</w:t>
      </w:r>
      <w:r>
        <w:rPr>
          <w:spacing w:val="-3"/>
        </w:rPr>
        <w:t>我膝下无子，无人继承财产，死后也</w:t>
      </w:r>
    </w:p>
    <w:p>
      <w:pPr>
        <w:pStyle w:val="2"/>
        <w:spacing w:line="278" w:lineRule="auto"/>
        <w:ind w:right="1785"/>
      </w:pPr>
      <w:r>
        <w:rPr>
          <w:spacing w:val="-3"/>
        </w:rPr>
        <w:t>是被没收归为国王所有，这样，倒不如上供下施的好一点。便发心将自己的财产供养僧宝，修建经堂，还专门供养了一大批僧众。僧众也把他请为执事员之一。有一次，主管执事员外出办事，就对他交咐道</w:t>
      </w:r>
      <w:r>
        <w:rPr>
          <w:rFonts w:hint="eastAsia" w:ascii="KaiTi" w:hAnsi="KaiTi" w:eastAsia="KaiTi"/>
        </w:rPr>
        <w:t>:</w:t>
      </w:r>
      <w:r>
        <w:rPr>
          <w:spacing w:val="-3"/>
        </w:rPr>
        <w:t>‘我于某时</w:t>
      </w:r>
      <w:r>
        <w:rPr>
          <w:spacing w:val="-7"/>
        </w:rPr>
        <w:t>肯定返回，在此之前，你要好好供养僧众，不要东奔西跑。’交咐后，一</w:t>
      </w:r>
    </w:p>
    <w:p>
      <w:pPr>
        <w:pStyle w:val="2"/>
        <w:spacing w:line="278" w:lineRule="auto"/>
        <w:ind w:right="1574"/>
      </w:pPr>
      <w:r>
        <w:rPr>
          <w:spacing w:val="-3"/>
        </w:rPr>
        <w:t>切事务均由施主全权负责。在负责期间，新来了一位罗汉比丘，身相庄严， 施主一见便生起了无比的欢喜心。他想</w:t>
      </w:r>
      <w:r>
        <w:rPr>
          <w:rFonts w:hint="eastAsia" w:ascii="KaiTi" w:eastAsia="KaiTi"/>
          <w:spacing w:val="-3"/>
        </w:rPr>
        <w:t>:</w:t>
      </w:r>
      <w:r>
        <w:rPr>
          <w:spacing w:val="-3"/>
        </w:rPr>
        <w:t>如果我单独供养罗汉，他可能不</w:t>
      </w:r>
    </w:p>
    <w:p>
      <w:pPr>
        <w:pStyle w:val="2"/>
        <w:spacing w:line="278" w:lineRule="auto"/>
        <w:ind w:right="1786"/>
      </w:pPr>
      <w:r>
        <w:rPr>
          <w:spacing w:val="-3"/>
        </w:rPr>
        <w:t>接受，但祈求他与所有僧众一起去受供，他不得不去。便祈请罗汉</w:t>
      </w:r>
      <w:r>
        <w:rPr>
          <w:rFonts w:hint="eastAsia" w:ascii="KaiTi" w:hAnsi="KaiTi" w:eastAsia="KaiTi"/>
        </w:rPr>
        <w:t>:</w:t>
      </w:r>
      <w:r>
        <w:rPr>
          <w:spacing w:val="-2"/>
        </w:rPr>
        <w:t>‘尊</w:t>
      </w:r>
      <w:r>
        <w:rPr>
          <w:spacing w:val="-3"/>
        </w:rPr>
        <w:t>者，明日能否和寺院里所有僧众一起去我家应供？’罗汉本来不愿去，但又觉得</w:t>
      </w:r>
      <w:r>
        <w:rPr>
          <w:rFonts w:hint="eastAsia" w:ascii="KaiTi" w:hAnsi="KaiTi" w:eastAsia="KaiTi"/>
        </w:rPr>
        <w:t>:</w:t>
      </w:r>
      <w:r>
        <w:rPr>
          <w:spacing w:val="-3"/>
        </w:rPr>
        <w:t>如果自己不去，僧众都吃不到饭，过失会很大的，另一方面也断了施主的善缘。这样，他不得不答应了。施主就高高兴兴地回去准备了很</w:t>
      </w:r>
    </w:p>
    <w:p>
      <w:pPr>
        <w:pStyle w:val="2"/>
        <w:spacing w:line="278" w:lineRule="auto"/>
        <w:ind w:right="1574"/>
      </w:pPr>
      <w:r>
        <w:t xml:space="preserve">多饮食，第二天中午特意亲迎罗汉及所有僧众去应供。僧众们到施主家后， </w:t>
      </w:r>
      <w:r>
        <w:rPr>
          <w:w w:val="100"/>
        </w:rPr>
        <w:t>理发洗足，（这是印度在别请僧人或僧众去家里受供的规矩）依次入座，</w:t>
      </w:r>
    </w:p>
    <w:p>
      <w:pPr>
        <w:pStyle w:val="2"/>
        <w:spacing w:line="278" w:lineRule="auto"/>
        <w:ind w:right="1785"/>
      </w:pPr>
      <w:r>
        <w:rPr>
          <w:spacing w:val="-3"/>
        </w:rPr>
        <w:t>准备受供。同时，外出的执事员回来，见经堂空无一人，便问其他人，这些僧众都哪里去了？有人告诉他</w:t>
      </w:r>
      <w:r>
        <w:rPr>
          <w:rFonts w:hint="eastAsia" w:ascii="KaiTi" w:hAnsi="KaiTi" w:eastAsia="KaiTi"/>
        </w:rPr>
        <w:t>:</w:t>
      </w:r>
      <w:r>
        <w:rPr>
          <w:spacing w:val="-3"/>
        </w:rPr>
        <w:t>‘到施主家应供去了，主要是恭请一位</w:t>
      </w:r>
      <w:r>
        <w:rPr>
          <w:spacing w:val="-12"/>
        </w:rPr>
        <w:t>新来比丘。’执事员听了，生了一个大憎恨心</w:t>
      </w:r>
      <w:r>
        <w:rPr>
          <w:rFonts w:hint="eastAsia" w:ascii="KaiTi" w:hAnsi="KaiTi" w:eastAsia="KaiTi"/>
          <w:spacing w:val="-3"/>
        </w:rPr>
        <w:t>:</w:t>
      </w:r>
      <w:r>
        <w:rPr>
          <w:spacing w:val="-3"/>
        </w:rPr>
        <w:t>怎么一个新来比丘就把我 的施主拉去了，他有什么权利？只有我对施主才有权利，真是……。生起了很大的嫉妒心和憎恨心。便迫不及待地跑到施主家，一进施主家门，正见到施主在各比丘前恭敬承侍，更加憎恨，找到那位新来比丘便破口大骂</w:t>
      </w:r>
    </w:p>
    <w:p>
      <w:pPr>
        <w:spacing w:after="0" w:line="278" w:lineRule="auto"/>
        <w:sectPr>
          <w:pgSz w:w="11910" w:h="16840"/>
          <w:pgMar w:top="1400" w:right="1640" w:bottom="280" w:left="1640" w:header="720" w:footer="720" w:gutter="0"/>
        </w:sectPr>
      </w:pPr>
    </w:p>
    <w:p>
      <w:pPr>
        <w:pStyle w:val="2"/>
        <w:spacing w:before="44" w:line="278" w:lineRule="auto"/>
        <w:ind w:right="1786"/>
      </w:pPr>
      <w:r>
        <w:t>道</w:t>
      </w:r>
      <w:r>
        <w:rPr>
          <w:rFonts w:hint="eastAsia" w:ascii="KaiTi" w:hAnsi="KaiTi" w:eastAsia="KaiTi"/>
        </w:rPr>
        <w:t>:</w:t>
      </w:r>
      <w:r>
        <w:rPr>
          <w:spacing w:val="-3"/>
        </w:rPr>
        <w:t>‘你们在我的施主这里理发，我宁愿你们将来头发全被一根一根地拔下来，你们在我施主家里受供，我宁愿你们以后住在不净粪里，你们在我</w:t>
      </w:r>
      <w:r>
        <w:rPr>
          <w:spacing w:val="-7"/>
        </w:rPr>
        <w:t>的施主家里受供，我宁愿你们以后食不净粪及饮不净水……。’此时，罗</w:t>
      </w:r>
      <w:r>
        <w:rPr>
          <w:spacing w:val="-5"/>
        </w:rPr>
        <w:t>汉比丘觉得他造了很大的业，想救他，便心平气和地告诉他</w:t>
      </w:r>
      <w:r>
        <w:rPr>
          <w:rFonts w:hint="eastAsia" w:ascii="KaiTi" w:hAnsi="KaiTi" w:eastAsia="KaiTi"/>
        </w:rPr>
        <w:t>:</w:t>
      </w:r>
      <w:r>
        <w:rPr>
          <w:spacing w:val="-3"/>
        </w:rPr>
        <w:t>‘你不应该这样骂人，你以为你是什么人，我是什么人？’执事员说</w:t>
      </w:r>
      <w:r>
        <w:rPr>
          <w:rFonts w:hint="eastAsia" w:ascii="KaiTi" w:hAnsi="KaiTi" w:eastAsia="KaiTi"/>
        </w:rPr>
        <w:t>:</w:t>
      </w:r>
      <w:r>
        <w:rPr>
          <w:spacing w:val="-2"/>
        </w:rPr>
        <w:t>‘怎么？你是</w:t>
      </w:r>
      <w:r>
        <w:rPr>
          <w:spacing w:val="-9"/>
          <w:w w:val="100"/>
        </w:rPr>
        <w:t>出家人，我也是个出家人？这有什么？’‘是的，我们都是出家人，但我</w:t>
      </w:r>
      <w:r>
        <w:rPr>
          <w:spacing w:val="-5"/>
        </w:rPr>
        <w:t>是断除了一切烦恼的出家人，而你是位烦恼深重的出家人，所以你这样骂</w:t>
      </w:r>
      <w:r>
        <w:rPr>
          <w:spacing w:val="-9"/>
        </w:rPr>
        <w:t>人，会有很大的恶报的，还是及时好好忏悔吧。’执事员听后，生了很大</w:t>
      </w:r>
      <w:r>
        <w:rPr>
          <w:spacing w:val="-5"/>
        </w:rPr>
        <w:t>的后悔心，就对罗汉比丘前恭敬顶礼，哀求忏悔。他一生中守持净戒，临</w:t>
      </w:r>
      <w:r>
        <w:rPr>
          <w:spacing w:val="-4"/>
        </w:rPr>
        <w:t>终前他发愿</w:t>
      </w:r>
      <w:r>
        <w:rPr>
          <w:rFonts w:hint="eastAsia" w:ascii="KaiTi" w:hAnsi="KaiTi" w:eastAsia="KaiTi"/>
        </w:rPr>
        <w:t>:</w:t>
      </w:r>
      <w:r>
        <w:rPr>
          <w:spacing w:val="-3"/>
        </w:rPr>
        <w:t>愿我恶口詈骂罗汉的果报不要成熟</w:t>
      </w:r>
      <w:r>
        <w:rPr>
          <w:rFonts w:hint="eastAsia" w:ascii="KaiTi" w:hAnsi="KaiTi" w:eastAsia="KaiTi"/>
        </w:rPr>
        <w:t>;</w:t>
      </w:r>
      <w:r>
        <w:rPr>
          <w:spacing w:val="-3"/>
        </w:rPr>
        <w:t>以我一生中如理如法地为僧众做事的功德，愿我生生世世中生富裕家</w:t>
      </w:r>
      <w:r>
        <w:rPr>
          <w:rFonts w:hint="eastAsia" w:ascii="KaiTi" w:hAnsi="KaiTi" w:eastAsia="KaiTi"/>
          <w:spacing w:val="-3"/>
        </w:rPr>
        <w:t>;</w:t>
      </w:r>
      <w:r>
        <w:rPr>
          <w:spacing w:val="-3"/>
        </w:rPr>
        <w:t>愿将来释迦佛出世时，我能出家获证罗汉果位。当时的这位僧众执事员就是现在的狐狸。因他当时骂罗汉及僧众头发被拔掉，他多生多世中头发被拔掉</w:t>
      </w:r>
      <w:r>
        <w:rPr>
          <w:rFonts w:hint="eastAsia" w:ascii="KaiTi" w:hAnsi="KaiTi" w:eastAsia="KaiTi"/>
        </w:rPr>
        <w:t>;</w:t>
      </w:r>
      <w:r>
        <w:rPr>
          <w:spacing w:val="-3"/>
        </w:rPr>
        <w:t>当时骂他们住在不净粪里，他多生多世中住不净粪池中</w:t>
      </w:r>
      <w:r>
        <w:rPr>
          <w:rFonts w:hint="eastAsia" w:ascii="KaiTi" w:hAnsi="KaiTi" w:eastAsia="KaiTi"/>
          <w:spacing w:val="-3"/>
        </w:rPr>
        <w:t>;</w:t>
      </w:r>
      <w:r>
        <w:rPr>
          <w:spacing w:val="-3"/>
        </w:rPr>
        <w:t>当时骂他们食不净粪饮不净水，故他多生多世溺食不净粪饮不净水；又以他一生中严持净戒以及对僧众做事的功德，使他生在富裕家</w:t>
      </w:r>
      <w:r>
        <w:rPr>
          <w:rFonts w:hint="eastAsia" w:ascii="KaiTi" w:hAnsi="KaiTi" w:eastAsia="KaiTi"/>
        </w:rPr>
        <w:t>;</w:t>
      </w:r>
      <w:r>
        <w:rPr>
          <w:spacing w:val="-3"/>
        </w:rPr>
        <w:t>以其愿力成熟故，在我的教法下，对我生欢喜心</w:t>
      </w:r>
      <w:r>
        <w:rPr>
          <w:spacing w:val="-7"/>
        </w:rPr>
        <w:t>出家，灭尽烦恼，获证罗汉果位。这是狐狸今生受业报的因缘。”</w:t>
      </w:r>
    </w:p>
    <w:p>
      <w:pPr>
        <w:pStyle w:val="2"/>
        <w:spacing w:line="278" w:lineRule="auto"/>
        <w:ind w:right="1891" w:firstLine="422"/>
      </w:pPr>
      <w:r>
        <w:t>复次，诸比丘请问</w:t>
      </w:r>
      <w:r>
        <w:rPr>
          <w:rFonts w:hint="eastAsia" w:ascii="KaiTi" w:hAnsi="KaiTi" w:eastAsia="KaiTi"/>
        </w:rPr>
        <w:t>:</w:t>
      </w:r>
      <w:r>
        <w:t>“世尊，那五百饿鬼以何业感，堕入恶趣，受食不净粪之恶报呢？”世尊复告曰</w:t>
      </w:r>
      <w:r>
        <w:rPr>
          <w:rFonts w:hint="eastAsia" w:ascii="KaiTi" w:hAnsi="KaiTi" w:eastAsia="KaiTi"/>
        </w:rPr>
        <w:t>:</w:t>
      </w:r>
      <w:r>
        <w:t>“早在如来、正等觉、人天导师迦叶佛出世时，有五百居士看见出家人化缘，他们生起吝啬心，在别人前诽谤</w:t>
      </w:r>
      <w:r>
        <w:rPr>
          <w:rFonts w:hint="eastAsia" w:ascii="KaiTi" w:hAnsi="KaiTi" w:eastAsia="KaiTi"/>
        </w:rPr>
        <w:t>(Pisuna)</w:t>
      </w:r>
      <w:r>
        <w:t>出家人说</w:t>
      </w:r>
      <w:r>
        <w:rPr>
          <w:rFonts w:hint="eastAsia" w:ascii="KaiTi" w:hAnsi="KaiTi" w:eastAsia="KaiTi"/>
        </w:rPr>
        <w:t>:</w:t>
      </w:r>
      <w:r>
        <w:t>‘迦叶佛教法下的出家人象饿鬼一样，到处化缘。’</w:t>
      </w:r>
    </w:p>
    <w:p>
      <w:pPr>
        <w:pStyle w:val="2"/>
        <w:spacing w:line="278" w:lineRule="auto"/>
        <w:ind w:right="1577"/>
      </w:pPr>
      <w:r>
        <w:t>（</w:t>
      </w:r>
      <w:r>
        <w:rPr>
          <w:spacing w:val="-2"/>
        </w:rPr>
        <w:t>师言</w:t>
      </w:r>
      <w:r>
        <w:rPr>
          <w:rFonts w:hint="eastAsia" w:ascii="KaiTi" w:hAnsi="KaiTi" w:eastAsia="KaiTi"/>
        </w:rPr>
        <w:t>:</w:t>
      </w:r>
      <w:r>
        <w:rPr>
          <w:spacing w:val="-3"/>
        </w:rPr>
        <w:t>在宗教政策刚落实时，藏地很多出家人到处化缘，有些居士说</w:t>
      </w:r>
      <w:r>
        <w:rPr>
          <w:rFonts w:hint="eastAsia" w:ascii="KaiTi" w:hAnsi="KaiTi" w:eastAsia="KaiTi"/>
        </w:rPr>
        <w:t>:</w:t>
      </w:r>
      <w:r>
        <w:t>“现</w:t>
      </w:r>
      <w:r>
        <w:rPr>
          <w:spacing w:val="-10"/>
        </w:rPr>
        <w:t>在不是宗教开放了，而是化缘开放了”。说了很多粗语。汉地也有居士这</w:t>
      </w:r>
    </w:p>
    <w:p>
      <w:pPr>
        <w:pStyle w:val="2"/>
        <w:spacing w:line="278" w:lineRule="auto"/>
        <w:ind w:right="1574"/>
      </w:pPr>
      <w:r>
        <w:rPr>
          <w:spacing w:val="-3"/>
        </w:rPr>
        <w:t xml:space="preserve">样对出家人供养后又说一些过失的话。不管怎样，说出家人的过失不应理， </w:t>
      </w:r>
      <w:r>
        <w:rPr>
          <w:spacing w:val="-9"/>
        </w:rPr>
        <w:t>会受很大果报的。希望你们自己多忏悔。</w:t>
      </w:r>
      <w:r>
        <w:t>）</w:t>
      </w:r>
      <w:r>
        <w:rPr>
          <w:spacing w:val="-3"/>
        </w:rPr>
        <w:t>当时的五百居士就是现在的五</w:t>
      </w:r>
    </w:p>
    <w:p>
      <w:pPr>
        <w:pStyle w:val="2"/>
        <w:spacing w:line="278" w:lineRule="auto"/>
        <w:ind w:right="1786"/>
        <w:jc w:val="both"/>
      </w:pPr>
      <w:r>
        <w:t>百饿鬼，当时他们骂出家人是饿鬼，所以他们自己受饿鬼之报。又以他们在迦叶佛教下皈依受居士戒的功德，今生对我生欢喜心，并从饿鬼道得到解脱，转升天上，享受天人之乐。这是他们各自的前后因缘。”</w:t>
      </w:r>
    </w:p>
    <w:p>
      <w:pPr>
        <w:pStyle w:val="2"/>
        <w:ind w:left="0"/>
        <w:rPr>
          <w:sz w:val="20"/>
        </w:rPr>
      </w:pPr>
    </w:p>
    <w:p>
      <w:pPr>
        <w:pStyle w:val="2"/>
        <w:ind w:left="0"/>
        <w:rPr>
          <w:sz w:val="20"/>
        </w:rPr>
      </w:pPr>
    </w:p>
    <w:p>
      <w:pPr>
        <w:pStyle w:val="2"/>
        <w:ind w:left="0"/>
        <w:rPr>
          <w:sz w:val="20"/>
        </w:rPr>
      </w:pPr>
    </w:p>
    <w:p>
      <w:pPr>
        <w:pStyle w:val="7"/>
        <w:numPr>
          <w:ilvl w:val="0"/>
          <w:numId w:val="8"/>
        </w:numPr>
        <w:tabs>
          <w:tab w:val="left" w:pos="536"/>
        </w:tabs>
        <w:spacing w:before="166" w:after="0" w:line="240" w:lineRule="auto"/>
        <w:ind w:left="535" w:right="0" w:hanging="424"/>
        <w:jc w:val="left"/>
        <w:rPr>
          <w:sz w:val="21"/>
        </w:rPr>
      </w:pPr>
      <w:r>
        <w:rPr>
          <w:spacing w:val="-3"/>
          <w:sz w:val="21"/>
        </w:rPr>
        <w:t>一只孔雀</w:t>
      </w:r>
    </w:p>
    <w:p>
      <w:pPr>
        <w:pStyle w:val="2"/>
        <w:spacing w:before="43"/>
        <w:jc w:val="both"/>
      </w:pPr>
      <w:r>
        <w:t>—愿力成熟 转生孔雀</w:t>
      </w:r>
    </w:p>
    <w:p>
      <w:pPr>
        <w:pStyle w:val="2"/>
        <w:spacing w:before="8"/>
        <w:ind w:left="0"/>
        <w:rPr>
          <w:sz w:val="27"/>
        </w:rPr>
      </w:pPr>
    </w:p>
    <w:p>
      <w:pPr>
        <w:pStyle w:val="2"/>
        <w:spacing w:before="1" w:line="278" w:lineRule="auto"/>
        <w:ind w:right="1786" w:firstLine="422"/>
      </w:pPr>
      <w:r>
        <w:t>一时，佛在印度王舍城</w:t>
      </w:r>
      <w:r>
        <w:rPr>
          <w:rFonts w:hint="eastAsia" w:ascii="KaiTi" w:hAnsi="KaiTi" w:eastAsia="KaiTi"/>
        </w:rPr>
        <w:t>(Rajagadha)</w:t>
      </w:r>
      <w:r>
        <w:t>附近的灵鹫山</w:t>
      </w:r>
      <w:r>
        <w:rPr>
          <w:rFonts w:hint="eastAsia" w:ascii="KaiTi" w:hAnsi="KaiTi" w:eastAsia="KaiTi"/>
        </w:rPr>
        <w:t>(Vulture Peak)</w:t>
      </w:r>
      <w:r>
        <w:t>传授教言。从檀香山飞来一只绚丽无比的孔雀，在祗陀园讲经堂飞来飞去， 似乎在右绕佛陀，然后，停落在世尊面前。世尊为它宣说了三法印</w:t>
      </w:r>
      <w:r>
        <w:rPr>
          <w:rFonts w:hint="eastAsia" w:ascii="KaiTi" w:hAnsi="KaiTi" w:eastAsia="KaiTi"/>
        </w:rPr>
        <w:t>(Ti- lakkhana)</w:t>
      </w:r>
      <w:r>
        <w:t>‘诸行皆无常，诸法皆无我，涅</w:t>
      </w:r>
    </w:p>
    <w:p>
      <w:pPr>
        <w:pStyle w:val="2"/>
        <w:tabs>
          <w:tab w:val="left" w:pos="4312"/>
        </w:tabs>
        <w:ind w:left="323"/>
      </w:pPr>
      <w:r>
        <w:t>皆</w:t>
      </w:r>
      <w:r>
        <w:rPr>
          <w:spacing w:val="-3"/>
        </w:rPr>
        <w:t>寂</w:t>
      </w:r>
      <w:r>
        <w:t>灭</w:t>
      </w:r>
      <w:r>
        <w:rPr>
          <w:spacing w:val="-106"/>
        </w:rPr>
        <w:t>’</w:t>
      </w:r>
      <w:r>
        <w:rPr>
          <w:spacing w:val="-108"/>
        </w:rPr>
        <w:t>。</w:t>
      </w:r>
      <w:r>
        <w:t>（</w:t>
      </w:r>
      <w:r>
        <w:rPr>
          <w:spacing w:val="-3"/>
        </w:rPr>
        <w:t>译</w:t>
      </w:r>
      <w:r>
        <w:t>者</w:t>
      </w:r>
      <w:r>
        <w:rPr>
          <w:rFonts w:hint="eastAsia" w:ascii="KaiTi" w:hAnsi="KaiTi" w:eastAsia="KaiTi"/>
          <w:spacing w:val="-3"/>
        </w:rPr>
        <w:t>:</w:t>
      </w:r>
      <w:r>
        <w:t>这</w:t>
      </w:r>
      <w:r>
        <w:rPr>
          <w:spacing w:val="-3"/>
        </w:rPr>
        <w:t>三句</w:t>
      </w:r>
      <w:r>
        <w:t>法非</w:t>
      </w:r>
      <w:r>
        <w:rPr>
          <w:spacing w:val="-3"/>
        </w:rPr>
        <w:t>常</w:t>
      </w:r>
      <w:r>
        <w:t>殊</w:t>
      </w:r>
      <w:r>
        <w:rPr>
          <w:spacing w:val="-3"/>
        </w:rPr>
        <w:t>胜</w:t>
      </w:r>
      <w:r>
        <w:rPr>
          <w:spacing w:val="-106"/>
        </w:rPr>
        <w:t>，</w:t>
      </w:r>
      <w:r>
        <w:rPr>
          <w:spacing w:val="-3"/>
        </w:rPr>
        <w:t>《</w:t>
      </w:r>
      <w:r>
        <w:t>涅</w:t>
      </w:r>
      <w:r>
        <w:tab/>
      </w:r>
      <w:r>
        <w:t>经</w:t>
      </w:r>
      <w:r>
        <w:rPr>
          <w:spacing w:val="-106"/>
        </w:rPr>
        <w:t>》</w:t>
      </w:r>
      <w:r>
        <w:rPr>
          <w:spacing w:val="-108"/>
        </w:rPr>
        <w:t>、</w:t>
      </w:r>
      <w:r>
        <w:rPr>
          <w:spacing w:val="-3"/>
        </w:rPr>
        <w:t>《</w:t>
      </w:r>
      <w:r>
        <w:t>贤愚</w:t>
      </w:r>
      <w:r>
        <w:rPr>
          <w:spacing w:val="-3"/>
        </w:rPr>
        <w:t>经</w:t>
      </w:r>
      <w:r>
        <w:rPr>
          <w:spacing w:val="-106"/>
        </w:rPr>
        <w:t>》、</w:t>
      </w:r>
      <w:r>
        <w:rPr>
          <w:spacing w:val="-3"/>
        </w:rPr>
        <w:t>《</w:t>
      </w:r>
      <w:r>
        <w:t>释</w:t>
      </w:r>
    </w:p>
    <w:p>
      <w:pPr>
        <w:pStyle w:val="2"/>
        <w:spacing w:before="43" w:line="278" w:lineRule="auto"/>
        <w:ind w:right="1785"/>
        <w:jc w:val="both"/>
      </w:pPr>
      <w:r>
        <w:t>迦牟尼佛传记·白莲花传》等许多经中都有这三法印。所以，修行的人应常以此真谛来印证修证的境界。表面上看来很容易，但若经常在前夜、中夜、黎明，尤其是白昼应恒时把这三句谛实语好好静心去探讨体会其内涵要义，便会发现其中有甚多不可言说的密义。希望大家在自相续上遇到很大的执着烦恼或外境的一些违缘时，当下以此佛陀所亲口宣说的妙法金刚</w:t>
      </w:r>
    </w:p>
    <w:p>
      <w:pPr>
        <w:spacing w:after="0" w:line="278" w:lineRule="auto"/>
        <w:jc w:val="both"/>
        <w:sectPr>
          <w:pgSz w:w="11910" w:h="16840"/>
          <w:pgMar w:top="1400" w:right="1640" w:bottom="280" w:left="1640" w:header="720" w:footer="720" w:gutter="0"/>
        </w:sectPr>
      </w:pPr>
    </w:p>
    <w:p>
      <w:pPr>
        <w:pStyle w:val="2"/>
        <w:spacing w:before="44" w:line="278" w:lineRule="auto"/>
        <w:ind w:right="1680"/>
      </w:pPr>
      <w:r>
        <w:rPr>
          <w:spacing w:val="-10"/>
        </w:rPr>
        <w:t>语来警惕自己，其加持是不可思议的。</w:t>
      </w:r>
      <w:r>
        <w:t>） 传法后，世尊又对孔雀说</w:t>
      </w:r>
      <w:r>
        <w:rPr>
          <w:rFonts w:hint="eastAsia" w:ascii="KaiTi" w:hAnsi="KaiTi" w:eastAsia="KaiTi"/>
        </w:rPr>
        <w:t>:</w:t>
      </w:r>
      <w:r>
        <w:rPr>
          <w:spacing w:val="-2"/>
        </w:rPr>
        <w:t>“如</w:t>
      </w:r>
      <w:r>
        <w:rPr>
          <w:spacing w:val="-3"/>
        </w:rPr>
        <w:t>你对我生欢喜心，能使你脱离于傍生界</w:t>
      </w:r>
      <w:r>
        <w:rPr>
          <w:rFonts w:hint="eastAsia" w:ascii="KaiTi" w:hAnsi="KaiTi" w:eastAsia="KaiTi"/>
        </w:rPr>
        <w:t>(Tiracchana Dhatu)</w:t>
      </w:r>
      <w:r>
        <w:rPr>
          <w:spacing w:val="-20"/>
        </w:rPr>
        <w:t>。”说毕，孔</w:t>
      </w:r>
      <w:r>
        <w:rPr>
          <w:spacing w:val="-8"/>
        </w:rPr>
        <w:t>雀似乎会意到了，便扇动了几下翅膀，起身飞走了。但不幸的是在飞返的</w:t>
      </w:r>
      <w:r>
        <w:rPr>
          <w:spacing w:val="-5"/>
        </w:rPr>
        <w:t>途中，被一只巨大的鹞鹰扑食了。因它对世尊生欢喜心的缘故，马上投胎</w:t>
      </w:r>
      <w:r>
        <w:rPr>
          <w:spacing w:val="-4"/>
        </w:rPr>
        <w:t>到王舍城的大商主家。商主妻子怀胎九个月后，生下了一个非常庄严的孩</w:t>
      </w:r>
      <w:r>
        <w:rPr>
          <w:spacing w:val="-3"/>
        </w:rPr>
        <w:t>子，商主夫妇给孩子举行了隆重的诞生仪式，为他取了适合种姓的名字， 用牛奶、酸奶、酥饼等精心喂养着。从“咿呀”学话开始，就学习文字历算等学问，这个聪颖的孩子都精通了，并对佛法僧三宝具极大的信心。征得父母的同意，出了家，七岁时已获证了阿罗汉果位。还经常以神变去外面捡水果、鲜花回来供佛供僧，很多人都在世尊前赞叹</w:t>
      </w:r>
      <w:r>
        <w:rPr>
          <w:rFonts w:hint="eastAsia" w:ascii="KaiTi" w:hAnsi="KaiTi" w:eastAsia="KaiTi"/>
        </w:rPr>
        <w:t>:</w:t>
      </w:r>
      <w:r>
        <w:rPr>
          <w:spacing w:val="-3"/>
        </w:rPr>
        <w:t xml:space="preserve">“稀有！真稀有！ </w:t>
      </w:r>
      <w:r>
        <w:rPr>
          <w:spacing w:val="-11"/>
        </w:rPr>
        <w:t xml:space="preserve">七岁的小沙弥竟获证罗汉果位。”世尊听此赞言，为使众生能生起厌离心， </w:t>
      </w:r>
      <w:r>
        <w:rPr>
          <w:spacing w:val="-7"/>
        </w:rPr>
        <w:t>便告众等</w:t>
      </w:r>
      <w:r>
        <w:rPr>
          <w:rFonts w:hint="eastAsia" w:ascii="KaiTi" w:hAnsi="KaiTi" w:eastAsia="KaiTi"/>
        </w:rPr>
        <w:t>:</w:t>
      </w:r>
      <w:r>
        <w:rPr>
          <w:spacing w:val="-3"/>
        </w:rPr>
        <w:t>“你们大家还记得曾在祗陀园讲经时，有一只绚丽的孔雀飞落</w:t>
      </w:r>
      <w:r>
        <w:rPr>
          <w:w w:val="100"/>
        </w:rPr>
        <w:t>在</w:t>
      </w:r>
      <w:r>
        <w:rPr>
          <w:spacing w:val="-16"/>
          <w:w w:val="100"/>
        </w:rPr>
        <w:t>我的面前听我传法吗？”“噢！记得，当时我们都看见了。”世尊曰</w:t>
      </w:r>
      <w:r>
        <w:rPr>
          <w:rFonts w:hint="eastAsia" w:ascii="KaiTi" w:hAnsi="KaiTi" w:eastAsia="KaiTi"/>
          <w:w w:val="100"/>
        </w:rPr>
        <w:t xml:space="preserve">: </w:t>
      </w:r>
      <w:r>
        <w:rPr>
          <w:w w:val="100"/>
        </w:rPr>
        <w:t xml:space="preserve">  </w:t>
      </w:r>
      <w:r>
        <w:t>“</w:t>
      </w:r>
      <w:r>
        <w:rPr>
          <w:spacing w:val="-3"/>
        </w:rPr>
        <w:t>当时，对它传法毕，它对我生起了欢喜心，盘旋而去，在途中不幸被巨大鹞鹰扑食身亡，它凭着对我生欢喜心之善根而马上转生到王舍城的商主</w:t>
      </w:r>
      <w:r>
        <w:rPr>
          <w:w w:val="100"/>
        </w:rPr>
        <w:t>家</w:t>
      </w:r>
      <w:r>
        <w:rPr>
          <w:spacing w:val="-11"/>
          <w:w w:val="100"/>
        </w:rPr>
        <w:t>后，对三宝生信心，出家在我教法下，七岁便获证了罗汉果。”</w:t>
      </w:r>
      <w:r>
        <w:rPr>
          <w:spacing w:val="-3"/>
          <w:w w:val="100"/>
        </w:rPr>
        <w:t>（</w:t>
      </w:r>
      <w:r>
        <w:rPr>
          <w:spacing w:val="-2"/>
          <w:w w:val="100"/>
        </w:rPr>
        <w:t>译者</w:t>
      </w:r>
      <w:r>
        <w:rPr>
          <w:rFonts w:hint="eastAsia" w:ascii="KaiTi" w:hAnsi="KaiTi" w:eastAsia="KaiTi"/>
          <w:w w:val="100"/>
        </w:rPr>
        <w:t>:</w:t>
      </w:r>
      <w:r>
        <w:rPr>
          <w:w w:val="100"/>
        </w:rPr>
        <w:t xml:space="preserve"> </w:t>
      </w:r>
      <w:r>
        <w:t>由</w:t>
      </w:r>
      <w:r>
        <w:rPr>
          <w:spacing w:val="-2"/>
        </w:rPr>
        <w:t>此看来</w:t>
      </w:r>
      <w:r>
        <w:rPr>
          <w:rFonts w:hint="eastAsia" w:ascii="KaiTi" w:hAnsi="KaiTi" w:eastAsia="KaiTi"/>
          <w:spacing w:val="-3"/>
        </w:rPr>
        <w:t>:</w:t>
      </w:r>
      <w:r>
        <w:rPr>
          <w:spacing w:val="-3"/>
        </w:rPr>
        <w:t>临命终时对佛法生欢喜心是何等的重要！其果报也是不可思议 的。若自己有福报，在临终时能有大德高僧、具德上师能如理如法地讽诵等为上善，若没有僧即便是把佛像放在眼前，在信喜心中去世也很好。最可怜的是，现在末法时代五浊恶世的众生，临终时不说能让亡人观佛像增善业，反而杀生饮酒作祀，倒增恶业，本身活着已经造了不少罪业，临终</w:t>
      </w:r>
      <w:r>
        <w:rPr>
          <w:w w:val="100"/>
        </w:rPr>
        <w:t>时</w:t>
      </w:r>
      <w:r>
        <w:rPr>
          <w:spacing w:val="-8"/>
          <w:w w:val="100"/>
        </w:rPr>
        <w:t xml:space="preserve">后人又更增罪业，真是《地藏经》中所讲的那样：“……阎浮众生如履 </w:t>
      </w:r>
      <w:r>
        <w:t>泥</w:t>
      </w:r>
      <w:r>
        <w:rPr>
          <w:spacing w:val="-3"/>
        </w:rPr>
        <w:t>涂，负于重石，渐困渐重……但结罪缘，转增深重……，殃累亡人，晚</w:t>
      </w:r>
      <w:r>
        <w:rPr>
          <w:w w:val="100"/>
        </w:rPr>
        <w:t>生</w:t>
      </w:r>
      <w:r>
        <w:rPr>
          <w:spacing w:val="-22"/>
          <w:w w:val="100"/>
        </w:rPr>
        <w:t>善处……。”真是“系生死狱苦有情”，可怜极了！</w:t>
      </w:r>
      <w:r>
        <w:rPr>
          <w:w w:val="100"/>
        </w:rPr>
        <w:t>）</w:t>
      </w:r>
    </w:p>
    <w:p>
      <w:pPr>
        <w:pStyle w:val="2"/>
        <w:spacing w:line="278" w:lineRule="auto"/>
        <w:ind w:right="1892" w:firstLine="422"/>
      </w:pPr>
      <w:r>
        <w:t>时诸比丘请问</w:t>
      </w:r>
      <w:r>
        <w:rPr>
          <w:rFonts w:hint="eastAsia" w:ascii="KaiTi" w:hAnsi="KaiTi" w:eastAsia="KaiTi"/>
        </w:rPr>
        <w:t>:</w:t>
      </w:r>
      <w:r>
        <w:t>“世尊，他以何业转生孔雀？又以何业得到人身，在佛教下令佛欢喜，年仅七岁出家获证罗汉果？祈请为吾等宣说。”</w:t>
      </w:r>
    </w:p>
    <w:p>
      <w:pPr>
        <w:pStyle w:val="2"/>
        <w:spacing w:line="278" w:lineRule="auto"/>
        <w:ind w:right="1786" w:firstLine="422"/>
      </w:pPr>
      <w:r>
        <w:rPr>
          <w:spacing w:val="-3"/>
        </w:rPr>
        <w:t>世尊告曰</w:t>
      </w:r>
      <w:r>
        <w:rPr>
          <w:rFonts w:hint="eastAsia" w:ascii="KaiTi" w:hAnsi="KaiTi" w:eastAsia="KaiTi"/>
        </w:rPr>
        <w:t>:</w:t>
      </w:r>
      <w:r>
        <w:rPr>
          <w:spacing w:val="-3"/>
        </w:rPr>
        <w:t>“诸比丘，很早以前，鹿野苑有位梵施国王，圣胜城有位布德哈国王，两国有间隙，兵戈相加，残杀了很多人。后来，布德哈国王率四大军队向梵施国王再次挑战，梵施国王也是挑选精兵强将英勇迎战， 双方作战很久，布德哈国王最终战胜了。梵施国王的残兵败将们死的死， 逃的逃，只剩国王孤身一人骑马逃到森林中去了。因作战很久，他精疲力竭，森林中寂静无人，便卸下盔甲，乏力地倚树准备小憩。刚坐下来，却看见在离他不远的地方有一群孔雀，其中一只绚丽的孔雀，周围有许多母孔雀围着它嬉戏，它们共享着怡人的生活。此时，国王对孔雀很羡慕</w:t>
      </w:r>
      <w:r>
        <w:rPr>
          <w:rFonts w:hint="eastAsia" w:ascii="KaiTi" w:hAnsi="KaiTi" w:eastAsia="KaiTi"/>
          <w:spacing w:val="-3"/>
        </w:rPr>
        <w:t>:</w:t>
      </w:r>
      <w:r>
        <w:t>这</w:t>
      </w:r>
      <w:r>
        <w:rPr>
          <w:spacing w:val="-3"/>
        </w:rPr>
        <w:t>孔雀的生活是多么惬意，它们自由安闲地享受着天伦之乐，无争无害。而</w:t>
      </w:r>
    </w:p>
    <w:p>
      <w:pPr>
        <w:pStyle w:val="2"/>
        <w:spacing w:line="278" w:lineRule="auto"/>
        <w:ind w:right="1574"/>
      </w:pPr>
      <w:r>
        <w:rPr>
          <w:spacing w:val="-3"/>
        </w:rPr>
        <w:t>我呢？身为国王，见不到王妃，又折了兵马，触景生情，真让我思绪万千， 难以平静……。当时无佛出世，唯有独觉应世。这林中静修的独觉为了度 化他，故意大声咳嗽一声，给这位没有防备的国王吓了一跳，以为又是敌 方兵临了。正欲起身逃命，一看是静坐的独觉，顿时生起了很大的欢喜心， 觉得</w:t>
      </w:r>
      <w:r>
        <w:rPr>
          <w:rFonts w:hint="eastAsia" w:ascii="KaiTi" w:hAnsi="KaiTi" w:eastAsia="KaiTi"/>
          <w:spacing w:val="-3"/>
        </w:rPr>
        <w:t>:</w:t>
      </w:r>
      <w:r>
        <w:rPr>
          <w:spacing w:val="-3"/>
        </w:rPr>
        <w:t>能在这么殊胜的地方苦行，肯定是位大尊者。国王立即将马尾上带</w:t>
      </w:r>
    </w:p>
    <w:p>
      <w:pPr>
        <w:pStyle w:val="2"/>
        <w:spacing w:line="278" w:lineRule="auto"/>
        <w:ind w:right="1995"/>
      </w:pPr>
      <w:r>
        <w:rPr>
          <w:spacing w:val="-11"/>
        </w:rPr>
        <w:t>的仅有的一些干粮供养了独觉。</w:t>
      </w:r>
      <w:r>
        <w:t>（</w:t>
      </w:r>
      <w:r>
        <w:rPr>
          <w:spacing w:val="-3"/>
        </w:rPr>
        <w:t>因当时的规矩是</w:t>
      </w:r>
      <w:r>
        <w:rPr>
          <w:rFonts w:hint="eastAsia" w:ascii="KaiTi" w:eastAsia="KaiTi"/>
          <w:spacing w:val="-3"/>
        </w:rPr>
        <w:t>:</w:t>
      </w:r>
      <w:r>
        <w:rPr>
          <w:spacing w:val="-3"/>
        </w:rPr>
        <w:t>国王无论去围猎还是</w:t>
      </w:r>
      <w:r>
        <w:rPr>
          <w:spacing w:val="-10"/>
        </w:rPr>
        <w:t>去疆场，都备好干粮拴在马尾巴上。</w:t>
      </w:r>
      <w:r>
        <w:t>）</w:t>
      </w:r>
    </w:p>
    <w:p>
      <w:pPr>
        <w:pStyle w:val="2"/>
        <w:spacing w:line="278" w:lineRule="auto"/>
        <w:ind w:right="1891" w:firstLine="422"/>
      </w:pPr>
      <w:r>
        <w:t>独觉也接受了他的供养，并用神变把他高高地托在空中，使他远离了畏敌的惊恐，心里得到了自在。这时，他在独觉前发愿</w:t>
      </w:r>
      <w:r>
        <w:rPr>
          <w:rFonts w:hint="eastAsia" w:ascii="KaiTi" w:eastAsia="KaiTi"/>
        </w:rPr>
        <w:t>:</w:t>
      </w:r>
      <w:r>
        <w:t>愿我生生世世</w:t>
      </w:r>
    </w:p>
    <w:p>
      <w:pPr>
        <w:spacing w:after="0" w:line="278" w:lineRule="auto"/>
        <w:sectPr>
          <w:pgSz w:w="11910" w:h="16840"/>
          <w:pgMar w:top="1400" w:right="1640" w:bottom="280" w:left="1640" w:header="720" w:footer="720" w:gutter="0"/>
        </w:sectPr>
      </w:pPr>
    </w:p>
    <w:p>
      <w:pPr>
        <w:pStyle w:val="2"/>
        <w:spacing w:before="44" w:line="278" w:lineRule="auto"/>
        <w:ind w:right="1574"/>
      </w:pPr>
      <w:r>
        <w:t>变成孔雀，将来在比独觉更殊胜的如来前，令如来生欢喜心，在其教法下， 灭尽烦恼</w:t>
      </w:r>
      <w:r>
        <w:rPr>
          <w:rFonts w:hint="eastAsia" w:ascii="KaiTi" w:eastAsia="KaiTi"/>
        </w:rPr>
        <w:t>,</w:t>
      </w:r>
      <w:r>
        <w:t>获证阿罗汉果位。诸比丘，你们是怎样想的？当时的梵施国王</w:t>
      </w:r>
    </w:p>
    <w:p>
      <w:pPr>
        <w:pStyle w:val="2"/>
        <w:spacing w:line="278" w:lineRule="auto"/>
        <w:ind w:right="1786"/>
      </w:pPr>
      <w:r>
        <w:t>就是这只孔雀。以其发愿力成熟故，先多世中转生孔雀，再转人身，在我</w:t>
      </w:r>
      <w:r>
        <w:rPr>
          <w:w w:val="100"/>
        </w:rPr>
        <w:t>教法下令我欢喜，速证罗汉果位。”（译者</w:t>
      </w:r>
      <w:r>
        <w:rPr>
          <w:rFonts w:hint="eastAsia" w:ascii="KaiTi" w:hAnsi="KaiTi" w:eastAsia="KaiTi"/>
          <w:w w:val="100"/>
        </w:rPr>
        <w:t>:</w:t>
      </w:r>
      <w:r>
        <w:rPr>
          <w:w w:val="100"/>
        </w:rPr>
        <w:t>由此可知：发愿很重要。现</w:t>
      </w:r>
    </w:p>
    <w:p>
      <w:pPr>
        <w:pStyle w:val="2"/>
        <w:spacing w:line="278" w:lineRule="auto"/>
        <w:ind w:right="1786"/>
        <w:jc w:val="both"/>
      </w:pPr>
      <w:r>
        <w:t>在条件稍好些的出家人，千万不要贪图某些有漏轮回之因的快乐，而发愿作什么什么人。无论在任何环境，都要发一个出离轮回的殊胜愿。心易动如高山流水或峡谷湍流，所以，我们平时还是多作些各种各样高低贵贱、身临其境的观想，然后把自心对人天之乐真正地看清楚，是否恒时究竟？ 生起一个真正的出离心，才不至于发错愿。）</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7"/>
        <w:numPr>
          <w:ilvl w:val="0"/>
          <w:numId w:val="8"/>
        </w:numPr>
        <w:tabs>
          <w:tab w:val="left" w:pos="536"/>
        </w:tabs>
        <w:spacing w:before="134" w:after="0" w:line="240" w:lineRule="auto"/>
        <w:ind w:left="535" w:right="0" w:hanging="424"/>
        <w:jc w:val="left"/>
        <w:rPr>
          <w:sz w:val="21"/>
        </w:rPr>
      </w:pPr>
      <w:r>
        <w:rPr>
          <w:spacing w:val="-3"/>
          <w:sz w:val="21"/>
        </w:rPr>
        <w:t>哥玛达鸟</w:t>
      </w:r>
    </w:p>
    <w:p>
      <w:pPr>
        <w:pStyle w:val="2"/>
        <w:spacing w:before="43"/>
        <w:jc w:val="both"/>
      </w:pPr>
      <w:r>
        <w:t>—恶口骂僧 累世受报</w:t>
      </w:r>
    </w:p>
    <w:p>
      <w:pPr>
        <w:pStyle w:val="2"/>
        <w:spacing w:before="9"/>
        <w:ind w:left="0"/>
        <w:rPr>
          <w:sz w:val="27"/>
        </w:rPr>
      </w:pPr>
    </w:p>
    <w:p>
      <w:pPr>
        <w:pStyle w:val="2"/>
        <w:spacing w:line="278" w:lineRule="auto"/>
        <w:ind w:right="1786" w:firstLine="422"/>
      </w:pPr>
      <w:r>
        <w:rPr>
          <w:spacing w:val="-3"/>
        </w:rPr>
        <w:t>一时，佛在舍卫城，檀香山上有一只哥玛达鸟临近寿终。 如来、正</w:t>
      </w:r>
      <w:r>
        <w:rPr>
          <w:spacing w:val="-3"/>
          <w:w w:val="100"/>
        </w:rPr>
        <w:t>等觉具有二种智慧（尽所有智和如所有智</w:t>
      </w:r>
      <w:r>
        <w:rPr>
          <w:spacing w:val="-106"/>
          <w:w w:val="100"/>
        </w:rPr>
        <w:t>）</w:t>
      </w:r>
      <w:r>
        <w:rPr>
          <w:spacing w:val="-3"/>
          <w:w w:val="100"/>
        </w:rPr>
        <w:t>，遍知一切，每时每刻都在观</w:t>
      </w:r>
      <w:r>
        <w:rPr>
          <w:spacing w:val="-3"/>
        </w:rPr>
        <w:t>照着众生的苦乐，即便是大海离开波浪，佛陀对众生的大悲心刹那也不会离开。</w:t>
      </w:r>
    </w:p>
    <w:p>
      <w:pPr>
        <w:pStyle w:val="2"/>
        <w:spacing w:line="278" w:lineRule="auto"/>
        <w:ind w:right="1574" w:firstLine="422"/>
      </w:pPr>
      <w:r>
        <w:rPr>
          <w:spacing w:val="-3"/>
        </w:rPr>
        <w:t>此时，释迦世尊观知哥玛达鸟该授记了，依靠它可以度化无数众生。 故佛于舍卫城刹那间来到了檀香山，在离它不远的地方显示神变，显现出 五百只扎夏鸟恭敬右绕佛陀，它也对佛陀生起了欢喜心，也想去转绕佛陀， 但还没来得及去转绕，在欢喜心中，它就去世转升天界。升天后，他观知 是蒙佛之恩德而升天，即来佛前恭敬供养，祈求传法。世尊给它传了相应 的法，他得到了圣果，才返回天界。这时，世尊把哥玛达鸟的尸体拿到诸 比丘前，为了让众等生起厌离心，便告诉舍利子</w:t>
      </w:r>
      <w:r>
        <w:rPr>
          <w:rFonts w:hint="eastAsia" w:ascii="KaiTi" w:hAnsi="KaiTi" w:eastAsia="KaiTi"/>
          <w:spacing w:val="-3"/>
        </w:rPr>
        <w:t>:</w:t>
      </w:r>
      <w:r>
        <w:rPr>
          <w:spacing w:val="-3"/>
        </w:rPr>
        <w:t>“你观一下它前世的因</w:t>
      </w:r>
    </w:p>
    <w:p>
      <w:pPr>
        <w:pStyle w:val="2"/>
        <w:spacing w:line="278" w:lineRule="auto"/>
        <w:ind w:right="1786"/>
      </w:pPr>
      <w:r>
        <w:rPr>
          <w:spacing w:val="-3"/>
        </w:rPr>
        <w:t>缘是什么？为何变成鸟？”舍利子遵命，马上以声闻智慧入了最高境界的定来观察，结果是</w:t>
      </w:r>
      <w:r>
        <w:rPr>
          <w:rFonts w:hint="eastAsia" w:ascii="KaiTi" w:hAnsi="KaiTi" w:eastAsia="KaiTi"/>
          <w:spacing w:val="-3"/>
        </w:rPr>
        <w:t>:</w:t>
      </w:r>
      <w:r>
        <w:rPr>
          <w:spacing w:val="-3"/>
        </w:rPr>
        <w:t>它的前一世、二世乃至声闻眼无法观察到，生生世世</w:t>
      </w:r>
    </w:p>
    <w:p>
      <w:pPr>
        <w:pStyle w:val="2"/>
        <w:spacing w:line="278" w:lineRule="auto"/>
        <w:ind w:right="1574"/>
      </w:pPr>
      <w:r>
        <w:rPr>
          <w:spacing w:val="-3"/>
        </w:rPr>
        <w:t>一直是只鸟，却观不到是以何业转生为鸟。舍利子出定，在佛前恭敬顶礼， 合掌祈求</w:t>
      </w:r>
      <w:r>
        <w:rPr>
          <w:rFonts w:hint="eastAsia" w:ascii="KaiTi" w:hAnsi="KaiTi" w:eastAsia="KaiTi"/>
        </w:rPr>
        <w:t>:</w:t>
      </w:r>
      <w:r>
        <w:rPr>
          <w:spacing w:val="-3"/>
        </w:rPr>
        <w:t>“世尊，弟子尽力也没观察到它的业缘，唯世尊具大智慧遍知</w:t>
      </w:r>
    </w:p>
    <w:p>
      <w:pPr>
        <w:pStyle w:val="2"/>
        <w:spacing w:line="269" w:lineRule="exact"/>
      </w:pPr>
      <w:r>
        <w:t>一切，故祈请世尊为观，并宣说其前后因缘。”</w:t>
      </w:r>
    </w:p>
    <w:p>
      <w:pPr>
        <w:pStyle w:val="2"/>
        <w:spacing w:before="42" w:line="278" w:lineRule="auto"/>
        <w:ind w:right="1786" w:firstLine="422"/>
      </w:pPr>
      <w:r>
        <w:rPr>
          <w:spacing w:val="-3"/>
        </w:rPr>
        <w:t>世尊告曰</w:t>
      </w:r>
      <w:r>
        <w:rPr>
          <w:rFonts w:hint="eastAsia" w:ascii="KaiTi" w:hAnsi="KaiTi" w:eastAsia="KaiTi"/>
        </w:rPr>
        <w:t>:</w:t>
      </w:r>
      <w:r>
        <w:rPr>
          <w:spacing w:val="-3"/>
        </w:rPr>
        <w:t>“诸比丘，这只鸟是前世造了恶业而得此报的。在很早以前，有一位人天导师、如来、正等觉见义如来出世。在其教法下，有一僧团的管家四处化了很多缘，有很多僧众看不惯，劝他不要再到处去化缘， 这样没有很大的意义。当时，管家生了大嗔恨心，愤然恶口相骂</w:t>
      </w:r>
      <w:r>
        <w:rPr>
          <w:rFonts w:hint="eastAsia" w:ascii="KaiTi" w:hAnsi="KaiTi" w:eastAsia="KaiTi"/>
        </w:rPr>
        <w:t>:</w:t>
      </w:r>
      <w:r>
        <w:rPr>
          <w:spacing w:val="-2"/>
        </w:rPr>
        <w:t>‘你们</w:t>
      </w:r>
      <w:r>
        <w:rPr>
          <w:spacing w:val="-3"/>
        </w:rPr>
        <w:t>这些出家人，天天象哥玛达鸟一样，只会喳喳喳地说一些费话，什么事情</w:t>
      </w:r>
      <w:r>
        <w:rPr>
          <w:spacing w:val="-12"/>
        </w:rPr>
        <w:t>都不考虑，简直不象比丘。’后来，他慢慢又生起了后悔心，励力忏悔前</w:t>
      </w:r>
      <w:r>
        <w:rPr>
          <w:spacing w:val="-6"/>
        </w:rPr>
        <w:t>愆，到临终时发愿</w:t>
      </w:r>
      <w:r>
        <w:rPr>
          <w:rFonts w:hint="eastAsia" w:ascii="KaiTi" w:hAnsi="KaiTi" w:eastAsia="KaiTi"/>
          <w:spacing w:val="-3"/>
        </w:rPr>
        <w:t>:</w:t>
      </w:r>
      <w:r>
        <w:rPr>
          <w:spacing w:val="-3"/>
        </w:rPr>
        <w:t>愿我对僧众粗语的恶业不要成熟，愿我将来在象见义如来一样的如来前，令佛生欢喜心。当时的这位管家即这只哥玛达鸟的前世，自见义如来出世一直至我的教法下，他都在傍生界。今对我生欢喜心</w:t>
      </w:r>
    </w:p>
    <w:p>
      <w:pPr>
        <w:spacing w:after="0" w:line="278" w:lineRule="auto"/>
        <w:sectPr>
          <w:pgSz w:w="11910" w:h="16840"/>
          <w:pgMar w:top="1400" w:right="1640" w:bottom="280" w:left="1640" w:header="720" w:footer="720" w:gutter="0"/>
        </w:sectPr>
      </w:pPr>
    </w:p>
    <w:p>
      <w:pPr>
        <w:pStyle w:val="2"/>
        <w:spacing w:before="44" w:line="278" w:lineRule="auto"/>
        <w:ind w:right="1786"/>
        <w:jc w:val="both"/>
      </w:pPr>
      <w:r>
        <w:t>故，死后立即升天了。升天后，又在我前求法获证圣果后，返回天界。今我与见义如来功德、智慧、事业、力量相等无别，故他在我教法下，对我生欢喜心。”世尊如是宣说竟。诸比丘听了此鸟的前后因缘，都生起了厌</w:t>
      </w:r>
    </w:p>
    <w:p>
      <w:pPr>
        <w:pStyle w:val="2"/>
        <w:spacing w:line="278" w:lineRule="auto"/>
        <w:ind w:right="1574"/>
      </w:pPr>
      <w:r>
        <w:t>离心，世尊见彼等已堪为法器，便传了相应的法，使很多谛听者灭尽烦恼， 获证了罗汉果位。</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1"/>
        <w:ind w:left="0"/>
        <w:rPr>
          <w:sz w:val="26"/>
        </w:rPr>
      </w:pPr>
    </w:p>
    <w:p>
      <w:pPr>
        <w:pStyle w:val="7"/>
        <w:numPr>
          <w:ilvl w:val="0"/>
          <w:numId w:val="8"/>
        </w:numPr>
        <w:tabs>
          <w:tab w:val="left" w:pos="536"/>
        </w:tabs>
        <w:spacing w:before="0" w:after="0" w:line="240" w:lineRule="auto"/>
        <w:ind w:left="535" w:right="0" w:hanging="424"/>
        <w:jc w:val="left"/>
        <w:rPr>
          <w:sz w:val="21"/>
        </w:rPr>
      </w:pPr>
      <w:r>
        <w:rPr>
          <w:spacing w:val="-3"/>
          <w:sz w:val="21"/>
        </w:rPr>
        <w:t>圣身父子</w:t>
      </w:r>
    </w:p>
    <w:p>
      <w:pPr>
        <w:pStyle w:val="2"/>
        <w:tabs>
          <w:tab w:val="left" w:pos="1374"/>
        </w:tabs>
        <w:spacing w:before="43"/>
      </w:pPr>
      <w:r>
        <w:t>—害</w:t>
      </w:r>
      <w:r>
        <w:rPr>
          <w:spacing w:val="-3"/>
        </w:rPr>
        <w:t>怕</w:t>
      </w:r>
      <w:r>
        <w:t>被杀</w:t>
      </w:r>
      <w:r>
        <w:tab/>
      </w:r>
      <w:r>
        <w:rPr>
          <w:spacing w:val="-3"/>
        </w:rPr>
        <w:t>出</w:t>
      </w:r>
      <w:r>
        <w:t>家</w:t>
      </w:r>
      <w:r>
        <w:rPr>
          <w:spacing w:val="-3"/>
        </w:rPr>
        <w:t>证</w:t>
      </w:r>
      <w:r>
        <w:t>果</w:t>
      </w:r>
    </w:p>
    <w:p>
      <w:pPr>
        <w:pStyle w:val="2"/>
        <w:spacing w:before="10"/>
        <w:ind w:left="0"/>
        <w:rPr>
          <w:sz w:val="27"/>
        </w:rPr>
      </w:pPr>
    </w:p>
    <w:p>
      <w:pPr>
        <w:pStyle w:val="2"/>
        <w:spacing w:line="278" w:lineRule="auto"/>
        <w:ind w:right="1682" w:firstLine="422"/>
      </w:pPr>
      <w:r>
        <w:rPr>
          <w:spacing w:val="-3"/>
        </w:rPr>
        <w:t>一时，佛在舍卫城。城中有一著名施主，富如多闻天子，他与妻子  共同生活，后来生下一个很庄严的孩子</w:t>
      </w:r>
      <w:r>
        <w:rPr>
          <w:rFonts w:hint="eastAsia" w:ascii="KaiTi" w:eastAsia="KaiTi"/>
          <w:spacing w:val="-3"/>
        </w:rPr>
        <w:t>:</w:t>
      </w:r>
      <w:r>
        <w:rPr>
          <w:spacing w:val="-3"/>
        </w:rPr>
        <w:t>身色金黄，面如满月目如莲，手 臂修长过于膝等等种种妙相。取名时，因父名圣身，故将孩子命名妙身。圣身夫妇用牛奶、酸奶、油饼等精心喂养着妙身，妙身如海莲般迅速地成长着，稍大便学习文字历算、婆罗门行为等十八种学问，通达无碍，并通达了辩论的许多经典。后来，他父亲准备做一次大的上供下施。当时，圣身也知道沙门果达玛已出世，他觉得</w:t>
      </w:r>
      <w:r>
        <w:rPr>
          <w:rFonts w:hint="eastAsia" w:ascii="KaiTi" w:eastAsia="KaiTi"/>
        </w:rPr>
        <w:t>:</w:t>
      </w:r>
      <w:r>
        <w:rPr>
          <w:spacing w:val="-3"/>
        </w:rPr>
        <w:t>世尊是能仁遍知，悉知过去、现在、未来的一切事情，所作一切皆如理如法，为了这次供施的圆满，理应请问</w:t>
      </w:r>
    </w:p>
    <w:p>
      <w:pPr>
        <w:pStyle w:val="2"/>
        <w:spacing w:line="278" w:lineRule="auto"/>
        <w:ind w:right="1574"/>
      </w:pPr>
      <w:r>
        <w:t>释迦世尊。他便乘着马车前往舍卫城，途中能乘则乘，不能乘则徒步行走， 到了佛前恭敬顶礼，谨于佛前请问</w:t>
      </w:r>
      <w:r>
        <w:rPr>
          <w:rFonts w:hint="eastAsia" w:ascii="KaiTi" w:hAnsi="KaiTi" w:eastAsia="KaiTi"/>
        </w:rPr>
        <w:t>:</w:t>
      </w:r>
      <w:r>
        <w:t>“世尊，我准备做一次较大的上供下</w:t>
      </w:r>
    </w:p>
    <w:p>
      <w:pPr>
        <w:pStyle w:val="2"/>
        <w:spacing w:line="278" w:lineRule="auto"/>
        <w:ind w:right="1786"/>
      </w:pPr>
      <w:r>
        <w:rPr>
          <w:spacing w:val="-3"/>
        </w:rPr>
        <w:t>施，有五百牦牛、五百犀牛，还有很多小牛、山羊、绵羊等全部围好了， 另外准备了很多饮食，准备迎请僧众及婆罗门</w:t>
      </w:r>
      <w:r>
        <w:rPr>
          <w:rFonts w:hint="eastAsia" w:ascii="KaiTi" w:hAnsi="KaiTi" w:eastAsia="KaiTi"/>
        </w:rPr>
        <w:t>(Brahmin)</w:t>
      </w:r>
      <w:r>
        <w:rPr>
          <w:spacing w:val="-3"/>
        </w:rPr>
        <w:t>受供。为了圆满</w:t>
      </w:r>
      <w:r>
        <w:rPr>
          <w:spacing w:val="-8"/>
        </w:rPr>
        <w:t>上供下施，请世尊抉择，我该怎样办才为上策。”世尊为他传了供施方面</w:t>
      </w:r>
      <w:r>
        <w:rPr>
          <w:spacing w:val="-5"/>
        </w:rPr>
        <w:t>的究竟法要，他立即摧毁了萨迦耶见</w:t>
      </w:r>
      <w:r>
        <w:rPr>
          <w:rFonts w:hint="eastAsia" w:ascii="KaiTi" w:hAnsi="KaiTi" w:eastAsia="KaiTi"/>
        </w:rPr>
        <w:t>(Sakya Ditthi)</w:t>
      </w:r>
      <w:r>
        <w:rPr>
          <w:spacing w:val="-3"/>
        </w:rPr>
        <w:t>，得到了预流果位</w:t>
      </w:r>
      <w:r>
        <w:rPr>
          <w:rFonts w:hint="eastAsia" w:ascii="KaiTi" w:hAnsi="KaiTi" w:eastAsia="KaiTi"/>
          <w:spacing w:val="-3"/>
        </w:rPr>
        <w:t xml:space="preserve">(Sotapanna </w:t>
      </w:r>
      <w:r>
        <w:rPr>
          <w:rFonts w:hint="eastAsia" w:ascii="KaiTi" w:hAnsi="KaiTi" w:eastAsia="KaiTi"/>
        </w:rPr>
        <w:t>Phala)</w:t>
      </w:r>
      <w:r>
        <w:rPr>
          <w:spacing w:val="-3"/>
        </w:rPr>
        <w:t>。回去后，孩子问他</w:t>
      </w:r>
      <w:r>
        <w:rPr>
          <w:rFonts w:hint="eastAsia" w:ascii="KaiTi" w:hAnsi="KaiTi" w:eastAsia="KaiTi"/>
        </w:rPr>
        <w:t>:</w:t>
      </w:r>
      <w:r>
        <w:rPr>
          <w:spacing w:val="-3"/>
        </w:rPr>
        <w:t>“今天我们对婆罗门做什么供养</w:t>
      </w:r>
    </w:p>
    <w:p>
      <w:pPr>
        <w:pStyle w:val="2"/>
        <w:spacing w:line="278" w:lineRule="auto"/>
        <w:ind w:right="1471"/>
      </w:pPr>
      <w:r>
        <w:rPr>
          <w:spacing w:val="-1"/>
        </w:rPr>
        <w:t>布施</w:t>
      </w:r>
      <w:r>
        <w:t>（</w:t>
      </w:r>
      <w:r>
        <w:rPr>
          <w:rFonts w:hint="eastAsia" w:ascii="KaiTi" w:hAnsi="KaiTi" w:eastAsia="KaiTi"/>
        </w:rPr>
        <w:t>Dana)</w:t>
      </w:r>
      <w:r>
        <w:rPr>
          <w:spacing w:val="-1"/>
        </w:rPr>
        <w:t>？”他说</w:t>
      </w:r>
      <w:r>
        <w:rPr>
          <w:rFonts w:hint="eastAsia" w:ascii="KaiTi" w:hAnsi="KaiTi" w:eastAsia="KaiTi"/>
        </w:rPr>
        <w:t>:</w:t>
      </w:r>
      <w:r>
        <w:rPr>
          <w:spacing w:val="-8"/>
        </w:rPr>
        <w:t xml:space="preserve">“先不要说婆罗门，应该先供佛及僧，再供婆罗门。” </w:t>
      </w:r>
      <w:r>
        <w:rPr>
          <w:spacing w:val="-5"/>
        </w:rPr>
        <w:t xml:space="preserve">孩子便依父言奉行。他们父子同去佛前，恭敬祈请佛陀去他们家应供，世  </w:t>
      </w:r>
      <w:r>
        <w:rPr>
          <w:spacing w:val="-4"/>
        </w:rPr>
        <w:t>尊默许了。他便把所准备的牛羊全部都放了，对它们说</w:t>
      </w:r>
      <w:r>
        <w:rPr>
          <w:rFonts w:hint="eastAsia" w:ascii="KaiTi" w:hAnsi="KaiTi" w:eastAsia="KaiTi"/>
        </w:rPr>
        <w:t>:</w:t>
      </w:r>
      <w:r>
        <w:rPr>
          <w:spacing w:val="-3"/>
        </w:rPr>
        <w:t>“野外有清净甘</w:t>
      </w:r>
    </w:p>
    <w:p>
      <w:pPr>
        <w:pStyle w:val="2"/>
        <w:spacing w:line="278" w:lineRule="auto"/>
        <w:ind w:right="1786"/>
      </w:pPr>
      <w:r>
        <w:rPr>
          <w:spacing w:val="-7"/>
        </w:rPr>
        <w:t>甜的水，清凉和煦的风，碧绿广袤的草原，任你自由自在地去生活。”放</w:t>
      </w:r>
      <w:r>
        <w:rPr>
          <w:spacing w:val="-5"/>
        </w:rPr>
        <w:t>了这些牲畜，晚上便做了很多饮食，次日亲自迎请佛陀及僧众光临他家里</w:t>
      </w:r>
      <w:r>
        <w:rPr>
          <w:spacing w:val="-4"/>
        </w:rPr>
        <w:t>应供。佛陀及僧众著衣托钵到圣身家依次敷座而坐。圣身父子亲手供养了</w:t>
      </w:r>
      <w:r>
        <w:rPr>
          <w:spacing w:val="-3"/>
        </w:rPr>
        <w:t>佛陀及僧众甘美的饮食。供膳毕，又供养了僧衣</w:t>
      </w:r>
      <w:r>
        <w:rPr>
          <w:rFonts w:hint="eastAsia" w:ascii="KaiTi" w:hAnsi="KaiTi" w:eastAsia="KaiTi"/>
        </w:rPr>
        <w:t>(Kasaya)</w:t>
      </w:r>
      <w:r>
        <w:rPr>
          <w:spacing w:val="-3"/>
        </w:rPr>
        <w:t>给各位僧众，供世尊一件无上妙衣。一切圆满后，世尊为他们宣说了相应法，并赞叹了正法的功德，之后，返回经堂了。</w:t>
      </w:r>
    </w:p>
    <w:p>
      <w:pPr>
        <w:pStyle w:val="2"/>
        <w:spacing w:line="278" w:lineRule="auto"/>
        <w:ind w:right="1786" w:firstLine="422"/>
      </w:pPr>
      <w:r>
        <w:rPr>
          <w:spacing w:val="-3"/>
        </w:rPr>
        <w:t>昨天特意来接受布施的几位婆罗门见牦牛全放了，生起了很大的嗔 恨心，极为不满地问</w:t>
      </w:r>
      <w:r>
        <w:rPr>
          <w:rFonts w:hint="eastAsia" w:ascii="KaiTi" w:hAnsi="KaiTi" w:eastAsia="KaiTi"/>
        </w:rPr>
        <w:t>:</w:t>
      </w:r>
      <w:r>
        <w:rPr>
          <w:spacing w:val="-3"/>
        </w:rPr>
        <w:t>“为什么布施给我们的牦牛和财富反供养了沙门果达玛？这是为什么？”圣身婆罗门听到这些，知道这些婆罗门对他生了嗔恨心，马上去跟他们解释</w:t>
      </w:r>
      <w:r>
        <w:rPr>
          <w:rFonts w:hint="eastAsia" w:ascii="KaiTi" w:hAnsi="KaiTi" w:eastAsia="KaiTi"/>
        </w:rPr>
        <w:t>:</w:t>
      </w:r>
      <w:r>
        <w:rPr>
          <w:spacing w:val="-3"/>
        </w:rPr>
        <w:t>“你们为何对世尊这样不满？他对你们做了什</w:t>
      </w:r>
      <w:r>
        <w:rPr>
          <w:spacing w:val="-8"/>
        </w:rPr>
        <w:t>么不应理的事？我们还可以照样布施你们其它财富。”这些婆罗门还是很</w:t>
      </w:r>
      <w:r>
        <w:rPr>
          <w:spacing w:val="-5"/>
        </w:rPr>
        <w:t>生气，因为对他们皈依佛门很不满，并蓄谋着要杀害婆罗门父子。圣身父</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子知道后非常担忧，后来只好决定去祗陀园，在世尊前恭敬顶礼，讲清了事情的原委。并祈求道</w:t>
      </w:r>
      <w:r>
        <w:rPr>
          <w:rFonts w:hint="eastAsia" w:ascii="KaiTi" w:hAnsi="KaiTi" w:eastAsia="KaiTi"/>
          <w:spacing w:val="-3"/>
        </w:rPr>
        <w:t>:</w:t>
      </w:r>
      <w:r>
        <w:rPr>
          <w:spacing w:val="-3"/>
        </w:rPr>
        <w:t>“我们现在已舍弃了世俗间的一切事情，凡夫人在世间生活很难满足别人的愿，我们来到这里，想在世尊教法下出家，受持比丘戒，行持梵净行</w:t>
      </w:r>
      <w:r>
        <w:rPr>
          <w:rFonts w:hint="eastAsia" w:ascii="KaiTi" w:hAnsi="KaiTi" w:eastAsia="KaiTi"/>
        </w:rPr>
        <w:t>(Brahmacari)</w:t>
      </w:r>
      <w:r>
        <w:rPr>
          <w:spacing w:val="-12"/>
        </w:rPr>
        <w:t>，祈请世尊慈悲开许。”世尊以“善</w:t>
      </w:r>
      <w:r>
        <w:rPr>
          <w:spacing w:val="-9"/>
        </w:rPr>
        <w:t>来比丘</w:t>
      </w:r>
      <w:r>
        <w:rPr>
          <w:rFonts w:hint="eastAsia" w:ascii="KaiTi" w:hAnsi="KaiTi" w:eastAsia="KaiTi"/>
        </w:rPr>
        <w:t>(Ehi-Bhikkhu)</w:t>
      </w:r>
      <w:r>
        <w:rPr>
          <w:spacing w:val="-3"/>
        </w:rPr>
        <w:t>”的方便言词为他们传授比丘戒，又传一些教言。他们父子依教修持后，灭尽了三界烦恼，获证了罗汉果位。时诸比丘赞叹道</w:t>
      </w:r>
      <w:r>
        <w:rPr>
          <w:rFonts w:hint="eastAsia" w:ascii="KaiTi" w:hAnsi="KaiTi" w:eastAsia="KaiTi"/>
          <w:spacing w:val="-3"/>
        </w:rPr>
        <w:t>:</w:t>
      </w:r>
      <w:r>
        <w:rPr>
          <w:spacing w:val="-3"/>
        </w:rPr>
        <w:t>“世尊，圣身父子最初因害怕被杀而来祗陀园。现在，却证得了阿罗</w:t>
      </w:r>
      <w:r>
        <w:rPr>
          <w:spacing w:val="-18"/>
          <w:w w:val="100"/>
        </w:rPr>
        <w:t>汉果位。善哉！</w:t>
      </w:r>
      <w:r>
        <w:rPr>
          <w:spacing w:val="-1"/>
          <w:w w:val="100"/>
        </w:rPr>
        <w:t>（</w:t>
      </w:r>
      <w:r>
        <w:rPr>
          <w:rFonts w:hint="eastAsia" w:ascii="KaiTi" w:hAnsi="KaiTi" w:eastAsia="KaiTi"/>
          <w:w w:val="100"/>
        </w:rPr>
        <w:t>Sa</w:t>
      </w:r>
      <w:r>
        <w:rPr>
          <w:rFonts w:hint="eastAsia" w:ascii="KaiTi" w:hAnsi="KaiTi" w:eastAsia="KaiTi"/>
          <w:spacing w:val="-3"/>
          <w:w w:val="100"/>
        </w:rPr>
        <w:t>d</w:t>
      </w:r>
      <w:r>
        <w:rPr>
          <w:rFonts w:hint="eastAsia" w:ascii="KaiTi" w:hAnsi="KaiTi" w:eastAsia="KaiTi"/>
          <w:w w:val="100"/>
        </w:rPr>
        <w:t>h</w:t>
      </w:r>
      <w:r>
        <w:rPr>
          <w:rFonts w:hint="eastAsia" w:ascii="KaiTi" w:hAnsi="KaiTi" w:eastAsia="KaiTi"/>
          <w:spacing w:val="-1"/>
          <w:w w:val="100"/>
        </w:rPr>
        <w:t>u</w:t>
      </w:r>
      <w:r>
        <w:rPr>
          <w:spacing w:val="-3"/>
          <w:w w:val="100"/>
        </w:rPr>
        <w:t>）</w:t>
      </w:r>
      <w:r>
        <w:rPr>
          <w:spacing w:val="-1"/>
          <w:w w:val="100"/>
        </w:rPr>
        <w:t>善哉！</w:t>
      </w:r>
      <w:r>
        <w:rPr>
          <w:rFonts w:hint="eastAsia" w:ascii="KaiTi" w:hAnsi="KaiTi" w:eastAsia="KaiTi"/>
          <w:w w:val="100"/>
        </w:rPr>
        <w:t>(Sa</w:t>
      </w:r>
      <w:r>
        <w:rPr>
          <w:rFonts w:hint="eastAsia" w:ascii="KaiTi" w:hAnsi="KaiTi" w:eastAsia="KaiTi"/>
          <w:spacing w:val="-3"/>
          <w:w w:val="100"/>
        </w:rPr>
        <w:t>d</w:t>
      </w:r>
      <w:r>
        <w:rPr>
          <w:rFonts w:hint="eastAsia" w:ascii="KaiTi" w:hAnsi="KaiTi" w:eastAsia="KaiTi"/>
          <w:w w:val="100"/>
        </w:rPr>
        <w:t>hu</w:t>
      </w:r>
      <w:r>
        <w:rPr>
          <w:rFonts w:hint="eastAsia" w:ascii="KaiTi" w:hAnsi="KaiTi" w:eastAsia="KaiTi"/>
          <w:spacing w:val="-3"/>
          <w:w w:val="100"/>
        </w:rPr>
        <w:t>)</w:t>
      </w:r>
      <w:r>
        <w:rPr>
          <w:w w:val="100"/>
        </w:rPr>
        <w:t>”</w:t>
      </w:r>
    </w:p>
    <w:p>
      <w:pPr>
        <w:pStyle w:val="2"/>
        <w:spacing w:line="278" w:lineRule="auto"/>
        <w:ind w:right="1682" w:firstLine="422"/>
      </w:pPr>
      <w:r>
        <w:rPr>
          <w:spacing w:val="-3"/>
        </w:rPr>
        <w:t>世尊告曰</w:t>
      </w:r>
      <w:r>
        <w:rPr>
          <w:rFonts w:hint="eastAsia" w:ascii="KaiTi" w:hAnsi="KaiTi" w:eastAsia="KaiTi"/>
        </w:rPr>
        <w:t>:</w:t>
      </w:r>
      <w:r>
        <w:rPr>
          <w:spacing w:val="-3"/>
        </w:rPr>
        <w:t>“不仅是今世，以前他们俩也是在被害时，对世间法生起 了厌离心而出了家。其中因缘吾为汝等演说</w:t>
      </w:r>
      <w:r>
        <w:rPr>
          <w:rFonts w:hint="eastAsia" w:ascii="KaiTi" w:hAnsi="KaiTi" w:eastAsia="KaiTi"/>
          <w:spacing w:val="-3"/>
        </w:rPr>
        <w:t>:</w:t>
      </w:r>
      <w:r>
        <w:rPr>
          <w:spacing w:val="-3"/>
        </w:rPr>
        <w:t>在贤劫人寿两万岁时，如来、正等觉、人天导师迦叶佛出世，有一婆罗门常常做上供下施，无意间与另一位婆罗门发生了冲突，这婆罗门人多势众，准备杀害那一位婆罗门。他知道后，把自己所有的俗家事务舍弃，带着儿子到佛前出了家。临终时他发愿</w:t>
      </w:r>
      <w:r>
        <w:rPr>
          <w:rFonts w:hint="eastAsia" w:ascii="KaiTi" w:hAnsi="KaiTi" w:eastAsia="KaiTi"/>
          <w:spacing w:val="-3"/>
        </w:rPr>
        <w:t>:</w:t>
      </w:r>
      <w:r>
        <w:rPr>
          <w:spacing w:val="-3"/>
        </w:rPr>
        <w:t>我们在迦叶佛教法下一生出家，虽没得到什么境界，但愿将来在释 迦世尊出世时，令佛生欢喜心，在佛教法下出家，灭尽三界轮回烦恼，获证阿罗汉果位。诸比丘，你们是怎么想的？当时的婆罗门父子就是现在的圣身父子。当时他们是害怕被别人杀害而出家，后来发了愿，今生他们同样是害怕被别人杀害而出家，并以往昔愿力成熟故，在我教法下出家，灭</w:t>
      </w:r>
      <w:r>
        <w:rPr>
          <w:spacing w:val="-11"/>
        </w:rPr>
        <w:t>尽烦恼，获证了阿罗汉果位。”</w:t>
      </w:r>
    </w:p>
    <w:p>
      <w:pPr>
        <w:pStyle w:val="2"/>
        <w:ind w:left="0"/>
        <w:rPr>
          <w:sz w:val="20"/>
        </w:rPr>
      </w:pPr>
    </w:p>
    <w:p>
      <w:pPr>
        <w:pStyle w:val="2"/>
        <w:spacing w:before="8"/>
        <w:ind w:left="0"/>
        <w:rPr>
          <w:sz w:val="28"/>
        </w:rPr>
      </w:pPr>
    </w:p>
    <w:p>
      <w:pPr>
        <w:pStyle w:val="7"/>
        <w:numPr>
          <w:ilvl w:val="0"/>
          <w:numId w:val="8"/>
        </w:numPr>
        <w:tabs>
          <w:tab w:val="left" w:pos="536"/>
          <w:tab w:val="left" w:pos="954"/>
        </w:tabs>
        <w:spacing w:before="0" w:after="0" w:line="240" w:lineRule="auto"/>
        <w:ind w:left="535" w:right="0" w:hanging="424"/>
        <w:jc w:val="left"/>
        <w:rPr>
          <w:sz w:val="21"/>
        </w:rPr>
      </w:pPr>
      <w:r>
        <w:rPr>
          <w:sz w:val="21"/>
        </w:rPr>
        <w:t>本</w:t>
      </w:r>
      <w:r>
        <w:rPr>
          <w:sz w:val="21"/>
        </w:rPr>
        <w:tab/>
      </w:r>
      <w:r>
        <w:rPr>
          <w:sz w:val="21"/>
        </w:rPr>
        <w:t>师</w:t>
      </w:r>
    </w:p>
    <w:p>
      <w:pPr>
        <w:pStyle w:val="2"/>
        <w:tabs>
          <w:tab w:val="left" w:pos="1374"/>
        </w:tabs>
        <w:spacing w:before="43"/>
      </w:pPr>
      <w:r>
        <w:t>—两</w:t>
      </w:r>
      <w:r>
        <w:rPr>
          <w:spacing w:val="-3"/>
        </w:rPr>
        <w:t>世</w:t>
      </w:r>
      <w:r>
        <w:t>引导</w:t>
      </w:r>
      <w:r>
        <w:tab/>
      </w:r>
      <w:r>
        <w:rPr>
          <w:spacing w:val="-3"/>
        </w:rPr>
        <w:t>亲</w:t>
      </w:r>
      <w:r>
        <w:t>眷</w:t>
      </w:r>
      <w:r>
        <w:rPr>
          <w:spacing w:val="-3"/>
        </w:rPr>
        <w:t>证</w:t>
      </w:r>
      <w:r>
        <w:t>果</w:t>
      </w:r>
    </w:p>
    <w:p>
      <w:pPr>
        <w:pStyle w:val="2"/>
        <w:spacing w:before="9"/>
        <w:ind w:left="0"/>
        <w:rPr>
          <w:sz w:val="27"/>
        </w:rPr>
      </w:pPr>
    </w:p>
    <w:p>
      <w:pPr>
        <w:pStyle w:val="2"/>
        <w:spacing w:line="278" w:lineRule="auto"/>
        <w:ind w:right="1786" w:firstLine="422"/>
      </w:pPr>
      <w:r>
        <w:rPr>
          <w:spacing w:val="-3"/>
        </w:rPr>
        <w:t>一时，佛在舍卫城。有一施主娶妻后，夫妇俩先生了一个庄严的孩 子。后来，连续又生下了六个孩子。夫妇俩给每个孩子都举行了隆重的诞生仪式，取了适合种姓的名字，都用牛奶、酸奶、油饼等把他们喂养大。让他们学习文字历算、八种观察等一切学问，他们也全部精通无碍。到他们该选择事业立足于世间为人处事的时候，他们的父亲教导他们</w:t>
      </w:r>
      <w:r>
        <w:rPr>
          <w:rFonts w:hint="eastAsia" w:ascii="KaiTi" w:hAnsi="KaiTi" w:eastAsia="KaiTi"/>
        </w:rPr>
        <w:t>:</w:t>
      </w:r>
      <w:r>
        <w:rPr>
          <w:spacing w:val="-2"/>
        </w:rPr>
        <w:t>“你们</w:t>
      </w:r>
      <w:r>
        <w:rPr>
          <w:spacing w:val="-3"/>
        </w:rPr>
        <w:t>已经明白了一些事理，不过，以后还要好好听从父亲的话，多亲近给孤独</w:t>
      </w:r>
      <w:r>
        <w:rPr>
          <w:spacing w:val="-9"/>
        </w:rPr>
        <w:t>长者，对你们今生来世都有很大利益的。”但这些孩子因前世各人的因缘</w:t>
      </w:r>
      <w:r>
        <w:rPr>
          <w:spacing w:val="-5"/>
        </w:rPr>
        <w:t>不同，唯有第七个孩子听了父亲的言教，亲近给孤独长者，并对世尊生起</w:t>
      </w:r>
      <w:r>
        <w:rPr>
          <w:spacing w:val="-4"/>
        </w:rPr>
        <w:t>了欢喜心。其他前面的六位兄长们分别依止了外道的六大本师⑴。还恭请</w:t>
      </w:r>
      <w:r>
        <w:rPr>
          <w:spacing w:val="-3"/>
        </w:rPr>
        <w:t>他们各自的本师到自己家中受供。老七想</w:t>
      </w:r>
      <w:r>
        <w:rPr>
          <w:rFonts w:hint="eastAsia" w:ascii="KaiTi" w:hAnsi="KaiTi" w:eastAsia="KaiTi"/>
        </w:rPr>
        <w:t>:</w:t>
      </w:r>
      <w:r>
        <w:rPr>
          <w:spacing w:val="-3"/>
        </w:rPr>
        <w:t>他们都恭迎自己的本师，我也应该恭迎自己的本师—释迦世尊到自己家里应供。便对六个哥哥说</w:t>
      </w:r>
      <w:r>
        <w:rPr>
          <w:rFonts w:hint="eastAsia" w:ascii="KaiTi" w:hAnsi="KaiTi" w:eastAsia="KaiTi"/>
        </w:rPr>
        <w:t>:</w:t>
      </w:r>
      <w:r>
        <w:rPr>
          <w:spacing w:val="-2"/>
        </w:rPr>
        <w:t>“以</w:t>
      </w:r>
      <w:r>
        <w:rPr>
          <w:spacing w:val="-3"/>
        </w:rPr>
        <w:t xml:space="preserve">前你们在迎请你们的本师时，虽然我不信他们，但我还是尽力帮忙做事。现在，我要恭请我的本师释迦世尊到我们家来应供，请你们也尽力帮助 </w:t>
      </w:r>
      <w:r>
        <w:rPr>
          <w:spacing w:val="-12"/>
        </w:rPr>
        <w:t>我。”他的那些哥哥还是比较明达，另外又请了一些亲眷，晚上一起准备</w:t>
      </w:r>
    </w:p>
    <w:p>
      <w:pPr>
        <w:pStyle w:val="2"/>
        <w:spacing w:line="278" w:lineRule="auto"/>
        <w:ind w:right="1574"/>
      </w:pPr>
      <w:r>
        <w:rPr>
          <w:spacing w:val="-3"/>
        </w:rPr>
        <w:t>了很多饮食，次日便亲迎世尊及僧众。世尊率僧众著衣托钵到他家里应供， 供养圆满后，世尊观察他们的根基，为他们传了相应的法，他们都摧毁了 萨迦耶见，获证了预流果位。他们在佛前再三祈求</w:t>
      </w:r>
      <w:r>
        <w:rPr>
          <w:rFonts w:hint="eastAsia" w:ascii="KaiTi" w:hAnsi="KaiTi" w:eastAsia="KaiTi"/>
        </w:rPr>
        <w:t>:</w:t>
      </w:r>
      <w:r>
        <w:rPr>
          <w:spacing w:val="-3"/>
        </w:rPr>
        <w:t xml:space="preserve">“我们为了解脱三恶  道的痛苦，也为了六道众生解脱轮回之痛苦，远离生死，祈求世尊及所有 </w:t>
      </w:r>
      <w:r>
        <w:rPr>
          <w:spacing w:val="-7"/>
        </w:rPr>
        <w:t>的僧众，在有生之年一定只受我家的供养，不要去别的地方。”世尊告诉</w:t>
      </w:r>
    </w:p>
    <w:p>
      <w:pPr>
        <w:pStyle w:val="2"/>
        <w:spacing w:line="268" w:lineRule="exact"/>
      </w:pPr>
      <w:r>
        <w:t>他们</w:t>
      </w:r>
      <w:r>
        <w:rPr>
          <w:rFonts w:hint="eastAsia" w:ascii="KaiTi" w:hAnsi="KaiTi" w:eastAsia="KaiTi"/>
        </w:rPr>
        <w:t>:</w:t>
      </w:r>
      <w:r>
        <w:t>“不要如此，我可以跟你们结缘，同时还要度化很多其他有缘众生。”</w:t>
      </w:r>
    </w:p>
    <w:p>
      <w:pPr>
        <w:spacing w:after="0" w:line="268" w:lineRule="exact"/>
        <w:sectPr>
          <w:pgSz w:w="11910" w:h="16840"/>
          <w:pgMar w:top="1400" w:right="1640" w:bottom="280" w:left="1640" w:header="720" w:footer="720" w:gutter="0"/>
        </w:sectPr>
      </w:pPr>
    </w:p>
    <w:p>
      <w:pPr>
        <w:pStyle w:val="2"/>
        <w:spacing w:before="44" w:line="278" w:lineRule="auto"/>
        <w:ind w:right="1786"/>
      </w:pPr>
      <w:r>
        <w:rPr>
          <w:spacing w:val="-3"/>
        </w:rPr>
        <w:t>他们遵从佛言，世尊率僧众便返回了经堂。老七心想</w:t>
      </w:r>
      <w:r>
        <w:rPr>
          <w:rFonts w:hint="eastAsia" w:ascii="KaiTi" w:hAnsi="KaiTi" w:eastAsia="KaiTi"/>
        </w:rPr>
        <w:t>:</w:t>
      </w:r>
      <w:r>
        <w:rPr>
          <w:spacing w:val="-3"/>
        </w:rPr>
        <w:t>我应该在世尊教法下出家。征求父母同意后，在佛前祈求出家，受持比丘净戒。佛陀以‘善来比丘’的方便言词使他纳受了戒体，并传授一些教言，他精进修持后， 灭尽三界轮回的烦恼，获证了阿罗汉的果位。</w:t>
      </w:r>
    </w:p>
    <w:p>
      <w:pPr>
        <w:pStyle w:val="2"/>
        <w:spacing w:line="278" w:lineRule="auto"/>
        <w:ind w:right="1786" w:firstLine="422"/>
      </w:pPr>
      <w:r>
        <w:t>诸比丘请问</w:t>
      </w:r>
      <w:r>
        <w:rPr>
          <w:rFonts w:hint="eastAsia" w:ascii="KaiTi" w:hAnsi="KaiTi" w:eastAsia="KaiTi"/>
        </w:rPr>
        <w:t>:</w:t>
      </w:r>
      <w:r>
        <w:t>“世尊，您看施主家七个孩子，六个依止外道本师，最后都是藉老七的引导遇佛教化，证得圣果，并且老七自己还出家，亲证罗汉果位。”</w:t>
      </w:r>
    </w:p>
    <w:p>
      <w:pPr>
        <w:pStyle w:val="2"/>
        <w:spacing w:line="278" w:lineRule="auto"/>
        <w:ind w:right="1786" w:firstLine="422"/>
      </w:pPr>
      <w:r>
        <w:rPr>
          <w:spacing w:val="-3"/>
        </w:rPr>
        <w:t>世尊告诸比丘</w:t>
      </w:r>
      <w:r>
        <w:rPr>
          <w:rFonts w:hint="eastAsia" w:ascii="KaiTi" w:hAnsi="KaiTi" w:eastAsia="KaiTi"/>
        </w:rPr>
        <w:t>:</w:t>
      </w:r>
      <w:r>
        <w:rPr>
          <w:spacing w:val="-3"/>
        </w:rPr>
        <w:t>“不仅是现在，以前他们六个也是不太和合，依靠弟弟的调和，得到出家证得四禅五通。其因缘是这样的</w:t>
      </w:r>
      <w:r>
        <w:rPr>
          <w:rFonts w:hint="eastAsia" w:ascii="KaiTi" w:hAnsi="KaiTi" w:eastAsia="KaiTi"/>
        </w:rPr>
        <w:t>:</w:t>
      </w:r>
      <w:r>
        <w:rPr>
          <w:spacing w:val="-3"/>
        </w:rPr>
        <w:t>在很早以前，中土有七个国家，各自为政，他们之间经常因一些矛盾而互相作战，死伤了很多人。后来，嘎西的梵施国王心想</w:t>
      </w:r>
      <w:r>
        <w:rPr>
          <w:rFonts w:hint="eastAsia" w:ascii="KaiTi" w:hAnsi="KaiTi" w:eastAsia="KaiTi"/>
          <w:spacing w:val="-3"/>
        </w:rPr>
        <w:t>:</w:t>
      </w:r>
      <w:r>
        <w:rPr>
          <w:spacing w:val="-3"/>
        </w:rPr>
        <w:t>最好能和解六国的纠纷，但自己又无能为力。不过，附近有一位具五神通的仙人，如果请他来调和，肯定能和解六国之间的矛盾。便到仙人前再三祈求</w:t>
      </w:r>
      <w:r>
        <w:rPr>
          <w:rFonts w:hint="eastAsia" w:ascii="KaiTi" w:hAnsi="KaiTi" w:eastAsia="KaiTi"/>
        </w:rPr>
        <w:t>:</w:t>
      </w:r>
      <w:r>
        <w:rPr>
          <w:spacing w:val="-3"/>
        </w:rPr>
        <w:t>‘尊者，现在六国之间经常不合，相互作战，已经杀害了很多众生，今特意恳求尊者能慈悲，调合他们</w:t>
      </w:r>
      <w:r>
        <w:rPr>
          <w:spacing w:val="-13"/>
        </w:rPr>
        <w:t>之间的关系。’仙人默许了。之后，他们六国又互相起兵，各自率领四大</w:t>
      </w:r>
      <w:r>
        <w:rPr>
          <w:spacing w:val="-6"/>
        </w:rPr>
        <w:t>军队安营札寨，在印度鹿野苑对阵，梵施国王又到仙人前请求。仙人就跃</w:t>
      </w:r>
      <w:r>
        <w:rPr>
          <w:spacing w:val="-4"/>
        </w:rPr>
        <w:t>入虚空，显示种种神变。六个国王目睹这些，对仙人生起了欢喜心，都放</w:t>
      </w:r>
      <w:r>
        <w:rPr>
          <w:spacing w:val="-3"/>
        </w:rPr>
        <w:t>下武器，对仙人恭敬顶礼，祈求依止仙人出家，仙人默许。他们便分别回</w:t>
      </w:r>
    </w:p>
    <w:p>
      <w:pPr>
        <w:pStyle w:val="2"/>
        <w:spacing w:line="278" w:lineRule="auto"/>
        <w:ind w:right="1574"/>
      </w:pPr>
      <w:r>
        <w:rPr>
          <w:spacing w:val="-3"/>
        </w:rPr>
        <w:t xml:space="preserve">去处理妥国内上下事务，来到仙人前出家，而且依照仙人的教言精进修持， 最后获得了四禅五通。诸比丘，你们是怎样想的？当时的仙人即今现前菩 提的我，六个国王即现在学外道的六兄弟，梵施国王就是现在最小的弟弟。当时，六个国王依靠他而得到四禅五通，现在，六个哥哥依靠他而获证圣 </w:t>
      </w:r>
      <w:r>
        <w:rPr>
          <w:spacing w:val="-37"/>
        </w:rPr>
        <w:t>果。”</w:t>
      </w:r>
    </w:p>
    <w:p>
      <w:pPr>
        <w:pStyle w:val="2"/>
        <w:spacing w:line="278" w:lineRule="auto"/>
        <w:ind w:right="1786" w:firstLine="422"/>
      </w:pPr>
      <w:r>
        <w:rPr>
          <w:spacing w:val="-3"/>
        </w:rPr>
        <w:t>诸比丘复次请问</w:t>
      </w:r>
      <w:r>
        <w:rPr>
          <w:rFonts w:hint="eastAsia" w:ascii="KaiTi" w:hAnsi="KaiTi" w:eastAsia="KaiTi"/>
        </w:rPr>
        <w:t>:</w:t>
      </w:r>
      <w:r>
        <w:rPr>
          <w:spacing w:val="-3"/>
        </w:rPr>
        <w:t>“世尊，施主的儿子和眷属都造了什么善业，今生转生于富贵之家，并在佛的教法下得到圣果？”世尊复告曰</w:t>
      </w:r>
      <w:r>
        <w:rPr>
          <w:rFonts w:hint="eastAsia" w:ascii="KaiTi" w:hAnsi="KaiTi" w:eastAsia="KaiTi"/>
        </w:rPr>
        <w:t>:</w:t>
      </w:r>
      <w:r>
        <w:rPr>
          <w:spacing w:val="-3"/>
        </w:rPr>
        <w:t>“这也是他们前世的因缘。早在贤劫人寿二万岁时，人天导师、如来、正等觉迦叶佛出世。印度鹿野苑一位施主家生了七个孩子，前面六个都是观点不一，修学外道。只有小儿子对佛法具欢喜心，他就用种种方便法引导六位哥哥对迦叶佛生起信心，并出了家。七兄弟各自在临终前都发愿</w:t>
      </w:r>
      <w:r>
        <w:rPr>
          <w:rFonts w:hint="eastAsia" w:ascii="KaiTi" w:hAnsi="KaiTi" w:eastAsia="KaiTi"/>
        </w:rPr>
        <w:t>:</w:t>
      </w:r>
      <w:r>
        <w:rPr>
          <w:spacing w:val="-3"/>
        </w:rPr>
        <w:t>愿将来释迦佛出世时，令佛欢喜，不做佛不欢喜的事，以今生出家的功德，在释迦佛的教法下，灭尽烦恼，得证圣果。那位施主也做了广大布施，一生中皈依持居士戒，临终时发愿</w:t>
      </w:r>
      <w:r>
        <w:rPr>
          <w:rFonts w:hint="eastAsia" w:ascii="KaiTi" w:hAnsi="KaiTi" w:eastAsia="KaiTi"/>
        </w:rPr>
        <w:t>:</w:t>
      </w:r>
      <w:r>
        <w:rPr>
          <w:spacing w:val="-3"/>
        </w:rPr>
        <w:t>以此善根，愿我生生世世生于富贵之家，依靠我的七个孩子，在释迦佛教法下，令佛欢喜，不做令佛不欢喜的事。诸比丘， 你们是怎样想的？当时的这位施主一家即今施主一家，他们都因往昔的愿力及积累资粮所致，今生值遇我的教法，得教言后，皆获证圣果。这是他</w:t>
      </w:r>
      <w:r>
        <w:rPr>
          <w:spacing w:val="-14"/>
        </w:rPr>
        <w:t>们各自的前后因缘。”</w:t>
      </w:r>
    </w:p>
    <w:p>
      <w:pPr>
        <w:pStyle w:val="2"/>
        <w:ind w:left="0"/>
        <w:rPr>
          <w:sz w:val="20"/>
        </w:rPr>
      </w:pPr>
    </w:p>
    <w:p>
      <w:pPr>
        <w:pStyle w:val="2"/>
        <w:ind w:left="0"/>
        <w:rPr>
          <w:sz w:val="20"/>
        </w:rPr>
      </w:pPr>
    </w:p>
    <w:p>
      <w:pPr>
        <w:pStyle w:val="2"/>
        <w:ind w:left="0"/>
        <w:rPr>
          <w:sz w:val="20"/>
        </w:rPr>
      </w:pPr>
    </w:p>
    <w:p>
      <w:pPr>
        <w:pStyle w:val="7"/>
        <w:numPr>
          <w:ilvl w:val="0"/>
          <w:numId w:val="8"/>
        </w:numPr>
        <w:tabs>
          <w:tab w:val="left" w:pos="536"/>
        </w:tabs>
        <w:spacing w:before="165" w:after="0" w:line="240" w:lineRule="auto"/>
        <w:ind w:left="535" w:right="0" w:hanging="424"/>
        <w:jc w:val="left"/>
        <w:rPr>
          <w:sz w:val="21"/>
        </w:rPr>
      </w:pPr>
      <w:r>
        <w:rPr>
          <w:spacing w:val="-3"/>
          <w:sz w:val="21"/>
        </w:rPr>
        <w:t>迦叶尊者</w:t>
      </w:r>
    </w:p>
    <w:p>
      <w:pPr>
        <w:pStyle w:val="2"/>
        <w:tabs>
          <w:tab w:val="left" w:pos="1374"/>
        </w:tabs>
        <w:spacing w:before="43"/>
      </w:pPr>
      <w:r>
        <w:t>—功</w:t>
      </w:r>
      <w:r>
        <w:rPr>
          <w:spacing w:val="-3"/>
        </w:rPr>
        <w:t>德</w:t>
      </w:r>
      <w:r>
        <w:t>无量</w:t>
      </w:r>
      <w:r>
        <w:tab/>
      </w:r>
      <w:r>
        <w:rPr>
          <w:spacing w:val="-3"/>
        </w:rPr>
        <w:t>世</w:t>
      </w:r>
      <w:r>
        <w:t>尊</w:t>
      </w:r>
      <w:r>
        <w:rPr>
          <w:spacing w:val="-3"/>
        </w:rPr>
        <w:t>亲</w:t>
      </w:r>
      <w:r>
        <w:t>赞</w:t>
      </w:r>
    </w:p>
    <w:p>
      <w:pPr>
        <w:pStyle w:val="2"/>
        <w:spacing w:before="9"/>
        <w:ind w:left="0"/>
        <w:rPr>
          <w:sz w:val="27"/>
        </w:rPr>
      </w:pPr>
    </w:p>
    <w:p>
      <w:pPr>
        <w:pStyle w:val="2"/>
        <w:spacing w:line="278" w:lineRule="auto"/>
        <w:ind w:right="1786" w:firstLine="422"/>
      </w:pPr>
      <w:r>
        <w:t>一时，佛在舍卫城。有一次，迦叶尊者</w:t>
      </w:r>
      <w:r>
        <w:rPr>
          <w:rFonts w:hint="eastAsia" w:ascii="KaiTi" w:eastAsia="KaiTi"/>
        </w:rPr>
        <w:t>(Kassapa Thera)</w:t>
      </w:r>
      <w:r>
        <w:t>在一个寂静的地方闭关了很久回到世尊身边。他须发皆长，衣衫褴褛。当时，世尊正</w:t>
      </w:r>
    </w:p>
    <w:p>
      <w:pPr>
        <w:spacing w:after="0" w:line="278" w:lineRule="auto"/>
        <w:sectPr>
          <w:pgSz w:w="11910" w:h="16840"/>
          <w:pgMar w:top="1400" w:right="1640" w:bottom="280" w:left="1640" w:header="720" w:footer="720" w:gutter="0"/>
        </w:sectPr>
      </w:pPr>
    </w:p>
    <w:p>
      <w:pPr>
        <w:pStyle w:val="2"/>
        <w:tabs>
          <w:tab w:val="left" w:pos="3578"/>
        </w:tabs>
        <w:spacing w:before="44" w:line="278" w:lineRule="auto"/>
        <w:ind w:right="1785"/>
        <w:rPr>
          <w:rFonts w:hint="eastAsia" w:ascii="KaiTi" w:hAnsi="KaiTi" w:eastAsia="KaiTi"/>
        </w:rPr>
      </w:pPr>
      <w:r>
        <w:t>为数</w:t>
      </w:r>
      <w:r>
        <w:rPr>
          <w:spacing w:val="-3"/>
        </w:rPr>
        <w:t>百</w:t>
      </w:r>
      <w:r>
        <w:t>眷</w:t>
      </w:r>
      <w:r>
        <w:rPr>
          <w:spacing w:val="-3"/>
        </w:rPr>
        <w:t>属</w:t>
      </w:r>
      <w:r>
        <w:t>传</w:t>
      </w:r>
      <w:r>
        <w:rPr>
          <w:spacing w:val="-3"/>
        </w:rPr>
        <w:t>授</w:t>
      </w:r>
      <w:r>
        <w:t>妙</w:t>
      </w:r>
      <w:r>
        <w:rPr>
          <w:spacing w:val="-3"/>
        </w:rPr>
        <w:t>法</w:t>
      </w:r>
      <w:r>
        <w:t>，</w:t>
      </w:r>
      <w:r>
        <w:rPr>
          <w:spacing w:val="-3"/>
        </w:rPr>
        <w:t>眷</w:t>
      </w:r>
      <w:r>
        <w:t>属们</w:t>
      </w:r>
      <w:r>
        <w:rPr>
          <w:spacing w:val="-3"/>
        </w:rPr>
        <w:t>见</w:t>
      </w:r>
      <w:r>
        <w:t>他</w:t>
      </w:r>
      <w:r>
        <w:rPr>
          <w:spacing w:val="-3"/>
        </w:rPr>
        <w:t>如</w:t>
      </w:r>
      <w:r>
        <w:t>此</w:t>
      </w:r>
      <w:r>
        <w:rPr>
          <w:spacing w:val="-3"/>
        </w:rPr>
        <w:t>模</w:t>
      </w:r>
      <w:r>
        <w:t>样</w:t>
      </w:r>
      <w:r>
        <w:rPr>
          <w:spacing w:val="-3"/>
        </w:rPr>
        <w:t>，</w:t>
      </w:r>
      <w:r>
        <w:t>心</w:t>
      </w:r>
      <w:r>
        <w:rPr>
          <w:spacing w:val="-3"/>
        </w:rPr>
        <w:t>生</w:t>
      </w:r>
      <w:r>
        <w:t>不悦</w:t>
      </w:r>
      <w:r>
        <w:rPr>
          <w:spacing w:val="-3"/>
        </w:rPr>
        <w:t>，</w:t>
      </w:r>
      <w:r>
        <w:t>觉</w:t>
      </w:r>
      <w:r>
        <w:rPr>
          <w:spacing w:val="-3"/>
        </w:rPr>
        <w:t>得</w:t>
      </w:r>
      <w:r>
        <w:t>他</w:t>
      </w:r>
      <w:r>
        <w:rPr>
          <w:spacing w:val="-3"/>
        </w:rPr>
        <w:t>行</w:t>
      </w:r>
      <w:r>
        <w:t>为</w:t>
      </w:r>
      <w:r>
        <w:rPr>
          <w:spacing w:val="-3"/>
        </w:rPr>
        <w:t>衣</w:t>
      </w:r>
      <w:r>
        <w:t>着很不</w:t>
      </w:r>
      <w:r>
        <w:rPr>
          <w:spacing w:val="-3"/>
        </w:rPr>
        <w:t>如</w:t>
      </w:r>
      <w:r>
        <w:t>法</w:t>
      </w:r>
      <w:r>
        <w:rPr>
          <w:spacing w:val="-3"/>
        </w:rPr>
        <w:t>。</w:t>
      </w:r>
      <w:r>
        <w:t>此</w:t>
      </w:r>
      <w:r>
        <w:rPr>
          <w:spacing w:val="-3"/>
        </w:rPr>
        <w:t>时</w:t>
      </w:r>
      <w:r>
        <w:t>，</w:t>
      </w:r>
      <w:r>
        <w:rPr>
          <w:spacing w:val="-3"/>
        </w:rPr>
        <w:t>世</w:t>
      </w:r>
      <w:r>
        <w:t>尊</w:t>
      </w:r>
      <w:r>
        <w:rPr>
          <w:spacing w:val="-3"/>
        </w:rPr>
        <w:t>悉</w:t>
      </w:r>
      <w:r>
        <w:t>皆了</w:t>
      </w:r>
      <w:r>
        <w:rPr>
          <w:spacing w:val="-3"/>
        </w:rPr>
        <w:t>知</w:t>
      </w:r>
      <w:r>
        <w:t>眷</w:t>
      </w:r>
      <w:r>
        <w:rPr>
          <w:spacing w:val="-3"/>
        </w:rPr>
        <w:t>属</w:t>
      </w:r>
      <w:r>
        <w:t>们</w:t>
      </w:r>
      <w:r>
        <w:rPr>
          <w:spacing w:val="-3"/>
        </w:rPr>
        <w:t>各</w:t>
      </w:r>
      <w:r>
        <w:t>自</w:t>
      </w:r>
      <w:r>
        <w:rPr>
          <w:spacing w:val="-3"/>
        </w:rPr>
        <w:t>的</w:t>
      </w:r>
      <w:r>
        <w:t>心</w:t>
      </w:r>
      <w:r>
        <w:rPr>
          <w:spacing w:val="-3"/>
        </w:rPr>
        <w:t>念</w:t>
      </w:r>
      <w:r>
        <w:t>，心</w:t>
      </w:r>
      <w:r>
        <w:rPr>
          <w:spacing w:val="-3"/>
        </w:rPr>
        <w:t>想</w:t>
      </w:r>
      <w:r>
        <w:rPr>
          <w:rFonts w:hint="eastAsia" w:ascii="KaiTi" w:hAnsi="KaiTi" w:eastAsia="KaiTi"/>
        </w:rPr>
        <w:t>:</w:t>
      </w:r>
      <w:r>
        <w:rPr>
          <w:spacing w:val="-3"/>
        </w:rPr>
        <w:t>我涅</w:t>
      </w:r>
      <w:r>
        <w:rPr>
          <w:rFonts w:hint="eastAsia" w:ascii="KaiTi" w:hAnsi="KaiTi" w:eastAsia="KaiTi"/>
        </w:rPr>
        <w:t>(Parinibbana)</w:t>
      </w:r>
      <w:r>
        <w:t>后</w:t>
      </w:r>
      <w:r>
        <w:rPr>
          <w:spacing w:val="-3"/>
        </w:rPr>
        <w:t>，</w:t>
      </w:r>
      <w:r>
        <w:t>佛</w:t>
      </w:r>
      <w:r>
        <w:rPr>
          <w:spacing w:val="-3"/>
        </w:rPr>
        <w:t>法全</w:t>
      </w:r>
      <w:r>
        <w:t>靠他</w:t>
      </w:r>
      <w:r>
        <w:rPr>
          <w:spacing w:val="-3"/>
        </w:rPr>
        <w:t>来</w:t>
      </w:r>
      <w:r>
        <w:t>弘</w:t>
      </w:r>
      <w:r>
        <w:rPr>
          <w:spacing w:val="-3"/>
        </w:rPr>
        <w:t>扬</w:t>
      </w:r>
      <w:r>
        <w:t>，</w:t>
      </w:r>
      <w:r>
        <w:rPr>
          <w:spacing w:val="-3"/>
        </w:rPr>
        <w:t>他</w:t>
      </w:r>
      <w:r>
        <w:t>本</w:t>
      </w:r>
      <w:r>
        <w:rPr>
          <w:spacing w:val="-3"/>
        </w:rPr>
        <w:t>已</w:t>
      </w:r>
      <w:r>
        <w:t>精</w:t>
      </w:r>
      <w:r>
        <w:rPr>
          <w:spacing w:val="-3"/>
        </w:rPr>
        <w:t>通</w:t>
      </w:r>
      <w:r>
        <w:t>三藏</w:t>
      </w:r>
      <w:r>
        <w:rPr>
          <w:rFonts w:hint="eastAsia" w:ascii="KaiTi" w:hAnsi="KaiTi" w:eastAsia="KaiTi"/>
        </w:rPr>
        <w:t>(Tipitaka)</w:t>
      </w:r>
      <w:r>
        <w:t>，具足种</w:t>
      </w:r>
      <w:r>
        <w:rPr>
          <w:spacing w:val="-3"/>
        </w:rPr>
        <w:t>种</w:t>
      </w:r>
      <w:r>
        <w:t>功</w:t>
      </w:r>
      <w:r>
        <w:rPr>
          <w:spacing w:val="-3"/>
        </w:rPr>
        <w:t>德</w:t>
      </w:r>
      <w:r>
        <w:t>，</w:t>
      </w:r>
      <w:r>
        <w:rPr>
          <w:spacing w:val="-3"/>
        </w:rPr>
        <w:t>如</w:t>
      </w:r>
      <w:r>
        <w:t>果</w:t>
      </w:r>
      <w:r>
        <w:rPr>
          <w:spacing w:val="-3"/>
        </w:rPr>
        <w:t>众</w:t>
      </w:r>
      <w:r>
        <w:t>比</w:t>
      </w:r>
      <w:r>
        <w:rPr>
          <w:spacing w:val="-3"/>
        </w:rPr>
        <w:t>丘</w:t>
      </w:r>
      <w:r>
        <w:t>经常</w:t>
      </w:r>
      <w:r>
        <w:rPr>
          <w:spacing w:val="-3"/>
        </w:rPr>
        <w:t>轻</w:t>
      </w:r>
      <w:r>
        <w:t>蔑</w:t>
      </w:r>
      <w:r>
        <w:rPr>
          <w:spacing w:val="-3"/>
        </w:rPr>
        <w:t>他</w:t>
      </w:r>
      <w:r>
        <w:t>实</w:t>
      </w:r>
      <w:r>
        <w:rPr>
          <w:spacing w:val="-3"/>
        </w:rPr>
        <w:t>不</w:t>
      </w:r>
      <w:r>
        <w:t>应</w:t>
      </w:r>
      <w:r>
        <w:rPr>
          <w:spacing w:val="-3"/>
        </w:rPr>
        <w:t>理</w:t>
      </w:r>
      <w:r>
        <w:t>，</w:t>
      </w:r>
      <w:r>
        <w:rPr>
          <w:spacing w:val="-3"/>
        </w:rPr>
        <w:t>他</w:t>
      </w:r>
      <w:r>
        <w:t>应该</w:t>
      </w:r>
      <w:r>
        <w:rPr>
          <w:spacing w:val="-3"/>
        </w:rPr>
        <w:t>是</w:t>
      </w:r>
      <w:r>
        <w:t>人</w:t>
      </w:r>
      <w:r>
        <w:rPr>
          <w:spacing w:val="-3"/>
        </w:rPr>
        <w:t>天</w:t>
      </w:r>
      <w:r>
        <w:t>诸</w:t>
      </w:r>
      <w:r>
        <w:rPr>
          <w:spacing w:val="-3"/>
        </w:rPr>
        <w:t>众</w:t>
      </w:r>
      <w:r>
        <w:t>所</w:t>
      </w:r>
      <w:r>
        <w:rPr>
          <w:spacing w:val="-3"/>
        </w:rPr>
        <w:t>应</w:t>
      </w:r>
      <w:r>
        <w:t>恭敬赞</w:t>
      </w:r>
      <w:r>
        <w:rPr>
          <w:spacing w:val="-3"/>
        </w:rPr>
        <w:t>叹</w:t>
      </w:r>
      <w:r>
        <w:t>的</w:t>
      </w:r>
      <w:r>
        <w:rPr>
          <w:spacing w:val="-3"/>
        </w:rPr>
        <w:t>大</w:t>
      </w:r>
      <w:r>
        <w:t>德</w:t>
      </w:r>
      <w:r>
        <w:rPr>
          <w:spacing w:val="-3"/>
        </w:rPr>
        <w:t>。</w:t>
      </w:r>
      <w:r>
        <w:t>所</w:t>
      </w:r>
      <w:r>
        <w:rPr>
          <w:spacing w:val="-3"/>
        </w:rPr>
        <w:t>以</w:t>
      </w:r>
      <w:r>
        <w:t>，</w:t>
      </w:r>
      <w:r>
        <w:rPr>
          <w:spacing w:val="-3"/>
        </w:rPr>
        <w:t>我</w:t>
      </w:r>
      <w:r>
        <w:t>应在</w:t>
      </w:r>
      <w:r>
        <w:rPr>
          <w:spacing w:val="-3"/>
        </w:rPr>
        <w:t>众</w:t>
      </w:r>
      <w:r>
        <w:t>人</w:t>
      </w:r>
      <w:r>
        <w:rPr>
          <w:spacing w:val="-3"/>
        </w:rPr>
        <w:t>前</w:t>
      </w:r>
      <w:r>
        <w:t>宣</w:t>
      </w:r>
      <w:r>
        <w:rPr>
          <w:spacing w:val="-3"/>
        </w:rPr>
        <w:t>扬</w:t>
      </w:r>
      <w:r>
        <w:t>他</w:t>
      </w:r>
      <w:r>
        <w:rPr>
          <w:spacing w:val="-3"/>
        </w:rPr>
        <w:t>的</w:t>
      </w:r>
      <w:r>
        <w:t>共</w:t>
      </w:r>
      <w:r>
        <w:rPr>
          <w:spacing w:val="-3"/>
        </w:rPr>
        <w:t>不</w:t>
      </w:r>
      <w:r>
        <w:t>共的</w:t>
      </w:r>
      <w:r>
        <w:rPr>
          <w:spacing w:val="-3"/>
        </w:rPr>
        <w:t>功</w:t>
      </w:r>
      <w:r>
        <w:t>德</w:t>
      </w:r>
      <w:r>
        <w:rPr>
          <w:spacing w:val="-3"/>
        </w:rPr>
        <w:t>。</w:t>
      </w:r>
      <w:r>
        <w:t>便</w:t>
      </w:r>
      <w:r>
        <w:rPr>
          <w:spacing w:val="-3"/>
        </w:rPr>
        <w:t>告</w:t>
      </w:r>
      <w:r>
        <w:t>众</w:t>
      </w:r>
      <w:r>
        <w:rPr>
          <w:spacing w:val="-3"/>
        </w:rPr>
        <w:t>眷</w:t>
      </w:r>
      <w:r>
        <w:t>属曰</w:t>
      </w:r>
      <w:r>
        <w:rPr>
          <w:rFonts w:hint="eastAsia" w:ascii="KaiTi" w:hAnsi="KaiTi" w:eastAsia="KaiTi"/>
        </w:rPr>
        <w:t>:</w:t>
      </w:r>
      <w:r>
        <w:t>“你</w:t>
      </w:r>
      <w:r>
        <w:rPr>
          <w:spacing w:val="-3"/>
        </w:rPr>
        <w:t>们</w:t>
      </w:r>
      <w:r>
        <w:t>不</w:t>
      </w:r>
      <w:r>
        <w:rPr>
          <w:spacing w:val="-3"/>
        </w:rPr>
        <w:t>要</w:t>
      </w:r>
      <w:r>
        <w:t>轻</w:t>
      </w:r>
      <w:r>
        <w:rPr>
          <w:spacing w:val="-3"/>
        </w:rPr>
        <w:t>蔑</w:t>
      </w:r>
      <w:r>
        <w:t>迦</w:t>
      </w:r>
      <w:r>
        <w:rPr>
          <w:spacing w:val="-3"/>
        </w:rPr>
        <w:t>叶尊</w:t>
      </w:r>
      <w:r>
        <w:t>者，</w:t>
      </w:r>
      <w:r>
        <w:rPr>
          <w:spacing w:val="-3"/>
        </w:rPr>
        <w:t>我</w:t>
      </w:r>
      <w:r>
        <w:t>涅</w:t>
      </w:r>
      <w:r>
        <w:tab/>
      </w:r>
      <w:r>
        <w:t>后</w:t>
      </w:r>
      <w:r>
        <w:rPr>
          <w:spacing w:val="-3"/>
        </w:rPr>
        <w:t>，</w:t>
      </w:r>
      <w:r>
        <w:t>我</w:t>
      </w:r>
      <w:r>
        <w:rPr>
          <w:spacing w:val="-3"/>
        </w:rPr>
        <w:t>的</w:t>
      </w:r>
      <w:r>
        <w:t>教</w:t>
      </w:r>
      <w:r>
        <w:rPr>
          <w:spacing w:val="-3"/>
        </w:rPr>
        <w:t>法</w:t>
      </w:r>
      <w:r>
        <w:t>全由</w:t>
      </w:r>
      <w:r>
        <w:rPr>
          <w:spacing w:val="-3"/>
        </w:rPr>
        <w:t>他</w:t>
      </w:r>
      <w:r>
        <w:t>来</w:t>
      </w:r>
      <w:r>
        <w:rPr>
          <w:spacing w:val="-3"/>
        </w:rPr>
        <w:t>弘</w:t>
      </w:r>
      <w:r>
        <w:t>扬</w:t>
      </w:r>
      <w:r>
        <w:rPr>
          <w:spacing w:val="-108"/>
        </w:rPr>
        <w:t>。</w:t>
      </w:r>
      <w:r>
        <w:t>”接 着对</w:t>
      </w:r>
      <w:r>
        <w:rPr>
          <w:spacing w:val="-3"/>
        </w:rPr>
        <w:t>迦</w:t>
      </w:r>
      <w:r>
        <w:t>叶</w:t>
      </w:r>
      <w:r>
        <w:rPr>
          <w:spacing w:val="-3"/>
        </w:rPr>
        <w:t>尊</w:t>
      </w:r>
      <w:r>
        <w:t>者</w:t>
      </w:r>
      <w:r>
        <w:rPr>
          <w:spacing w:val="-3"/>
        </w:rPr>
        <w:t>说</w:t>
      </w:r>
      <w:r>
        <w:rPr>
          <w:rFonts w:hint="eastAsia" w:ascii="KaiTi" w:hAnsi="KaiTi" w:eastAsia="KaiTi"/>
        </w:rPr>
        <w:t>:</w:t>
      </w:r>
      <w:r>
        <w:t>“迦</w:t>
      </w:r>
      <w:r>
        <w:rPr>
          <w:spacing w:val="-3"/>
        </w:rPr>
        <w:t>叶，</w:t>
      </w:r>
      <w:r>
        <w:t>你来</w:t>
      </w:r>
      <w:r>
        <w:rPr>
          <w:spacing w:val="-3"/>
        </w:rPr>
        <w:t>和</w:t>
      </w:r>
      <w:r>
        <w:t>我</w:t>
      </w:r>
      <w:r>
        <w:rPr>
          <w:spacing w:val="-3"/>
        </w:rPr>
        <w:t>坐</w:t>
      </w:r>
      <w:r>
        <w:t>在</w:t>
      </w:r>
      <w:r>
        <w:rPr>
          <w:spacing w:val="-3"/>
        </w:rPr>
        <w:t>一</w:t>
      </w:r>
      <w:r>
        <w:t>个</w:t>
      </w:r>
      <w:r>
        <w:rPr>
          <w:spacing w:val="-3"/>
        </w:rPr>
        <w:t>座</w:t>
      </w:r>
      <w:r>
        <w:t>垫</w:t>
      </w:r>
      <w:r>
        <w:rPr>
          <w:spacing w:val="-3"/>
        </w:rPr>
        <w:t>上</w:t>
      </w:r>
      <w:r>
        <w:rPr>
          <w:spacing w:val="-108"/>
        </w:rPr>
        <w:t>。</w:t>
      </w:r>
      <w:r>
        <w:t>”众</w:t>
      </w:r>
      <w:r>
        <w:rPr>
          <w:spacing w:val="-3"/>
        </w:rPr>
        <w:t>眷</w:t>
      </w:r>
      <w:r>
        <w:t>属</w:t>
      </w:r>
      <w:r>
        <w:rPr>
          <w:spacing w:val="-3"/>
        </w:rPr>
        <w:t>顿</w:t>
      </w:r>
      <w:r>
        <w:t>时</w:t>
      </w:r>
      <w:r>
        <w:rPr>
          <w:spacing w:val="-3"/>
        </w:rPr>
        <w:t>觉</w:t>
      </w:r>
      <w:r>
        <w:t>得， 世尊</w:t>
      </w:r>
      <w:r>
        <w:rPr>
          <w:spacing w:val="-3"/>
        </w:rPr>
        <w:t>此</w:t>
      </w:r>
      <w:r>
        <w:t>举</w:t>
      </w:r>
      <w:r>
        <w:rPr>
          <w:spacing w:val="-3"/>
        </w:rPr>
        <w:t>真</w:t>
      </w:r>
      <w:r>
        <w:t>是</w:t>
      </w:r>
      <w:r>
        <w:rPr>
          <w:spacing w:val="-3"/>
        </w:rPr>
        <w:t>稀</w:t>
      </w:r>
      <w:r>
        <w:t>有</w:t>
      </w:r>
      <w:r>
        <w:rPr>
          <w:spacing w:val="-3"/>
        </w:rPr>
        <w:t>！</w:t>
      </w:r>
      <w:r>
        <w:t>肯</w:t>
      </w:r>
      <w:r>
        <w:rPr>
          <w:spacing w:val="-3"/>
        </w:rPr>
        <w:t>定</w:t>
      </w:r>
      <w:r>
        <w:t>是迦</w:t>
      </w:r>
      <w:r>
        <w:rPr>
          <w:spacing w:val="-3"/>
        </w:rPr>
        <w:t>叶</w:t>
      </w:r>
      <w:r>
        <w:t>尊</w:t>
      </w:r>
      <w:r>
        <w:rPr>
          <w:spacing w:val="-3"/>
        </w:rPr>
        <w:t>者</w:t>
      </w:r>
      <w:r>
        <w:t>有</w:t>
      </w:r>
      <w:r>
        <w:rPr>
          <w:spacing w:val="-3"/>
        </w:rPr>
        <w:t>不</w:t>
      </w:r>
      <w:r>
        <w:t>可</w:t>
      </w:r>
      <w:r>
        <w:rPr>
          <w:spacing w:val="-3"/>
        </w:rPr>
        <w:t>思</w:t>
      </w:r>
      <w:r>
        <w:t>议</w:t>
      </w:r>
      <w:r>
        <w:rPr>
          <w:spacing w:val="-3"/>
        </w:rPr>
        <w:t>的</w:t>
      </w:r>
      <w:r>
        <w:t>功德</w:t>
      </w:r>
      <w:r>
        <w:rPr>
          <w:spacing w:val="-3"/>
        </w:rPr>
        <w:t>！</w:t>
      </w:r>
      <w:r>
        <w:t>迦</w:t>
      </w:r>
      <w:r>
        <w:rPr>
          <w:spacing w:val="-3"/>
        </w:rPr>
        <w:t>叶</w:t>
      </w:r>
      <w:r>
        <w:t>尊</w:t>
      </w:r>
      <w:r>
        <w:rPr>
          <w:spacing w:val="-3"/>
        </w:rPr>
        <w:t>者</w:t>
      </w:r>
      <w:r>
        <w:t>来</w:t>
      </w:r>
      <w:r>
        <w:rPr>
          <w:spacing w:val="-3"/>
        </w:rPr>
        <w:t>到佛</w:t>
      </w:r>
      <w:r>
        <w:t>前，</w:t>
      </w:r>
      <w:r>
        <w:rPr>
          <w:spacing w:val="-3"/>
        </w:rPr>
        <w:t>右</w:t>
      </w:r>
      <w:r>
        <w:t>膝</w:t>
      </w:r>
      <w:r>
        <w:rPr>
          <w:spacing w:val="-3"/>
        </w:rPr>
        <w:t>着</w:t>
      </w:r>
      <w:r>
        <w:t>地</w:t>
      </w:r>
      <w:r>
        <w:rPr>
          <w:spacing w:val="-3"/>
        </w:rPr>
        <w:t>，</w:t>
      </w:r>
      <w:r>
        <w:t>合</w:t>
      </w:r>
      <w:r>
        <w:rPr>
          <w:spacing w:val="-3"/>
        </w:rPr>
        <w:t>掌</w:t>
      </w:r>
      <w:r>
        <w:t>顶</w:t>
      </w:r>
      <w:r>
        <w:rPr>
          <w:spacing w:val="-3"/>
        </w:rPr>
        <w:t>礼</w:t>
      </w:r>
      <w:r>
        <w:t>，禀</w:t>
      </w:r>
      <w:r>
        <w:rPr>
          <w:spacing w:val="-3"/>
        </w:rPr>
        <w:t>白</w:t>
      </w:r>
      <w:r>
        <w:t>世</w:t>
      </w:r>
      <w:r>
        <w:rPr>
          <w:spacing w:val="-3"/>
        </w:rPr>
        <w:t>尊</w:t>
      </w:r>
      <w:r>
        <w:rPr>
          <w:rFonts w:hint="eastAsia" w:ascii="KaiTi" w:hAnsi="KaiTi" w:eastAsia="KaiTi"/>
        </w:rPr>
        <w:t>:</w:t>
      </w:r>
      <w:r>
        <w:t>“释</w:t>
      </w:r>
      <w:r>
        <w:rPr>
          <w:spacing w:val="-3"/>
        </w:rPr>
        <w:t>迦</w:t>
      </w:r>
      <w:r>
        <w:t>世</w:t>
      </w:r>
      <w:r>
        <w:rPr>
          <w:spacing w:val="-3"/>
        </w:rPr>
        <w:t>尊，</w:t>
      </w:r>
      <w:r>
        <w:t>您是</w:t>
      </w:r>
      <w:r>
        <w:rPr>
          <w:spacing w:val="-3"/>
        </w:rPr>
        <w:t>我</w:t>
      </w:r>
      <w:r>
        <w:t>的</w:t>
      </w:r>
      <w:r>
        <w:rPr>
          <w:spacing w:val="-3"/>
        </w:rPr>
        <w:t>本</w:t>
      </w:r>
      <w:r>
        <w:t>师</w:t>
      </w:r>
      <w:r>
        <w:rPr>
          <w:spacing w:val="-3"/>
        </w:rPr>
        <w:t>，</w:t>
      </w:r>
      <w:r>
        <w:t>您是</w:t>
      </w:r>
      <w:r>
        <w:rPr>
          <w:w w:val="100"/>
        </w:rPr>
        <w:t>我的</w:t>
      </w:r>
      <w:r>
        <w:rPr>
          <w:spacing w:val="-3"/>
          <w:w w:val="100"/>
        </w:rPr>
        <w:t>善</w:t>
      </w:r>
      <w:r>
        <w:rPr>
          <w:w w:val="100"/>
        </w:rPr>
        <w:t>逝</w:t>
      </w:r>
      <w:r>
        <w:rPr>
          <w:spacing w:val="-3"/>
          <w:w w:val="100"/>
        </w:rPr>
        <w:t>，</w:t>
      </w:r>
      <w:r>
        <w:rPr>
          <w:w w:val="100"/>
        </w:rPr>
        <w:t>我</w:t>
      </w:r>
      <w:r>
        <w:rPr>
          <w:spacing w:val="-3"/>
          <w:w w:val="100"/>
        </w:rPr>
        <w:t>是</w:t>
      </w:r>
      <w:r>
        <w:rPr>
          <w:w w:val="100"/>
        </w:rPr>
        <w:t>您</w:t>
      </w:r>
      <w:r>
        <w:rPr>
          <w:spacing w:val="-3"/>
          <w:w w:val="100"/>
        </w:rPr>
        <w:t>的</w:t>
      </w:r>
      <w:r>
        <w:rPr>
          <w:w w:val="100"/>
        </w:rPr>
        <w:t>声</w:t>
      </w:r>
      <w:r>
        <w:rPr>
          <w:spacing w:val="-3"/>
          <w:w w:val="100"/>
        </w:rPr>
        <w:t>闻</w:t>
      </w:r>
      <w:r>
        <w:rPr>
          <w:rFonts w:hint="eastAsia" w:ascii="KaiTi" w:hAnsi="KaiTi" w:eastAsia="KaiTi"/>
          <w:spacing w:val="-3"/>
          <w:w w:val="100"/>
        </w:rPr>
        <w:t>(</w:t>
      </w:r>
      <w:r>
        <w:rPr>
          <w:rFonts w:hint="eastAsia" w:ascii="KaiTi" w:hAnsi="KaiTi" w:eastAsia="KaiTi"/>
          <w:w w:val="100"/>
        </w:rPr>
        <w:t>Savak</w:t>
      </w:r>
      <w:r>
        <w:rPr>
          <w:rFonts w:hint="eastAsia" w:ascii="KaiTi" w:hAnsi="KaiTi" w:eastAsia="KaiTi"/>
          <w:spacing w:val="-3"/>
          <w:w w:val="100"/>
        </w:rPr>
        <w:t>a</w:t>
      </w:r>
      <w:r>
        <w:rPr>
          <w:rFonts w:hint="eastAsia" w:ascii="KaiTi" w:hAnsi="KaiTi" w:eastAsia="KaiTi"/>
          <w:spacing w:val="-1"/>
          <w:w w:val="100"/>
        </w:rPr>
        <w:t>)</w:t>
      </w:r>
      <w:r>
        <w:rPr>
          <w:spacing w:val="-106"/>
          <w:w w:val="100"/>
        </w:rPr>
        <w:t>。</w:t>
      </w:r>
      <w:r>
        <w:rPr>
          <w:spacing w:val="-108"/>
          <w:w w:val="100"/>
        </w:rPr>
        <w:t>”</w:t>
      </w:r>
      <w:r>
        <w:rPr>
          <w:w w:val="100"/>
        </w:rPr>
        <w:t>（</w:t>
      </w:r>
      <w:r>
        <w:rPr>
          <w:spacing w:val="-3"/>
          <w:w w:val="100"/>
        </w:rPr>
        <w:t>此</w:t>
      </w:r>
      <w:r>
        <w:rPr>
          <w:w w:val="100"/>
        </w:rPr>
        <w:t>时</w:t>
      </w:r>
      <w:r>
        <w:rPr>
          <w:spacing w:val="-3"/>
          <w:w w:val="100"/>
        </w:rPr>
        <w:t>，</w:t>
      </w:r>
      <w:r>
        <w:rPr>
          <w:w w:val="100"/>
        </w:rPr>
        <w:t>迦</w:t>
      </w:r>
      <w:r>
        <w:rPr>
          <w:spacing w:val="-3"/>
          <w:w w:val="100"/>
        </w:rPr>
        <w:t>叶尊</w:t>
      </w:r>
      <w:r>
        <w:rPr>
          <w:w w:val="100"/>
        </w:rPr>
        <w:t>者已</w:t>
      </w:r>
      <w:r>
        <w:rPr>
          <w:spacing w:val="-3"/>
          <w:w w:val="100"/>
        </w:rPr>
        <w:t>得</w:t>
      </w:r>
      <w:r>
        <w:rPr>
          <w:w w:val="100"/>
        </w:rPr>
        <w:t>戒</w:t>
      </w:r>
      <w:r>
        <w:rPr>
          <w:spacing w:val="-3"/>
          <w:w w:val="100"/>
        </w:rPr>
        <w:t>体</w:t>
      </w:r>
      <w:r>
        <w:rPr>
          <w:w w:val="100"/>
        </w:rPr>
        <w:t>，</w:t>
      </w:r>
      <w:r>
        <w:rPr>
          <w:spacing w:val="-3"/>
          <w:w w:val="100"/>
        </w:rPr>
        <w:t>此</w:t>
      </w:r>
      <w:r>
        <w:rPr>
          <w:w w:val="100"/>
        </w:rPr>
        <w:t xml:space="preserve">是 </w:t>
      </w:r>
      <w:r>
        <w:t>旧仪</w:t>
      </w:r>
      <w:r>
        <w:rPr>
          <w:spacing w:val="-3"/>
        </w:rPr>
        <w:t>规</w:t>
      </w:r>
      <w:r>
        <w:t>中</w:t>
      </w:r>
      <w:r>
        <w:rPr>
          <w:spacing w:val="-3"/>
        </w:rPr>
        <w:t>的</w:t>
      </w:r>
      <w:r>
        <w:t>承</w:t>
      </w:r>
      <w:r>
        <w:rPr>
          <w:spacing w:val="-3"/>
        </w:rPr>
        <w:t>诺</w:t>
      </w:r>
      <w:r>
        <w:t>得</w:t>
      </w:r>
      <w:r>
        <w:rPr>
          <w:spacing w:val="-3"/>
        </w:rPr>
        <w:t>戒</w:t>
      </w:r>
      <w:r>
        <w:t>体）</w:t>
      </w:r>
      <w:r>
        <w:rPr>
          <w:spacing w:val="24"/>
        </w:rPr>
        <w:t xml:space="preserve"> </w:t>
      </w:r>
      <w:r>
        <w:t>世尊</w:t>
      </w:r>
      <w:r>
        <w:rPr>
          <w:spacing w:val="-3"/>
        </w:rPr>
        <w:t>对</w:t>
      </w:r>
      <w:r>
        <w:t>众</w:t>
      </w:r>
      <w:r>
        <w:rPr>
          <w:spacing w:val="-3"/>
        </w:rPr>
        <w:t>眷</w:t>
      </w:r>
      <w:r>
        <w:t>属</w:t>
      </w:r>
      <w:r>
        <w:rPr>
          <w:spacing w:val="-3"/>
        </w:rPr>
        <w:t>宣</w:t>
      </w:r>
      <w:r>
        <w:t>说</w:t>
      </w:r>
      <w:r>
        <w:rPr>
          <w:spacing w:val="-3"/>
        </w:rPr>
        <w:t>迦</w:t>
      </w:r>
      <w:r>
        <w:t>叶</w:t>
      </w:r>
      <w:r>
        <w:rPr>
          <w:spacing w:val="-3"/>
        </w:rPr>
        <w:t>尊</w:t>
      </w:r>
      <w:r>
        <w:t>者的</w:t>
      </w:r>
      <w:r>
        <w:rPr>
          <w:spacing w:val="-3"/>
        </w:rPr>
        <w:t>功</w:t>
      </w:r>
      <w:r>
        <w:t>德</w:t>
      </w:r>
      <w:r>
        <w:rPr>
          <w:rFonts w:hint="eastAsia" w:ascii="KaiTi" w:hAnsi="KaiTi" w:eastAsia="KaiTi"/>
        </w:rPr>
        <w:t>:</w:t>
      </w:r>
      <w:r>
        <w:t>“</w:t>
      </w:r>
      <w:r>
        <w:rPr>
          <w:spacing w:val="-3"/>
        </w:rPr>
        <w:t>譬</w:t>
      </w:r>
      <w:r>
        <w:t>如</w:t>
      </w:r>
      <w:r>
        <w:rPr>
          <w:spacing w:val="-3"/>
        </w:rPr>
        <w:t>，</w:t>
      </w:r>
      <w:r>
        <w:t>我在一</w:t>
      </w:r>
      <w:r>
        <w:rPr>
          <w:spacing w:val="-3"/>
        </w:rPr>
        <w:t>天</w:t>
      </w:r>
      <w:r>
        <w:t>、</w:t>
      </w:r>
      <w:r>
        <w:rPr>
          <w:spacing w:val="-3"/>
        </w:rPr>
        <w:t>两</w:t>
      </w:r>
      <w:r>
        <w:t>天</w:t>
      </w:r>
      <w:r>
        <w:rPr>
          <w:spacing w:val="-3"/>
        </w:rPr>
        <w:t>、</w:t>
      </w:r>
      <w:r>
        <w:t>三</w:t>
      </w:r>
      <w:r>
        <w:rPr>
          <w:spacing w:val="-3"/>
        </w:rPr>
        <w:t>天</w:t>
      </w:r>
      <w:r>
        <w:t>乃</w:t>
      </w:r>
      <w:r>
        <w:rPr>
          <w:spacing w:val="-3"/>
        </w:rPr>
        <w:t>至</w:t>
      </w:r>
      <w:r>
        <w:t>七天</w:t>
      </w:r>
      <w:r>
        <w:rPr>
          <w:spacing w:val="-3"/>
        </w:rPr>
        <w:t>之</w:t>
      </w:r>
      <w:r>
        <w:t>间</w:t>
      </w:r>
      <w:r>
        <w:rPr>
          <w:spacing w:val="-3"/>
        </w:rPr>
        <w:t>可</w:t>
      </w:r>
      <w:r>
        <w:t>以</w:t>
      </w:r>
      <w:r>
        <w:rPr>
          <w:spacing w:val="-3"/>
        </w:rPr>
        <w:t>住</w:t>
      </w:r>
      <w:r>
        <w:t>于</w:t>
      </w:r>
      <w:r>
        <w:rPr>
          <w:spacing w:val="-3"/>
        </w:rPr>
        <w:t>第</w:t>
      </w:r>
      <w:r>
        <w:t>一</w:t>
      </w:r>
      <w:r>
        <w:rPr>
          <w:spacing w:val="-3"/>
        </w:rPr>
        <w:t>禅</w:t>
      </w:r>
      <w:r>
        <w:t>定，</w:t>
      </w:r>
      <w:r>
        <w:rPr>
          <w:spacing w:val="-3"/>
        </w:rPr>
        <w:t>迦</w:t>
      </w:r>
      <w:r>
        <w:t>叶</w:t>
      </w:r>
      <w:r>
        <w:rPr>
          <w:spacing w:val="-3"/>
        </w:rPr>
        <w:t>他</w:t>
      </w:r>
      <w:r>
        <w:t>也</w:t>
      </w:r>
      <w:r>
        <w:rPr>
          <w:spacing w:val="-3"/>
        </w:rPr>
        <w:t>可</w:t>
      </w:r>
      <w:r>
        <w:t>以</w:t>
      </w:r>
      <w:r>
        <w:rPr>
          <w:spacing w:val="-3"/>
        </w:rPr>
        <w:t>象</w:t>
      </w:r>
      <w:r>
        <w:t>我一样</w:t>
      </w:r>
      <w:r>
        <w:rPr>
          <w:spacing w:val="-3"/>
        </w:rPr>
        <w:t>，</w:t>
      </w:r>
      <w:r>
        <w:t>第</w:t>
      </w:r>
      <w:r>
        <w:rPr>
          <w:spacing w:val="-3"/>
        </w:rPr>
        <w:t>二</w:t>
      </w:r>
      <w:r>
        <w:t>禅</w:t>
      </w:r>
      <w:r>
        <w:rPr>
          <w:spacing w:val="-3"/>
        </w:rPr>
        <w:t>、</w:t>
      </w:r>
      <w:r>
        <w:t>第</w:t>
      </w:r>
      <w:r>
        <w:rPr>
          <w:spacing w:val="-3"/>
        </w:rPr>
        <w:t>三</w:t>
      </w:r>
      <w:r>
        <w:t>禅</w:t>
      </w:r>
      <w:r>
        <w:rPr>
          <w:spacing w:val="-3"/>
        </w:rPr>
        <w:t>、</w:t>
      </w:r>
      <w:r>
        <w:t>第四</w:t>
      </w:r>
      <w:r>
        <w:rPr>
          <w:spacing w:val="-3"/>
        </w:rPr>
        <w:t>禅</w:t>
      </w:r>
      <w:r>
        <w:t>的</w:t>
      </w:r>
      <w:r>
        <w:rPr>
          <w:spacing w:val="-3"/>
        </w:rPr>
        <w:t>境</w:t>
      </w:r>
      <w:r>
        <w:t>界</w:t>
      </w:r>
      <w:r>
        <w:rPr>
          <w:spacing w:val="-3"/>
        </w:rPr>
        <w:t>，</w:t>
      </w:r>
      <w:r>
        <w:t>凡</w:t>
      </w:r>
      <w:r>
        <w:rPr>
          <w:spacing w:val="-3"/>
        </w:rPr>
        <w:t>我</w:t>
      </w:r>
      <w:r>
        <w:t>所</w:t>
      </w:r>
      <w:r>
        <w:rPr>
          <w:spacing w:val="-3"/>
        </w:rPr>
        <w:t>能</w:t>
      </w:r>
      <w:r>
        <w:t>得，</w:t>
      </w:r>
      <w:r>
        <w:rPr>
          <w:spacing w:val="-3"/>
        </w:rPr>
        <w:t>迦</w:t>
      </w:r>
      <w:r>
        <w:t>叶</w:t>
      </w:r>
      <w:r>
        <w:rPr>
          <w:spacing w:val="-3"/>
        </w:rPr>
        <w:t>一</w:t>
      </w:r>
      <w:r>
        <w:t>样</w:t>
      </w:r>
      <w:r>
        <w:rPr>
          <w:spacing w:val="-3"/>
        </w:rPr>
        <w:t>能</w:t>
      </w:r>
      <w:r>
        <w:t>如</w:t>
      </w:r>
      <w:r>
        <w:rPr>
          <w:spacing w:val="-3"/>
        </w:rPr>
        <w:t>是</w:t>
      </w:r>
      <w:r>
        <w:rPr>
          <w:rFonts w:hint="eastAsia" w:ascii="KaiTi" w:hAnsi="KaiTi" w:eastAsia="KaiTi"/>
        </w:rPr>
        <w:t>;</w:t>
      </w:r>
    </w:p>
    <w:p>
      <w:pPr>
        <w:pStyle w:val="2"/>
        <w:spacing w:line="278" w:lineRule="auto"/>
        <w:ind w:right="1574"/>
      </w:pPr>
      <w:r>
        <w:t>如四无念、四无色界等我所有的境界，迦叶全部具足。我的神变如大变小、一变多、水不能溺、火不能烧、住于虚空等种种不可思议的神变，迦叶也</w:t>
      </w:r>
      <w:r>
        <w:rPr>
          <w:w w:val="100"/>
        </w:rPr>
        <w:t>一样具足！”（以上种种境界，《百业经》藏文版本中有详细讲述）听到</w:t>
      </w:r>
    </w:p>
    <w:p>
      <w:pPr>
        <w:pStyle w:val="2"/>
        <w:spacing w:line="269" w:lineRule="exact"/>
      </w:pPr>
      <w:r>
        <w:t>世尊对迦叶尊者如此赞叹，众眷属自然生起了很大的信心。</w:t>
      </w:r>
    </w:p>
    <w:p>
      <w:pPr>
        <w:pStyle w:val="2"/>
        <w:spacing w:before="43" w:line="278" w:lineRule="auto"/>
        <w:ind w:right="1893" w:firstLine="422"/>
      </w:pPr>
      <w:r>
        <w:t>迦叶尊者受到了众人的恭敬，世尊又对众眷属作很多授记。时诸比丘赞曰</w:t>
      </w:r>
      <w:r>
        <w:rPr>
          <w:rFonts w:hint="eastAsia" w:ascii="KaiTi" w:hAnsi="KaiTi" w:eastAsia="KaiTi"/>
        </w:rPr>
        <w:t>:</w:t>
      </w:r>
      <w:r>
        <w:t>“世尊如此赞叹迦叶尊者，人</w:t>
      </w:r>
      <w:r>
        <w:rPr>
          <w:rFonts w:hint="eastAsia" w:ascii="KaiTi" w:hAnsi="KaiTi" w:eastAsia="KaiTi"/>
        </w:rPr>
        <w:t>(Manusa)</w:t>
      </w:r>
      <w:r>
        <w:t>天</w:t>
      </w:r>
      <w:r>
        <w:rPr>
          <w:rFonts w:hint="eastAsia" w:ascii="KaiTi" w:hAnsi="KaiTi" w:eastAsia="KaiTi"/>
        </w:rPr>
        <w:t>(Deva)</w:t>
      </w:r>
      <w:r>
        <w:t>诸众也生起极大</w:t>
      </w:r>
      <w:r>
        <w:rPr>
          <w:w w:val="100"/>
        </w:rPr>
        <w:t>的恭敬心。稀有！奇哉！”</w:t>
      </w:r>
    </w:p>
    <w:p>
      <w:pPr>
        <w:pStyle w:val="2"/>
        <w:spacing w:line="278" w:lineRule="auto"/>
        <w:ind w:right="1574" w:firstLine="422"/>
      </w:pPr>
      <w:r>
        <w:rPr>
          <w:spacing w:val="-3"/>
        </w:rPr>
        <w:t>佛闻此言，告诸比丘曰</w:t>
      </w:r>
      <w:r>
        <w:rPr>
          <w:rFonts w:hint="eastAsia" w:ascii="KaiTi" w:hAnsi="KaiTi" w:eastAsia="KaiTi"/>
        </w:rPr>
        <w:t>:</w:t>
      </w:r>
      <w:r>
        <w:rPr>
          <w:spacing w:val="-3"/>
        </w:rPr>
        <w:t>“不仅是现在，以前我也是在众人前赞叹他， 他因此而得到众人的恭敬。曾在印度鹿野苑，有位梵施国王执政，举国上 下，无诤、无仇、无盗、无灾，政通人和，五谷丰登，君臣慈贤，庶民忠 君，梵施国王如理如法地把整个国家治理得井井有条。宫内有五百王妃与 国王一起享受幸福的生活，但她们始终都没给国王生下个太子，虽然祈祷 了所有的天尊，仍无济于事。当时，国王手下有五百位骄傲自满、恃纵放 逸、性格恶劣的大臣，其中只有一个胜藏大臣，具足智慧，人格稳重，心 地慈善，做事纵观大局而谨慎周到。这时，梵施国王与黎宏国王之间产生 了一点矛盾，梵施国王心想</w:t>
      </w:r>
      <w:r>
        <w:rPr>
          <w:rFonts w:hint="eastAsia" w:ascii="KaiTi" w:hAnsi="KaiTi" w:eastAsia="KaiTi"/>
        </w:rPr>
        <w:t>:</w:t>
      </w:r>
      <w:r>
        <w:rPr>
          <w:spacing w:val="-3"/>
        </w:rPr>
        <w:t>如果我的胜藏大臣住在黎宏国家，肯定两国  之间的矛盾会解除，也不会起战争的，最好让他去住在那个国家。这样， 梵施国王就把自己的意图告诉了胜藏大臣，胜藏大臣也欣然遵命，他就去 黎宏国家暂时安住了下来。自那时起，因为胜藏大臣的智慧，使两国之间 的关系日渐融洽。后来，梵施国王年岁已高，而他的一个王妃居然怀孕了。九个月后，生下一个很庄严的孩子，宫廷上下都为小太子举行了隆重的诞 生仪式，用牛奶、酸奶、酥油饼等上好的饮食喂养着他。到太子刚会行走 时，梵施国王心想</w:t>
      </w:r>
      <w:r>
        <w:rPr>
          <w:rFonts w:hint="eastAsia" w:ascii="KaiTi" w:hAnsi="KaiTi" w:eastAsia="KaiTi"/>
          <w:spacing w:val="-3"/>
        </w:rPr>
        <w:t>:</w:t>
      </w:r>
      <w:r>
        <w:rPr>
          <w:spacing w:val="-3"/>
        </w:rPr>
        <w:t>我已经是年迈体衰了，很快会死的，太子年且尚幼，</w:t>
      </w:r>
    </w:p>
    <w:p>
      <w:pPr>
        <w:pStyle w:val="2"/>
        <w:spacing w:line="278" w:lineRule="auto"/>
        <w:ind w:right="1786"/>
        <w:jc w:val="both"/>
      </w:pPr>
      <w:r>
        <w:t>不能左右国政，其他大臣心机不良，会害太子抢夺王位的。他便自然而然地想到自己重爱的胜藏大臣，把他接回来，王位交给他，他会很好地保护小太子，国家人民也不会有违缘。不过，毕竟现在他身为大臣，要想让他继承王位，一定要当众赞叹他的一切能力才干等，以免众人不服。这样， 梵施国王就特派专使迎请胜藏大臣回宫与国王商议大事。胜藏大臣便从命回鹿野苑。梵施国王让宫内大小重臣，乘象骑马，城市内外、道路两旁都新加严饰，国王也是御驾亲临，整个迎接的场面非常隆重。久违了的君臣二人一见面，互抱相对无言。然后共乘一大象，共享盛宴，共一碟食。宴</w:t>
      </w:r>
    </w:p>
    <w:p>
      <w:pPr>
        <w:spacing w:after="0" w:line="278" w:lineRule="auto"/>
        <w:jc w:val="both"/>
        <w:sectPr>
          <w:pgSz w:w="11910" w:h="16840"/>
          <w:pgMar w:top="1400" w:right="1640" w:bottom="280" w:left="1640" w:header="720" w:footer="720" w:gutter="0"/>
        </w:sectPr>
      </w:pPr>
    </w:p>
    <w:p>
      <w:pPr>
        <w:pStyle w:val="2"/>
        <w:spacing w:before="44" w:line="278" w:lineRule="auto"/>
        <w:ind w:right="1786"/>
      </w:pPr>
      <w:r>
        <w:rPr>
          <w:spacing w:val="-3"/>
        </w:rPr>
        <w:t>会将毕，国王慎重地对胜藏大臣说</w:t>
      </w:r>
      <w:r>
        <w:rPr>
          <w:rFonts w:hint="eastAsia" w:ascii="KaiTi" w:hAnsi="KaiTi" w:eastAsia="KaiTi"/>
        </w:rPr>
        <w:t>:</w:t>
      </w:r>
      <w:r>
        <w:rPr>
          <w:spacing w:val="-3"/>
        </w:rPr>
        <w:t>‘重卿，我年岁已高，太子尚幼。我</w:t>
      </w:r>
      <w:r>
        <w:rPr>
          <w:spacing w:val="-8"/>
          <w:w w:val="100"/>
        </w:rPr>
        <w:t>死后，一切国事均由您来替我，好好保护我的小太子！’胜藏大臣也答应</w:t>
      </w:r>
      <w:r>
        <w:rPr>
          <w:spacing w:val="-5"/>
        </w:rPr>
        <w:t>下来了。后来，国王生病，用各种草药秘方医治都无效，驾崩了。胜藏大</w:t>
      </w:r>
      <w:r>
        <w:rPr>
          <w:spacing w:val="-4"/>
        </w:rPr>
        <w:t>臣召集了所有朝中重臣对他们宣布</w:t>
      </w:r>
      <w:r>
        <w:rPr>
          <w:rFonts w:hint="eastAsia" w:ascii="KaiTi" w:hAnsi="KaiTi" w:eastAsia="KaiTi"/>
        </w:rPr>
        <w:t>:</w:t>
      </w:r>
      <w:r>
        <w:rPr>
          <w:spacing w:val="-3"/>
        </w:rPr>
        <w:t>‘各位大臣，现在国王已驾崩，太子</w:t>
      </w:r>
    </w:p>
    <w:p>
      <w:pPr>
        <w:pStyle w:val="2"/>
        <w:spacing w:line="278" w:lineRule="auto"/>
        <w:ind w:right="1471"/>
      </w:pPr>
      <w:r>
        <w:rPr>
          <w:spacing w:val="-7"/>
        </w:rPr>
        <w:t xml:space="preserve">尚幼，以后，应由太子来继承王位，统领天下，我们现在应好好保护太子。’ </w:t>
      </w:r>
      <w:r>
        <w:rPr>
          <w:spacing w:val="-5"/>
        </w:rPr>
        <w:t xml:space="preserve">因国王曾亲赞其功德，故众人很信服于他。诸比丘，你们是如何想的？当  </w:t>
      </w:r>
      <w:r>
        <w:rPr>
          <w:spacing w:val="-4"/>
        </w:rPr>
        <w:t xml:space="preserve">时的胜藏大臣即今世之迦叶尊者，梵施国王即今现证菩提的我，往昔我也  </w:t>
      </w:r>
      <w:r>
        <w:rPr>
          <w:spacing w:val="-10"/>
        </w:rPr>
        <w:t>曾对众臣前赞叹过他，今生亦如是。”诸比丘闻已，欢喜信受，作礼而去。</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10"/>
        <w:ind w:left="0"/>
      </w:pPr>
    </w:p>
    <w:p>
      <w:pPr>
        <w:pStyle w:val="7"/>
        <w:numPr>
          <w:ilvl w:val="0"/>
          <w:numId w:val="8"/>
        </w:numPr>
        <w:tabs>
          <w:tab w:val="left" w:pos="536"/>
        </w:tabs>
        <w:spacing w:before="0" w:after="0" w:line="240" w:lineRule="auto"/>
        <w:ind w:left="535" w:right="0" w:hanging="424"/>
        <w:jc w:val="left"/>
        <w:rPr>
          <w:sz w:val="21"/>
        </w:rPr>
      </w:pPr>
      <w:r>
        <w:rPr>
          <w:spacing w:val="-3"/>
          <w:sz w:val="21"/>
        </w:rPr>
        <w:t>阿难尊者</w:t>
      </w:r>
    </w:p>
    <w:p>
      <w:pPr>
        <w:pStyle w:val="2"/>
        <w:tabs>
          <w:tab w:val="left" w:pos="1374"/>
        </w:tabs>
        <w:spacing w:before="43"/>
      </w:pPr>
      <w:r>
        <w:t>—佛</w:t>
      </w:r>
      <w:r>
        <w:rPr>
          <w:spacing w:val="-3"/>
        </w:rPr>
        <w:t>入</w:t>
      </w:r>
      <w:r>
        <w:t>灭前</w:t>
      </w:r>
      <w:r>
        <w:tab/>
      </w:r>
      <w:r>
        <w:rPr>
          <w:spacing w:val="-3"/>
        </w:rPr>
        <w:t>授</w:t>
      </w:r>
      <w:r>
        <w:t>记</w:t>
      </w:r>
      <w:r>
        <w:rPr>
          <w:spacing w:val="-3"/>
        </w:rPr>
        <w:t>未</w:t>
      </w:r>
      <w:r>
        <w:t>来</w:t>
      </w:r>
    </w:p>
    <w:p>
      <w:pPr>
        <w:pStyle w:val="2"/>
        <w:spacing w:before="9"/>
        <w:ind w:left="0"/>
        <w:rPr>
          <w:sz w:val="27"/>
        </w:rPr>
      </w:pPr>
    </w:p>
    <w:p>
      <w:pPr>
        <w:pStyle w:val="2"/>
        <w:tabs>
          <w:tab w:val="left" w:pos="6101"/>
        </w:tabs>
        <w:spacing w:line="278" w:lineRule="auto"/>
        <w:ind w:right="1891" w:firstLine="422"/>
      </w:pPr>
      <w:r>
        <w:rPr>
          <w:spacing w:val="-3"/>
        </w:rPr>
        <w:t>尔</w:t>
      </w:r>
      <w:r>
        <w:t>时</w:t>
      </w:r>
      <w:r>
        <w:rPr>
          <w:spacing w:val="-3"/>
        </w:rPr>
        <w:t>，</w:t>
      </w:r>
      <w:r>
        <w:t>阿</w:t>
      </w:r>
      <w:r>
        <w:rPr>
          <w:spacing w:val="-3"/>
        </w:rPr>
        <w:t>难</w:t>
      </w:r>
      <w:r>
        <w:rPr>
          <w:rFonts w:hint="eastAsia" w:ascii="KaiTi" w:hAnsi="KaiTi" w:eastAsia="KaiTi"/>
        </w:rPr>
        <w:t>(Ananda)</w:t>
      </w:r>
      <w:r>
        <w:t>出家</w:t>
      </w:r>
      <w:r>
        <w:rPr>
          <w:spacing w:val="-3"/>
        </w:rPr>
        <w:t>已</w:t>
      </w:r>
      <w:r>
        <w:t>学</w:t>
      </w:r>
      <w:r>
        <w:rPr>
          <w:spacing w:val="-3"/>
        </w:rPr>
        <w:t>八</w:t>
      </w:r>
      <w:r>
        <w:t>万</w:t>
      </w:r>
      <w:r>
        <w:rPr>
          <w:spacing w:val="-3"/>
        </w:rPr>
        <w:t>四</w:t>
      </w:r>
      <w:r>
        <w:t>千</w:t>
      </w:r>
      <w:r>
        <w:rPr>
          <w:spacing w:val="-3"/>
        </w:rPr>
        <w:t>法</w:t>
      </w:r>
      <w:r>
        <w:t>门</w:t>
      </w:r>
      <w:r>
        <w:rPr>
          <w:spacing w:val="-3"/>
        </w:rPr>
        <w:t>竟</w:t>
      </w:r>
      <w:r>
        <w:t>。佛</w:t>
      </w:r>
      <w:r>
        <w:rPr>
          <w:spacing w:val="-3"/>
        </w:rPr>
        <w:t>陀</w:t>
      </w:r>
      <w:r>
        <w:t>授</w:t>
      </w:r>
      <w:r>
        <w:rPr>
          <w:spacing w:val="-3"/>
        </w:rPr>
        <w:t>记</w:t>
      </w:r>
      <w:r>
        <w:t>曰</w:t>
      </w:r>
      <w:r>
        <w:rPr>
          <w:rFonts w:hint="eastAsia" w:ascii="KaiTi" w:hAnsi="KaiTi" w:eastAsia="KaiTi"/>
        </w:rPr>
        <w:t>:</w:t>
      </w:r>
      <w:r>
        <w:t>“</w:t>
      </w:r>
      <w:r>
        <w:rPr>
          <w:spacing w:val="-3"/>
        </w:rPr>
        <w:t>在</w:t>
      </w:r>
      <w:r>
        <w:t>我</w:t>
      </w:r>
      <w:r>
        <w:rPr>
          <w:w w:val="100"/>
        </w:rPr>
        <w:t>教法</w:t>
      </w:r>
      <w:r>
        <w:rPr>
          <w:spacing w:val="-3"/>
          <w:w w:val="100"/>
        </w:rPr>
        <w:t>下</w:t>
      </w:r>
      <w:r>
        <w:rPr>
          <w:w w:val="100"/>
        </w:rPr>
        <w:t>，</w:t>
      </w:r>
      <w:r>
        <w:rPr>
          <w:spacing w:val="-3"/>
          <w:w w:val="100"/>
        </w:rPr>
        <w:t>阿</w:t>
      </w:r>
      <w:r>
        <w:rPr>
          <w:w w:val="100"/>
        </w:rPr>
        <w:t>难</w:t>
      </w:r>
      <w:r>
        <w:rPr>
          <w:spacing w:val="-3"/>
          <w:w w:val="100"/>
        </w:rPr>
        <w:t>乃</w:t>
      </w:r>
      <w:r>
        <w:rPr>
          <w:w w:val="100"/>
        </w:rPr>
        <w:t>多</w:t>
      </w:r>
      <w:r>
        <w:rPr>
          <w:spacing w:val="-3"/>
          <w:w w:val="100"/>
        </w:rPr>
        <w:t>闻</w:t>
      </w:r>
      <w:r>
        <w:rPr>
          <w:w w:val="100"/>
        </w:rPr>
        <w:t>第</w:t>
      </w:r>
      <w:r>
        <w:rPr>
          <w:spacing w:val="-3"/>
          <w:w w:val="100"/>
        </w:rPr>
        <w:t>一</w:t>
      </w:r>
      <w:r>
        <w:rPr>
          <w:spacing w:val="-108"/>
          <w:w w:val="100"/>
        </w:rPr>
        <w:t>！</w:t>
      </w:r>
      <w:r>
        <w:rPr>
          <w:w w:val="100"/>
        </w:rPr>
        <w:t>”同</w:t>
      </w:r>
      <w:r>
        <w:rPr>
          <w:spacing w:val="-3"/>
          <w:w w:val="100"/>
        </w:rPr>
        <w:t>时</w:t>
      </w:r>
      <w:r>
        <w:rPr>
          <w:w w:val="100"/>
        </w:rPr>
        <w:t>授</w:t>
      </w:r>
      <w:r>
        <w:rPr>
          <w:spacing w:val="-3"/>
          <w:w w:val="100"/>
        </w:rPr>
        <w:t>记</w:t>
      </w:r>
      <w:r>
        <w:rPr>
          <w:w w:val="100"/>
        </w:rPr>
        <w:t>迦</w:t>
      </w:r>
      <w:r>
        <w:rPr>
          <w:spacing w:val="-3"/>
          <w:w w:val="100"/>
        </w:rPr>
        <w:t>叶</w:t>
      </w:r>
      <w:r>
        <w:rPr>
          <w:w w:val="100"/>
        </w:rPr>
        <w:t>尊</w:t>
      </w:r>
      <w:r>
        <w:rPr>
          <w:spacing w:val="-3"/>
          <w:w w:val="100"/>
        </w:rPr>
        <w:t>者</w:t>
      </w:r>
      <w:r>
        <w:rPr>
          <w:rFonts w:hint="eastAsia" w:ascii="KaiTi" w:hAnsi="KaiTi" w:eastAsia="KaiTi"/>
          <w:w w:val="100"/>
        </w:rPr>
        <w:t>(Ka</w:t>
      </w:r>
      <w:r>
        <w:rPr>
          <w:rFonts w:hint="eastAsia" w:ascii="KaiTi" w:hAnsi="KaiTi" w:eastAsia="KaiTi"/>
          <w:spacing w:val="-3"/>
          <w:w w:val="100"/>
        </w:rPr>
        <w:t>ss</w:t>
      </w:r>
      <w:r>
        <w:rPr>
          <w:rFonts w:hint="eastAsia" w:ascii="KaiTi" w:hAnsi="KaiTi" w:eastAsia="KaiTi"/>
          <w:w w:val="100"/>
        </w:rPr>
        <w:t>pa</w:t>
      </w:r>
      <w:r>
        <w:rPr>
          <w:rFonts w:hint="eastAsia" w:ascii="KaiTi" w:hAnsi="KaiTi" w:eastAsia="KaiTi"/>
        </w:rPr>
        <w:t xml:space="preserve"> </w:t>
      </w:r>
      <w:r>
        <w:rPr>
          <w:rFonts w:hint="eastAsia" w:ascii="KaiTi" w:hAnsi="KaiTi" w:eastAsia="KaiTi"/>
          <w:w w:val="100"/>
        </w:rPr>
        <w:t>Th</w:t>
      </w:r>
      <w:r>
        <w:rPr>
          <w:rFonts w:hint="eastAsia" w:ascii="KaiTi" w:hAnsi="KaiTi" w:eastAsia="KaiTi"/>
          <w:spacing w:val="-3"/>
          <w:w w:val="100"/>
        </w:rPr>
        <w:t>e</w:t>
      </w:r>
      <w:r>
        <w:rPr>
          <w:rFonts w:hint="eastAsia" w:ascii="KaiTi" w:hAnsi="KaiTi" w:eastAsia="KaiTi"/>
          <w:w w:val="100"/>
        </w:rPr>
        <w:t>ra)</w:t>
      </w:r>
      <w:r>
        <w:rPr>
          <w:rFonts w:hint="eastAsia" w:ascii="KaiTi" w:hAnsi="KaiTi" w:eastAsia="KaiTi"/>
          <w:spacing w:val="-3"/>
          <w:w w:val="100"/>
        </w:rPr>
        <w:t>:</w:t>
      </w:r>
      <w:r>
        <w:rPr>
          <w:w w:val="100"/>
        </w:rPr>
        <w:t>“</w:t>
      </w:r>
      <w:r>
        <w:rPr>
          <w:spacing w:val="-3"/>
          <w:w w:val="100"/>
        </w:rPr>
        <w:t>我</w:t>
      </w:r>
      <w:r>
        <w:rPr>
          <w:w w:val="100"/>
        </w:rPr>
        <w:t>涅后，</w:t>
      </w:r>
      <w:r>
        <w:rPr>
          <w:spacing w:val="-3"/>
          <w:w w:val="100"/>
        </w:rPr>
        <w:t>迦</w:t>
      </w:r>
      <w:r>
        <w:rPr>
          <w:w w:val="100"/>
        </w:rPr>
        <w:t>叶</w:t>
      </w:r>
      <w:r>
        <w:rPr>
          <w:spacing w:val="-3"/>
          <w:w w:val="100"/>
        </w:rPr>
        <w:t>乃</w:t>
      </w:r>
      <w:r>
        <w:rPr>
          <w:w w:val="100"/>
        </w:rPr>
        <w:t>为</w:t>
      </w:r>
      <w:r>
        <w:rPr>
          <w:spacing w:val="-3"/>
          <w:w w:val="100"/>
        </w:rPr>
        <w:t>法</w:t>
      </w:r>
      <w:r>
        <w:rPr>
          <w:w w:val="100"/>
        </w:rPr>
        <w:t>的</w:t>
      </w:r>
      <w:r>
        <w:rPr>
          <w:spacing w:val="-3"/>
          <w:w w:val="100"/>
        </w:rPr>
        <w:t>传</w:t>
      </w:r>
      <w:r>
        <w:rPr>
          <w:w w:val="100"/>
        </w:rPr>
        <w:t>人</w:t>
      </w:r>
      <w:r>
        <w:rPr>
          <w:spacing w:val="-108"/>
          <w:w w:val="100"/>
        </w:rPr>
        <w:t>！</w:t>
      </w:r>
      <w:r>
        <w:rPr>
          <w:spacing w:val="-3"/>
          <w:w w:val="100"/>
        </w:rPr>
        <w:t>”</w:t>
      </w:r>
      <w:r>
        <w:rPr>
          <w:w w:val="100"/>
        </w:rPr>
        <w:t>如此</w:t>
      </w:r>
      <w:r>
        <w:rPr>
          <w:spacing w:val="-3"/>
          <w:w w:val="100"/>
        </w:rPr>
        <w:t>授</w:t>
      </w:r>
      <w:r>
        <w:rPr>
          <w:w w:val="100"/>
        </w:rPr>
        <w:t>记</w:t>
      </w:r>
      <w:r>
        <w:rPr>
          <w:spacing w:val="-3"/>
          <w:w w:val="100"/>
        </w:rPr>
        <w:t>毕</w:t>
      </w:r>
      <w:r>
        <w:rPr>
          <w:w w:val="100"/>
        </w:rPr>
        <w:t>，</w:t>
      </w:r>
      <w:r>
        <w:rPr>
          <w:spacing w:val="-3"/>
          <w:w w:val="100"/>
        </w:rPr>
        <w:t>二</w:t>
      </w:r>
      <w:r>
        <w:rPr>
          <w:w w:val="100"/>
        </w:rPr>
        <w:t>尊</w:t>
      </w:r>
      <w:r>
        <w:rPr>
          <w:spacing w:val="-3"/>
          <w:w w:val="100"/>
        </w:rPr>
        <w:t>者</w:t>
      </w:r>
      <w:r>
        <w:rPr>
          <w:w w:val="100"/>
        </w:rPr>
        <w:t>在</w:t>
      </w:r>
      <w:r>
        <w:rPr>
          <w:spacing w:val="-3"/>
          <w:w w:val="100"/>
        </w:rPr>
        <w:t>人</w:t>
      </w:r>
      <w:r>
        <w:rPr>
          <w:w w:val="100"/>
        </w:rPr>
        <w:t>（</w:t>
      </w:r>
      <w:r>
        <w:rPr>
          <w:rFonts w:hint="eastAsia" w:ascii="KaiTi" w:hAnsi="KaiTi" w:eastAsia="KaiTi"/>
          <w:w w:val="100"/>
        </w:rPr>
        <w:t>Man</w:t>
      </w:r>
      <w:r>
        <w:rPr>
          <w:rFonts w:hint="eastAsia" w:ascii="KaiTi" w:hAnsi="KaiTi" w:eastAsia="KaiTi"/>
          <w:spacing w:val="-3"/>
          <w:w w:val="100"/>
        </w:rPr>
        <w:t>u</w:t>
      </w:r>
      <w:r>
        <w:rPr>
          <w:rFonts w:hint="eastAsia" w:ascii="KaiTi" w:hAnsi="KaiTi" w:eastAsia="KaiTi"/>
          <w:w w:val="100"/>
        </w:rPr>
        <w:t>s</w:t>
      </w:r>
      <w:r>
        <w:rPr>
          <w:rFonts w:hint="eastAsia" w:ascii="KaiTi" w:hAnsi="KaiTi" w:eastAsia="KaiTi"/>
          <w:spacing w:val="-1"/>
          <w:w w:val="100"/>
        </w:rPr>
        <w:t>a</w:t>
      </w:r>
      <w:r>
        <w:rPr>
          <w:spacing w:val="-3"/>
          <w:w w:val="100"/>
        </w:rPr>
        <w:t>）</w:t>
      </w:r>
      <w:r>
        <w:rPr>
          <w:w w:val="100"/>
        </w:rPr>
        <w:t>天</w:t>
      </w:r>
      <w:r>
        <w:rPr>
          <w:rFonts w:hint="eastAsia" w:ascii="KaiTi" w:hAnsi="KaiTi" w:eastAsia="KaiTi"/>
          <w:w w:val="100"/>
        </w:rPr>
        <w:t>(</w:t>
      </w:r>
      <w:r>
        <w:rPr>
          <w:rFonts w:hint="eastAsia" w:ascii="KaiTi" w:hAnsi="KaiTi" w:eastAsia="KaiTi"/>
          <w:spacing w:val="-3"/>
          <w:w w:val="100"/>
        </w:rPr>
        <w:t>D</w:t>
      </w:r>
      <w:r>
        <w:rPr>
          <w:rFonts w:hint="eastAsia" w:ascii="KaiTi" w:hAnsi="KaiTi" w:eastAsia="KaiTi"/>
          <w:w w:val="100"/>
        </w:rPr>
        <w:t>eva)</w:t>
      </w:r>
      <w:r>
        <w:t>中受</w:t>
      </w:r>
      <w:r>
        <w:rPr>
          <w:spacing w:val="-3"/>
        </w:rPr>
        <w:t>到</w:t>
      </w:r>
      <w:r>
        <w:t>极</w:t>
      </w:r>
      <w:r>
        <w:rPr>
          <w:spacing w:val="-3"/>
        </w:rPr>
        <w:t>大</w:t>
      </w:r>
      <w:r>
        <w:t>的</w:t>
      </w:r>
      <w:r>
        <w:rPr>
          <w:spacing w:val="-3"/>
        </w:rPr>
        <w:t>恭</w:t>
      </w:r>
      <w:r>
        <w:t>敬</w:t>
      </w:r>
      <w:r>
        <w:rPr>
          <w:spacing w:val="-3"/>
        </w:rPr>
        <w:t>。</w:t>
      </w:r>
      <w:r>
        <w:t>之</w:t>
      </w:r>
      <w:r>
        <w:rPr>
          <w:spacing w:val="-3"/>
        </w:rPr>
        <w:t>后</w:t>
      </w:r>
      <w:r>
        <w:t>，佛</w:t>
      </w:r>
      <w:r>
        <w:rPr>
          <w:spacing w:val="-3"/>
        </w:rPr>
        <w:t>陀</w:t>
      </w:r>
      <w:r>
        <w:t>复</w:t>
      </w:r>
      <w:r>
        <w:rPr>
          <w:spacing w:val="-3"/>
        </w:rPr>
        <w:t>次</w:t>
      </w:r>
      <w:r>
        <w:t>告</w:t>
      </w:r>
      <w:r>
        <w:rPr>
          <w:spacing w:val="-3"/>
        </w:rPr>
        <w:t>众</w:t>
      </w:r>
      <w:r>
        <w:t>比</w:t>
      </w:r>
      <w:r>
        <w:rPr>
          <w:spacing w:val="-3"/>
        </w:rPr>
        <w:t>丘</w:t>
      </w:r>
      <w:r>
        <w:rPr>
          <w:rFonts w:hint="eastAsia" w:ascii="KaiTi" w:hAnsi="KaiTi" w:eastAsia="KaiTi"/>
        </w:rPr>
        <w:t>:</w:t>
      </w:r>
      <w:r>
        <w:t>“</w:t>
      </w:r>
      <w:r>
        <w:rPr>
          <w:spacing w:val="-3"/>
        </w:rPr>
        <w:t>诸</w:t>
      </w:r>
      <w:r>
        <w:t>位，</w:t>
      </w:r>
      <w:r>
        <w:rPr>
          <w:spacing w:val="-3"/>
        </w:rPr>
        <w:t>在</w:t>
      </w:r>
      <w:r>
        <w:t>我涅</w:t>
      </w:r>
      <w:r>
        <w:tab/>
      </w:r>
      <w:r>
        <w:rPr>
          <w:spacing w:val="-3"/>
        </w:rPr>
        <w:t>后</w:t>
      </w:r>
      <w:r>
        <w:t>，</w:t>
      </w:r>
      <w:r>
        <w:rPr>
          <w:spacing w:val="-17"/>
        </w:rPr>
        <w:t>迦</w:t>
      </w:r>
      <w:r>
        <w:t>叶将</w:t>
      </w:r>
      <w:r>
        <w:rPr>
          <w:spacing w:val="-3"/>
        </w:rPr>
        <w:t>是</w:t>
      </w:r>
      <w:r>
        <w:t>我</w:t>
      </w:r>
      <w:r>
        <w:rPr>
          <w:spacing w:val="-3"/>
        </w:rPr>
        <w:t>法</w:t>
      </w:r>
      <w:r>
        <w:t>的</w:t>
      </w:r>
      <w:r>
        <w:rPr>
          <w:spacing w:val="-3"/>
        </w:rPr>
        <w:t>传</w:t>
      </w:r>
      <w:r>
        <w:t>人</w:t>
      </w:r>
      <w:r>
        <w:rPr>
          <w:spacing w:val="-3"/>
        </w:rPr>
        <w:t>，</w:t>
      </w:r>
      <w:r>
        <w:t>阿</w:t>
      </w:r>
      <w:r>
        <w:rPr>
          <w:spacing w:val="-3"/>
        </w:rPr>
        <w:t>难</w:t>
      </w:r>
      <w:r>
        <w:t>将是</w:t>
      </w:r>
      <w:r>
        <w:rPr>
          <w:spacing w:val="-3"/>
        </w:rPr>
        <w:t>多</w:t>
      </w:r>
      <w:r>
        <w:t>闻</w:t>
      </w:r>
      <w:r>
        <w:rPr>
          <w:spacing w:val="-3"/>
        </w:rPr>
        <w:t>第</w:t>
      </w:r>
      <w:r>
        <w:t>一</w:t>
      </w:r>
      <w:r>
        <w:rPr>
          <w:spacing w:val="-108"/>
        </w:rPr>
        <w:t>。</w:t>
      </w:r>
      <w:r>
        <w:t>”</w:t>
      </w:r>
      <w:r>
        <w:rPr>
          <w:spacing w:val="-3"/>
        </w:rPr>
        <w:t>之</w:t>
      </w:r>
      <w:r>
        <w:t>后</w:t>
      </w:r>
      <w:r>
        <w:rPr>
          <w:spacing w:val="-3"/>
        </w:rPr>
        <w:t>，佛</w:t>
      </w:r>
      <w:r>
        <w:t>陀就</w:t>
      </w:r>
      <w:r>
        <w:rPr>
          <w:spacing w:val="-3"/>
        </w:rPr>
        <w:t>到</w:t>
      </w:r>
      <w:r>
        <w:t>拘</w:t>
      </w:r>
      <w:r>
        <w:rPr>
          <w:spacing w:val="-3"/>
        </w:rPr>
        <w:t>尸</w:t>
      </w:r>
      <w:r>
        <w:t>那</w:t>
      </w:r>
      <w:r>
        <w:rPr>
          <w:spacing w:val="-3"/>
        </w:rPr>
        <w:t>拉</w:t>
      </w:r>
      <w:r>
        <w:t>城</w:t>
      </w:r>
    </w:p>
    <w:p>
      <w:pPr>
        <w:pStyle w:val="2"/>
        <w:tabs>
          <w:tab w:val="left" w:pos="2632"/>
          <w:tab w:val="left" w:pos="3684"/>
        </w:tabs>
        <w:spacing w:line="278" w:lineRule="auto"/>
        <w:ind w:right="1891"/>
      </w:pPr>
      <w:r>
        <w:rPr>
          <w:w w:val="100"/>
        </w:rPr>
        <w:t>（</w:t>
      </w:r>
      <w:r>
        <w:rPr>
          <w:rFonts w:hint="eastAsia" w:ascii="KaiTi" w:eastAsia="KaiTi"/>
          <w:w w:val="100"/>
        </w:rPr>
        <w:t>Kus</w:t>
      </w:r>
      <w:r>
        <w:rPr>
          <w:rFonts w:hint="eastAsia" w:ascii="KaiTi" w:eastAsia="KaiTi"/>
          <w:spacing w:val="-3"/>
          <w:w w:val="100"/>
        </w:rPr>
        <w:t>h</w:t>
      </w:r>
      <w:r>
        <w:rPr>
          <w:rFonts w:hint="eastAsia" w:ascii="KaiTi" w:eastAsia="KaiTi"/>
          <w:spacing w:val="-1"/>
          <w:w w:val="100"/>
        </w:rPr>
        <w:t>i</w:t>
      </w:r>
      <w:r>
        <w:rPr>
          <w:rFonts w:hint="eastAsia" w:ascii="KaiTi" w:eastAsia="KaiTi"/>
          <w:w w:val="100"/>
        </w:rPr>
        <w:t>-n</w:t>
      </w:r>
      <w:r>
        <w:rPr>
          <w:rFonts w:hint="eastAsia" w:ascii="KaiTi" w:eastAsia="KaiTi"/>
          <w:spacing w:val="-3"/>
          <w:w w:val="100"/>
        </w:rPr>
        <w:t>a</w:t>
      </w:r>
      <w:r>
        <w:rPr>
          <w:rFonts w:hint="eastAsia" w:ascii="KaiTi" w:eastAsia="KaiTi"/>
          <w:w w:val="100"/>
        </w:rPr>
        <w:t>ga</w:t>
      </w:r>
      <w:r>
        <w:rPr>
          <w:rFonts w:hint="eastAsia" w:ascii="KaiTi" w:eastAsia="KaiTi"/>
          <w:spacing w:val="-1"/>
          <w:w w:val="100"/>
        </w:rPr>
        <w:t>r</w:t>
      </w:r>
      <w:r>
        <w:rPr>
          <w:spacing w:val="-108"/>
          <w:w w:val="100"/>
        </w:rPr>
        <w:t>）</w:t>
      </w:r>
      <w:r>
        <w:rPr>
          <w:w w:val="100"/>
        </w:rPr>
        <w:t>，</w:t>
      </w:r>
      <w:r>
        <w:rPr>
          <w:spacing w:val="-3"/>
          <w:w w:val="100"/>
        </w:rPr>
        <w:t>准</w:t>
      </w:r>
      <w:r>
        <w:rPr>
          <w:w w:val="100"/>
        </w:rPr>
        <w:t>备涅</w:t>
      </w:r>
      <w:r>
        <w:tab/>
      </w:r>
      <w:r>
        <w:rPr>
          <w:w w:val="100"/>
        </w:rPr>
        <w:t>。</w:t>
      </w:r>
      <w:r>
        <w:rPr>
          <w:spacing w:val="-3"/>
          <w:w w:val="100"/>
        </w:rPr>
        <w:t>正</w:t>
      </w:r>
      <w:r>
        <w:rPr>
          <w:w w:val="100"/>
        </w:rPr>
        <w:t>欲涅</w:t>
      </w:r>
      <w:r>
        <w:tab/>
      </w:r>
      <w:r>
        <w:rPr>
          <w:spacing w:val="-3"/>
          <w:w w:val="100"/>
        </w:rPr>
        <w:t>时</w:t>
      </w:r>
      <w:r>
        <w:rPr>
          <w:w w:val="100"/>
        </w:rPr>
        <w:t>，</w:t>
      </w:r>
      <w:r>
        <w:rPr>
          <w:spacing w:val="-3"/>
          <w:w w:val="100"/>
        </w:rPr>
        <w:t>佛</w:t>
      </w:r>
      <w:r>
        <w:rPr>
          <w:w w:val="100"/>
        </w:rPr>
        <w:t>陀</w:t>
      </w:r>
      <w:r>
        <w:rPr>
          <w:spacing w:val="-3"/>
          <w:w w:val="100"/>
        </w:rPr>
        <w:t>观察</w:t>
      </w:r>
      <w:r>
        <w:rPr>
          <w:rFonts w:hint="eastAsia" w:ascii="KaiTi" w:eastAsia="KaiTi"/>
          <w:w w:val="100"/>
        </w:rPr>
        <w:t>:</w:t>
      </w:r>
      <w:r>
        <w:rPr>
          <w:w w:val="100"/>
        </w:rPr>
        <w:t>若</w:t>
      </w:r>
      <w:r>
        <w:rPr>
          <w:spacing w:val="-3"/>
          <w:w w:val="100"/>
        </w:rPr>
        <w:t>我</w:t>
      </w:r>
      <w:r>
        <w:rPr>
          <w:w w:val="100"/>
        </w:rPr>
        <w:t>的</w:t>
      </w:r>
      <w:r>
        <w:rPr>
          <w:spacing w:val="-3"/>
          <w:w w:val="100"/>
        </w:rPr>
        <w:t>教</w:t>
      </w:r>
      <w:r>
        <w:rPr>
          <w:w w:val="100"/>
        </w:rPr>
        <w:t>法</w:t>
      </w:r>
      <w:r>
        <w:rPr>
          <w:spacing w:val="-3"/>
          <w:w w:val="100"/>
        </w:rPr>
        <w:t>仅</w:t>
      </w:r>
      <w:r>
        <w:rPr>
          <w:w w:val="100"/>
        </w:rPr>
        <w:t xml:space="preserve">传 </w:t>
      </w:r>
      <w:r>
        <w:t>给人</w:t>
      </w:r>
      <w:r>
        <w:rPr>
          <w:spacing w:val="-3"/>
        </w:rPr>
        <w:t>，</w:t>
      </w:r>
      <w:r>
        <w:t>没</w:t>
      </w:r>
      <w:r>
        <w:rPr>
          <w:spacing w:val="-3"/>
        </w:rPr>
        <w:t>有</w:t>
      </w:r>
      <w:r>
        <w:t>交</w:t>
      </w:r>
      <w:r>
        <w:rPr>
          <w:spacing w:val="-3"/>
        </w:rPr>
        <w:t>付</w:t>
      </w:r>
      <w:r>
        <w:t>给</w:t>
      </w:r>
      <w:r>
        <w:rPr>
          <w:spacing w:val="-3"/>
        </w:rPr>
        <w:t>非</w:t>
      </w:r>
      <w:r>
        <w:t>人</w:t>
      </w:r>
      <w:r>
        <w:rPr>
          <w:spacing w:val="-3"/>
        </w:rPr>
        <w:t>，</w:t>
      </w:r>
      <w:r>
        <w:t>则正</w:t>
      </w:r>
      <w:r>
        <w:rPr>
          <w:spacing w:val="-3"/>
        </w:rPr>
        <w:t>法</w:t>
      </w:r>
      <w:r>
        <w:t>不</w:t>
      </w:r>
      <w:r>
        <w:rPr>
          <w:spacing w:val="-3"/>
        </w:rPr>
        <w:t>会</w:t>
      </w:r>
      <w:r>
        <w:t>久</w:t>
      </w:r>
      <w:r>
        <w:rPr>
          <w:spacing w:val="-3"/>
        </w:rPr>
        <w:t>住</w:t>
      </w:r>
      <w:r>
        <w:rPr>
          <w:rFonts w:hint="eastAsia" w:ascii="KaiTi" w:eastAsia="KaiTi"/>
        </w:rPr>
        <w:t>;</w:t>
      </w:r>
      <w:r>
        <w:rPr>
          <w:spacing w:val="-3"/>
        </w:rPr>
        <w:t>如</w:t>
      </w:r>
      <w:r>
        <w:t>果</w:t>
      </w:r>
      <w:r>
        <w:rPr>
          <w:spacing w:val="-3"/>
        </w:rPr>
        <w:t>交付</w:t>
      </w:r>
      <w:r>
        <w:t>给非</w:t>
      </w:r>
      <w:r>
        <w:rPr>
          <w:spacing w:val="-3"/>
        </w:rPr>
        <w:t>人</w:t>
      </w:r>
      <w:r>
        <w:t>，</w:t>
      </w:r>
      <w:r>
        <w:rPr>
          <w:spacing w:val="-3"/>
        </w:rPr>
        <w:t>而</w:t>
      </w:r>
      <w:r>
        <w:t>没</w:t>
      </w:r>
      <w:r>
        <w:rPr>
          <w:spacing w:val="-3"/>
        </w:rPr>
        <w:t>传</w:t>
      </w:r>
      <w:r>
        <w:t>给人</w:t>
      </w:r>
    </w:p>
    <w:p>
      <w:pPr>
        <w:pStyle w:val="2"/>
        <w:tabs>
          <w:tab w:val="left" w:pos="1163"/>
          <w:tab w:val="left" w:pos="2738"/>
          <w:tab w:val="left" w:pos="4838"/>
          <w:tab w:val="left" w:pos="5364"/>
        </w:tabs>
        <w:spacing w:line="278" w:lineRule="auto"/>
        <w:ind w:right="1574"/>
      </w:pPr>
      <w:r>
        <w:t>的话</w:t>
      </w:r>
      <w:r>
        <w:rPr>
          <w:spacing w:val="-3"/>
        </w:rPr>
        <w:t>，</w:t>
      </w:r>
      <w:r>
        <w:t>则</w:t>
      </w:r>
      <w:r>
        <w:rPr>
          <w:spacing w:val="-3"/>
        </w:rPr>
        <w:t>正</w:t>
      </w:r>
      <w:r>
        <w:t>法</w:t>
      </w:r>
      <w:r>
        <w:rPr>
          <w:spacing w:val="-3"/>
        </w:rPr>
        <w:t>不</w:t>
      </w:r>
      <w:r>
        <w:t>会</w:t>
      </w:r>
      <w:r>
        <w:rPr>
          <w:spacing w:val="-3"/>
        </w:rPr>
        <w:t>继</w:t>
      </w:r>
      <w:r>
        <w:t>续</w:t>
      </w:r>
      <w:r>
        <w:rPr>
          <w:spacing w:val="-3"/>
        </w:rPr>
        <w:t>弘</w:t>
      </w:r>
      <w:r>
        <w:t>扬于</w:t>
      </w:r>
      <w:r>
        <w:rPr>
          <w:spacing w:val="-3"/>
        </w:rPr>
        <w:t>人</w:t>
      </w:r>
      <w:r>
        <w:t>间</w:t>
      </w:r>
      <w:r>
        <w:rPr>
          <w:spacing w:val="-3"/>
        </w:rPr>
        <w:t>。</w:t>
      </w:r>
      <w:r>
        <w:t>故</w:t>
      </w:r>
      <w:r>
        <w:rPr>
          <w:spacing w:val="-3"/>
        </w:rPr>
        <w:t>我</w:t>
      </w:r>
      <w:r>
        <w:t>应</w:t>
      </w:r>
      <w:r>
        <w:rPr>
          <w:spacing w:val="-3"/>
        </w:rPr>
        <w:t>把</w:t>
      </w:r>
      <w:r>
        <w:t>正</w:t>
      </w:r>
      <w:r>
        <w:rPr>
          <w:spacing w:val="-3"/>
        </w:rPr>
        <w:t>法</w:t>
      </w:r>
      <w:r>
        <w:t>交付</w:t>
      </w:r>
      <w:r>
        <w:rPr>
          <w:spacing w:val="-3"/>
        </w:rPr>
        <w:t>给</w:t>
      </w:r>
      <w:r>
        <w:t>人</w:t>
      </w:r>
      <w:r>
        <w:rPr>
          <w:spacing w:val="-3"/>
        </w:rPr>
        <w:t>与</w:t>
      </w:r>
      <w:r>
        <w:t>非</w:t>
      </w:r>
      <w:r>
        <w:rPr>
          <w:spacing w:val="-3"/>
        </w:rPr>
        <w:t>人</w:t>
      </w:r>
      <w:r>
        <w:t>。</w:t>
      </w:r>
      <w:r>
        <w:rPr>
          <w:spacing w:val="-3"/>
        </w:rPr>
        <w:t>然</w:t>
      </w:r>
      <w:r>
        <w:t>后， 佛陀</w:t>
      </w:r>
      <w:r>
        <w:rPr>
          <w:spacing w:val="-3"/>
        </w:rPr>
        <w:t>告</w:t>
      </w:r>
      <w:r>
        <w:t>诉</w:t>
      </w:r>
      <w:r>
        <w:rPr>
          <w:spacing w:val="-3"/>
        </w:rPr>
        <w:t>迦</w:t>
      </w:r>
      <w:r>
        <w:t>叶</w:t>
      </w:r>
      <w:r>
        <w:rPr>
          <w:spacing w:val="-3"/>
        </w:rPr>
        <w:t>尊</w:t>
      </w:r>
      <w:r>
        <w:t>者</w:t>
      </w:r>
      <w:r>
        <w:rPr>
          <w:rFonts w:hint="eastAsia" w:ascii="KaiTi" w:hAnsi="KaiTi" w:eastAsia="KaiTi"/>
        </w:rPr>
        <w:t>:</w:t>
      </w:r>
      <w:r>
        <w:t>“</w:t>
      </w:r>
      <w:r>
        <w:rPr>
          <w:spacing w:val="-3"/>
        </w:rPr>
        <w:t>我</w:t>
      </w:r>
      <w:r>
        <w:t>涅</w:t>
      </w:r>
      <w:r>
        <w:tab/>
      </w:r>
      <w:r>
        <w:t>后</w:t>
      </w:r>
      <w:r>
        <w:rPr>
          <w:spacing w:val="-3"/>
        </w:rPr>
        <w:t>，</w:t>
      </w:r>
      <w:r>
        <w:t>你</w:t>
      </w:r>
      <w:r>
        <w:rPr>
          <w:spacing w:val="-3"/>
        </w:rPr>
        <w:t>们</w:t>
      </w:r>
      <w:r>
        <w:t>应</w:t>
      </w:r>
      <w:r>
        <w:rPr>
          <w:spacing w:val="-3"/>
        </w:rPr>
        <w:t>结</w:t>
      </w:r>
      <w:r>
        <w:t>集</w:t>
      </w:r>
      <w:r>
        <w:rPr>
          <w:spacing w:val="-3"/>
        </w:rPr>
        <w:t>三</w:t>
      </w:r>
      <w:r>
        <w:t>藏</w:t>
      </w:r>
      <w:r>
        <w:rPr>
          <w:rFonts w:hint="eastAsia" w:ascii="KaiTi" w:hAnsi="KaiTi" w:eastAsia="KaiTi"/>
          <w:spacing w:val="-3"/>
        </w:rPr>
        <w:t>;</w:t>
      </w:r>
      <w:r>
        <w:rPr>
          <w:spacing w:val="-3"/>
        </w:rPr>
        <w:t>你</w:t>
      </w:r>
      <w:r>
        <w:t>涅</w:t>
      </w:r>
      <w:r>
        <w:tab/>
      </w:r>
      <w:r>
        <w:rPr>
          <w:spacing w:val="-3"/>
        </w:rPr>
        <w:t>后</w:t>
      </w:r>
      <w:r>
        <w:t>，</w:t>
      </w:r>
      <w:r>
        <w:rPr>
          <w:spacing w:val="-3"/>
        </w:rPr>
        <w:t>把</w:t>
      </w:r>
      <w:r>
        <w:t>佛</w:t>
      </w:r>
      <w:r>
        <w:rPr>
          <w:spacing w:val="-3"/>
        </w:rPr>
        <w:t>法</w:t>
      </w:r>
      <w:r>
        <w:t>交付 给阿</w:t>
      </w:r>
      <w:r>
        <w:rPr>
          <w:spacing w:val="-3"/>
        </w:rPr>
        <w:t>难</w:t>
      </w:r>
      <w:r>
        <w:rPr>
          <w:rFonts w:hint="eastAsia" w:ascii="KaiTi" w:hAnsi="KaiTi" w:eastAsia="KaiTi"/>
        </w:rPr>
        <w:t>;</w:t>
      </w:r>
      <w:r>
        <w:rPr>
          <w:spacing w:val="-3"/>
        </w:rPr>
        <w:t>阿</w:t>
      </w:r>
      <w:r>
        <w:t>难</w:t>
      </w:r>
      <w:r>
        <w:rPr>
          <w:spacing w:val="-3"/>
        </w:rPr>
        <w:t>在</w:t>
      </w:r>
      <w:r>
        <w:t>未</w:t>
      </w:r>
      <w:r>
        <w:rPr>
          <w:spacing w:val="-3"/>
        </w:rPr>
        <w:t>得</w:t>
      </w:r>
      <w:r>
        <w:t>阿</w:t>
      </w:r>
      <w:r>
        <w:rPr>
          <w:spacing w:val="-3"/>
        </w:rPr>
        <w:t>罗汉</w:t>
      </w:r>
      <w:r>
        <w:t>圣位</w:t>
      </w:r>
      <w:r>
        <w:rPr>
          <w:spacing w:val="-3"/>
        </w:rPr>
        <w:t>之</w:t>
      </w:r>
      <w:r>
        <w:t>前</w:t>
      </w:r>
      <w:r>
        <w:rPr>
          <w:spacing w:val="-3"/>
        </w:rPr>
        <w:t>，</w:t>
      </w:r>
      <w:r>
        <w:t>你</w:t>
      </w:r>
      <w:r>
        <w:rPr>
          <w:spacing w:val="-3"/>
        </w:rPr>
        <w:t>不</w:t>
      </w:r>
      <w:r>
        <w:t>要</w:t>
      </w:r>
      <w:r>
        <w:rPr>
          <w:spacing w:val="-3"/>
        </w:rPr>
        <w:t>入</w:t>
      </w:r>
      <w:r>
        <w:t>涅</w:t>
      </w:r>
      <w:r>
        <w:tab/>
      </w:r>
      <w:r>
        <w:rPr>
          <w:rFonts w:hint="eastAsia" w:ascii="KaiTi" w:hAnsi="KaiTi" w:eastAsia="KaiTi"/>
          <w:spacing w:val="-3"/>
        </w:rPr>
        <w:t>;</w:t>
      </w:r>
      <w:r>
        <w:t>你传</w:t>
      </w:r>
      <w:r>
        <w:rPr>
          <w:spacing w:val="-3"/>
        </w:rPr>
        <w:t>付</w:t>
      </w:r>
      <w:r>
        <w:t>给</w:t>
      </w:r>
      <w:r>
        <w:rPr>
          <w:spacing w:val="-3"/>
        </w:rPr>
        <w:t>阿</w:t>
      </w:r>
      <w:r>
        <w:t>难</w:t>
      </w:r>
      <w:r>
        <w:rPr>
          <w:spacing w:val="-3"/>
        </w:rPr>
        <w:t>后</w:t>
      </w:r>
      <w:r>
        <w:t>，待 阿难</w:t>
      </w:r>
      <w:r>
        <w:rPr>
          <w:spacing w:val="-3"/>
        </w:rPr>
        <w:t>将</w:t>
      </w:r>
      <w:r>
        <w:t>涅</w:t>
      </w:r>
      <w:r>
        <w:tab/>
      </w:r>
      <w:r>
        <w:t>时</w:t>
      </w:r>
      <w:r>
        <w:rPr>
          <w:spacing w:val="-3"/>
        </w:rPr>
        <w:t>，</w:t>
      </w:r>
      <w:r>
        <w:t>将</w:t>
      </w:r>
      <w:r>
        <w:rPr>
          <w:spacing w:val="-3"/>
        </w:rPr>
        <w:t>佛</w:t>
      </w:r>
      <w:r>
        <w:t>法</w:t>
      </w:r>
      <w:r>
        <w:rPr>
          <w:spacing w:val="-3"/>
        </w:rPr>
        <w:t>交</w:t>
      </w:r>
      <w:r>
        <w:t>付给</w:t>
      </w:r>
      <w:r>
        <w:rPr>
          <w:spacing w:val="-3"/>
        </w:rPr>
        <w:t>草</w:t>
      </w:r>
      <w:r>
        <w:t>衣</w:t>
      </w:r>
      <w:r>
        <w:rPr>
          <w:rFonts w:hint="eastAsia" w:ascii="KaiTi" w:hAnsi="KaiTi" w:eastAsia="KaiTi"/>
          <w:spacing w:val="-3"/>
        </w:rPr>
        <w:t>;</w:t>
      </w:r>
      <w:r>
        <w:t>草</w:t>
      </w:r>
      <w:r>
        <w:rPr>
          <w:spacing w:val="-3"/>
        </w:rPr>
        <w:t>衣</w:t>
      </w:r>
      <w:r>
        <w:t>除</w:t>
      </w:r>
      <w:r>
        <w:rPr>
          <w:spacing w:val="-3"/>
        </w:rPr>
        <w:t>外</w:t>
      </w:r>
      <w:r>
        <w:t>道</w:t>
      </w:r>
      <w:r>
        <w:rPr>
          <w:spacing w:val="-3"/>
        </w:rPr>
        <w:t>、制</w:t>
      </w:r>
      <w:r>
        <w:t>恶龙</w:t>
      </w:r>
      <w:r>
        <w:rPr>
          <w:spacing w:val="-3"/>
        </w:rPr>
        <w:t>、</w:t>
      </w:r>
      <w:r>
        <w:t>伏</w:t>
      </w:r>
      <w:r>
        <w:rPr>
          <w:spacing w:val="-3"/>
        </w:rPr>
        <w:t>邪</w:t>
      </w:r>
      <w:r>
        <w:t>魔</w:t>
      </w:r>
      <w:r>
        <w:rPr>
          <w:spacing w:val="-3"/>
        </w:rPr>
        <w:t>，</w:t>
      </w:r>
      <w:r>
        <w:t>在未</w:t>
      </w:r>
    </w:p>
    <w:p>
      <w:pPr>
        <w:pStyle w:val="2"/>
        <w:tabs>
          <w:tab w:val="left" w:pos="534"/>
          <w:tab w:val="left" w:pos="2003"/>
          <w:tab w:val="left" w:pos="2214"/>
          <w:tab w:val="left" w:pos="2632"/>
          <w:tab w:val="left" w:pos="3055"/>
          <w:tab w:val="left" w:pos="3158"/>
          <w:tab w:val="left" w:pos="3578"/>
          <w:tab w:val="left" w:pos="6521"/>
        </w:tabs>
        <w:spacing w:line="278" w:lineRule="auto"/>
        <w:ind w:right="1685"/>
      </w:pPr>
      <w:r>
        <w:t>出家</w:t>
      </w:r>
      <w:r>
        <w:rPr>
          <w:spacing w:val="-3"/>
        </w:rPr>
        <w:t>前</w:t>
      </w:r>
      <w:r>
        <w:t>，</w:t>
      </w:r>
      <w:r>
        <w:rPr>
          <w:spacing w:val="-3"/>
        </w:rPr>
        <w:t>阿</w:t>
      </w:r>
      <w:r>
        <w:t>难</w:t>
      </w:r>
      <w:r>
        <w:rPr>
          <w:spacing w:val="-3"/>
        </w:rPr>
        <w:t>勿</w:t>
      </w:r>
      <w:r>
        <w:t>入涅</w:t>
      </w:r>
      <w:r>
        <w:tab/>
      </w:r>
      <w:r>
        <w:tab/>
      </w:r>
      <w:r>
        <w:rPr>
          <w:rFonts w:hint="eastAsia" w:ascii="KaiTi" w:hAnsi="KaiTi" w:eastAsia="KaiTi"/>
        </w:rPr>
        <w:t>;</w:t>
      </w:r>
      <w:r>
        <w:rPr>
          <w:spacing w:val="-3"/>
        </w:rPr>
        <w:t>草</w:t>
      </w:r>
      <w:r>
        <w:t>衣涅</w:t>
      </w:r>
      <w:r>
        <w:tab/>
      </w:r>
      <w:r>
        <w:tab/>
      </w:r>
      <w:r>
        <w:t>后</w:t>
      </w:r>
      <w:r>
        <w:rPr>
          <w:spacing w:val="-3"/>
        </w:rPr>
        <w:t>，</w:t>
      </w:r>
      <w:r>
        <w:t>再</w:t>
      </w:r>
      <w:r>
        <w:rPr>
          <w:spacing w:val="-3"/>
        </w:rPr>
        <w:t>把</w:t>
      </w:r>
      <w:r>
        <w:t>佛</w:t>
      </w:r>
      <w:r>
        <w:rPr>
          <w:spacing w:val="-3"/>
        </w:rPr>
        <w:t>法</w:t>
      </w:r>
      <w:r>
        <w:t>交</w:t>
      </w:r>
      <w:r>
        <w:rPr>
          <w:spacing w:val="-3"/>
        </w:rPr>
        <w:t>给</w:t>
      </w:r>
      <w:r>
        <w:t>啸虎</w:t>
      </w:r>
      <w:r>
        <w:rPr>
          <w:spacing w:val="-3"/>
        </w:rPr>
        <w:t>，</w:t>
      </w:r>
      <w:r>
        <w:t>而</w:t>
      </w:r>
      <w:r>
        <w:rPr>
          <w:spacing w:val="-3"/>
        </w:rPr>
        <w:t>啸</w:t>
      </w:r>
      <w:r>
        <w:t>虎</w:t>
      </w:r>
      <w:r>
        <w:rPr>
          <w:spacing w:val="-3"/>
        </w:rPr>
        <w:t>在</w:t>
      </w:r>
      <w:r>
        <w:t>未证 阿罗</w:t>
      </w:r>
      <w:r>
        <w:rPr>
          <w:spacing w:val="-3"/>
        </w:rPr>
        <w:t>汉</w:t>
      </w:r>
      <w:r>
        <w:t>果</w:t>
      </w:r>
      <w:r>
        <w:rPr>
          <w:spacing w:val="-3"/>
        </w:rPr>
        <w:t>前</w:t>
      </w:r>
      <w:r>
        <w:t>，</w:t>
      </w:r>
      <w:r>
        <w:rPr>
          <w:spacing w:val="-3"/>
        </w:rPr>
        <w:t>草</w:t>
      </w:r>
      <w:r>
        <w:t>衣</w:t>
      </w:r>
      <w:r>
        <w:rPr>
          <w:spacing w:val="-3"/>
        </w:rPr>
        <w:t>不</w:t>
      </w:r>
      <w:r>
        <w:t>要涅</w:t>
      </w:r>
      <w:r>
        <w:tab/>
      </w:r>
      <w:r>
        <w:rPr>
          <w:rFonts w:hint="eastAsia" w:ascii="KaiTi" w:hAnsi="KaiTi" w:eastAsia="KaiTi"/>
        </w:rPr>
        <w:t>;</w:t>
      </w:r>
      <w:r>
        <w:t>啸</w:t>
      </w:r>
      <w:r>
        <w:rPr>
          <w:spacing w:val="-3"/>
        </w:rPr>
        <w:t>虎</w:t>
      </w:r>
      <w:r>
        <w:t>涅</w:t>
      </w:r>
      <w:r>
        <w:tab/>
      </w:r>
      <w:r>
        <w:t>后</w:t>
      </w:r>
      <w:r>
        <w:rPr>
          <w:spacing w:val="-3"/>
        </w:rPr>
        <w:t>，</w:t>
      </w:r>
      <w:r>
        <w:t>把</w:t>
      </w:r>
      <w:r>
        <w:rPr>
          <w:spacing w:val="-3"/>
        </w:rPr>
        <w:t>佛</w:t>
      </w:r>
      <w:r>
        <w:t>法</w:t>
      </w:r>
      <w:r>
        <w:rPr>
          <w:spacing w:val="-3"/>
        </w:rPr>
        <w:t>交</w:t>
      </w:r>
      <w:r>
        <w:t>付给</w:t>
      </w:r>
      <w:r>
        <w:rPr>
          <w:spacing w:val="-3"/>
        </w:rPr>
        <w:t>有</w:t>
      </w:r>
      <w:r>
        <w:t>愧</w:t>
      </w:r>
      <w:r>
        <w:rPr>
          <w:spacing w:val="-3"/>
        </w:rPr>
        <w:t>，</w:t>
      </w:r>
      <w:r>
        <w:t>有</w:t>
      </w:r>
      <w:r>
        <w:rPr>
          <w:spacing w:val="-3"/>
        </w:rPr>
        <w:t>愧</w:t>
      </w:r>
      <w:r>
        <w:t>在未 得罗</w:t>
      </w:r>
      <w:r>
        <w:rPr>
          <w:spacing w:val="-3"/>
        </w:rPr>
        <w:t>汉</w:t>
      </w:r>
      <w:r>
        <w:t>果</w:t>
      </w:r>
      <w:r>
        <w:rPr>
          <w:spacing w:val="-3"/>
        </w:rPr>
        <w:t>前</w:t>
      </w:r>
      <w:r>
        <w:t>，</w:t>
      </w:r>
      <w:r>
        <w:rPr>
          <w:spacing w:val="-3"/>
        </w:rPr>
        <w:t>啸</w:t>
      </w:r>
      <w:r>
        <w:t>虎</w:t>
      </w:r>
      <w:r>
        <w:rPr>
          <w:spacing w:val="-3"/>
        </w:rPr>
        <w:t>不</w:t>
      </w:r>
      <w:r>
        <w:t>要涅</w:t>
      </w:r>
      <w:r>
        <w:tab/>
      </w:r>
      <w:r>
        <w:rPr>
          <w:rFonts w:hint="eastAsia" w:ascii="KaiTi" w:hAnsi="KaiTi" w:eastAsia="KaiTi"/>
        </w:rPr>
        <w:t>;</w:t>
      </w:r>
      <w:r>
        <w:t>有</w:t>
      </w:r>
      <w:r>
        <w:rPr>
          <w:spacing w:val="-3"/>
        </w:rPr>
        <w:t>愧</w:t>
      </w:r>
      <w:r>
        <w:t>涅</w:t>
      </w:r>
      <w:r>
        <w:tab/>
      </w:r>
      <w:r>
        <w:t>后</w:t>
      </w:r>
      <w:r>
        <w:rPr>
          <w:spacing w:val="-3"/>
        </w:rPr>
        <w:t>，</w:t>
      </w:r>
      <w:r>
        <w:t>把</w:t>
      </w:r>
      <w:r>
        <w:rPr>
          <w:spacing w:val="-3"/>
        </w:rPr>
        <w:t>佛</w:t>
      </w:r>
      <w:r>
        <w:t>法</w:t>
      </w:r>
      <w:r>
        <w:rPr>
          <w:spacing w:val="-3"/>
        </w:rPr>
        <w:t>交</w:t>
      </w:r>
      <w:r>
        <w:t>给魁</w:t>
      </w:r>
      <w:r>
        <w:rPr>
          <w:spacing w:val="-3"/>
        </w:rPr>
        <w:t>舍</w:t>
      </w:r>
      <w:r>
        <w:t>；</w:t>
      </w:r>
      <w:r>
        <w:rPr>
          <w:spacing w:val="-3"/>
        </w:rPr>
        <w:t>魁</w:t>
      </w:r>
      <w:r>
        <w:t>舍涅</w:t>
      </w:r>
      <w:r>
        <w:tab/>
      </w:r>
      <w:r>
        <w:rPr>
          <w:spacing w:val="-3"/>
        </w:rPr>
        <w:t>后</w:t>
      </w:r>
      <w:r>
        <w:rPr>
          <w:spacing w:val="-19"/>
        </w:rPr>
        <w:t xml:space="preserve">， </w:t>
      </w:r>
      <w:r>
        <w:t>把佛</w:t>
      </w:r>
      <w:r>
        <w:rPr>
          <w:spacing w:val="-3"/>
        </w:rPr>
        <w:t>法</w:t>
      </w:r>
      <w:r>
        <w:t>交</w:t>
      </w:r>
      <w:r>
        <w:rPr>
          <w:spacing w:val="-3"/>
        </w:rPr>
        <w:t>给</w:t>
      </w:r>
      <w:r>
        <w:t>大</w:t>
      </w:r>
      <w:r>
        <w:rPr>
          <w:spacing w:val="-3"/>
        </w:rPr>
        <w:t>三</w:t>
      </w:r>
      <w:r>
        <w:t>千</w:t>
      </w:r>
      <w:r>
        <w:rPr>
          <w:spacing w:val="-3"/>
        </w:rPr>
        <w:t>，</w:t>
      </w:r>
      <w:r>
        <w:t>此</w:t>
      </w:r>
      <w:r>
        <w:rPr>
          <w:spacing w:val="-3"/>
        </w:rPr>
        <w:t>乃</w:t>
      </w:r>
      <w:r>
        <w:t>七代</w:t>
      </w:r>
      <w:r>
        <w:rPr>
          <w:spacing w:val="-3"/>
        </w:rPr>
        <w:t>传</w:t>
      </w:r>
      <w:r>
        <w:t>承</w:t>
      </w:r>
      <w:r>
        <w:rPr>
          <w:spacing w:val="-3"/>
        </w:rPr>
        <w:t>。</w:t>
      </w:r>
      <w:r>
        <w:t>每</w:t>
      </w:r>
      <w:r>
        <w:rPr>
          <w:spacing w:val="-3"/>
        </w:rPr>
        <w:t>前</w:t>
      </w:r>
      <w:r>
        <w:t>一</w:t>
      </w:r>
      <w:r>
        <w:rPr>
          <w:spacing w:val="-3"/>
        </w:rPr>
        <w:t>代</w:t>
      </w:r>
      <w:r>
        <w:t>在</w:t>
      </w:r>
      <w:r>
        <w:rPr>
          <w:spacing w:val="-3"/>
        </w:rPr>
        <w:t>后</w:t>
      </w:r>
      <w:r>
        <w:t>一代</w:t>
      </w:r>
      <w:r>
        <w:rPr>
          <w:spacing w:val="-3"/>
        </w:rPr>
        <w:t>没</w:t>
      </w:r>
      <w:r>
        <w:t>有</w:t>
      </w:r>
      <w:r>
        <w:rPr>
          <w:spacing w:val="-3"/>
        </w:rPr>
        <w:t>得</w:t>
      </w:r>
      <w:r>
        <w:t>罗</w:t>
      </w:r>
      <w:r>
        <w:rPr>
          <w:spacing w:val="-3"/>
        </w:rPr>
        <w:t>汉</w:t>
      </w:r>
      <w:r>
        <w:t>果</w:t>
      </w:r>
      <w:r>
        <w:rPr>
          <w:spacing w:val="-3"/>
        </w:rPr>
        <w:t>或</w:t>
      </w:r>
      <w:r>
        <w:t>出家前</w:t>
      </w:r>
      <w:r>
        <w:rPr>
          <w:spacing w:val="-3"/>
        </w:rPr>
        <w:t>，</w:t>
      </w:r>
      <w:r>
        <w:t>不</w:t>
      </w:r>
      <w:r>
        <w:rPr>
          <w:spacing w:val="-3"/>
        </w:rPr>
        <w:t>要</w:t>
      </w:r>
      <w:r>
        <w:t>趣</w:t>
      </w:r>
      <w:r>
        <w:rPr>
          <w:spacing w:val="-3"/>
        </w:rPr>
        <w:t>入</w:t>
      </w:r>
      <w:r>
        <w:t>涅</w:t>
      </w:r>
      <w:r>
        <w:tab/>
      </w:r>
      <w:r>
        <w:t>，</w:t>
      </w:r>
      <w:r>
        <w:rPr>
          <w:spacing w:val="-3"/>
        </w:rPr>
        <w:t>待</w:t>
      </w:r>
      <w:r>
        <w:t>佛法</w:t>
      </w:r>
      <w:r>
        <w:rPr>
          <w:spacing w:val="-3"/>
        </w:rPr>
        <w:t>该</w:t>
      </w:r>
      <w:r>
        <w:t>传</w:t>
      </w:r>
      <w:r>
        <w:rPr>
          <w:spacing w:val="-3"/>
        </w:rPr>
        <w:t>付</w:t>
      </w:r>
      <w:r>
        <w:t>于</w:t>
      </w:r>
      <w:r>
        <w:rPr>
          <w:spacing w:val="-3"/>
        </w:rPr>
        <w:t>下</w:t>
      </w:r>
      <w:r>
        <w:t>一</w:t>
      </w:r>
      <w:r>
        <w:rPr>
          <w:spacing w:val="-3"/>
        </w:rPr>
        <w:t>代</w:t>
      </w:r>
      <w:r>
        <w:t>的</w:t>
      </w:r>
      <w:r>
        <w:rPr>
          <w:spacing w:val="-3"/>
        </w:rPr>
        <w:t>机</w:t>
      </w:r>
      <w:r>
        <w:t>缘真</w:t>
      </w:r>
      <w:r>
        <w:rPr>
          <w:spacing w:val="-3"/>
        </w:rPr>
        <w:t>正</w:t>
      </w:r>
      <w:r>
        <w:t>成</w:t>
      </w:r>
      <w:r>
        <w:rPr>
          <w:spacing w:val="-3"/>
        </w:rPr>
        <w:t>熟</w:t>
      </w:r>
      <w:r>
        <w:t>时</w:t>
      </w:r>
      <w:r>
        <w:rPr>
          <w:spacing w:val="-3"/>
        </w:rPr>
        <w:t>，</w:t>
      </w:r>
      <w:r>
        <w:t>把</w:t>
      </w:r>
      <w:r>
        <w:rPr>
          <w:spacing w:val="-3"/>
        </w:rPr>
        <w:t>佛</w:t>
      </w:r>
      <w:r>
        <w:t>法</w:t>
      </w:r>
      <w:r>
        <w:rPr>
          <w:w w:val="100"/>
        </w:rPr>
        <w:t>交付</w:t>
      </w:r>
      <w:r>
        <w:rPr>
          <w:spacing w:val="-3"/>
          <w:w w:val="100"/>
        </w:rPr>
        <w:t>于</w:t>
      </w:r>
      <w:r>
        <w:rPr>
          <w:w w:val="100"/>
        </w:rPr>
        <w:t>他</w:t>
      </w:r>
      <w:r>
        <w:rPr>
          <w:spacing w:val="-3"/>
          <w:w w:val="100"/>
        </w:rPr>
        <w:t>们</w:t>
      </w:r>
      <w:r>
        <w:rPr>
          <w:w w:val="100"/>
        </w:rPr>
        <w:t>后</w:t>
      </w:r>
      <w:r>
        <w:rPr>
          <w:spacing w:val="-3"/>
          <w:w w:val="100"/>
        </w:rPr>
        <w:t>，</w:t>
      </w:r>
      <w:r>
        <w:rPr>
          <w:w w:val="100"/>
        </w:rPr>
        <w:t>才</w:t>
      </w:r>
      <w:r>
        <w:rPr>
          <w:spacing w:val="-3"/>
          <w:w w:val="100"/>
        </w:rPr>
        <w:t>可</w:t>
      </w:r>
      <w:r>
        <w:rPr>
          <w:w w:val="100"/>
        </w:rPr>
        <w:t>以</w:t>
      </w:r>
      <w:r>
        <w:rPr>
          <w:spacing w:val="-3"/>
          <w:w w:val="100"/>
        </w:rPr>
        <w:t>示</w:t>
      </w:r>
      <w:r>
        <w:rPr>
          <w:w w:val="100"/>
        </w:rPr>
        <w:t>现涅</w:t>
      </w:r>
      <w:r>
        <w:tab/>
      </w:r>
      <w:r>
        <w:rPr>
          <w:spacing w:val="-106"/>
          <w:w w:val="100"/>
        </w:rPr>
        <w:t>。”</w:t>
      </w:r>
      <w:r>
        <w:rPr>
          <w:spacing w:val="-3"/>
          <w:w w:val="100"/>
        </w:rPr>
        <w:t>（</w:t>
      </w:r>
      <w:r>
        <w:rPr>
          <w:w w:val="100"/>
        </w:rPr>
        <w:t>师</w:t>
      </w:r>
      <w:r>
        <w:rPr>
          <w:spacing w:val="-3"/>
          <w:w w:val="100"/>
        </w:rPr>
        <w:t>言</w:t>
      </w:r>
      <w:r>
        <w:rPr>
          <w:w w:val="100"/>
        </w:rPr>
        <w:t>：</w:t>
      </w:r>
      <w:r>
        <w:rPr>
          <w:spacing w:val="-3"/>
          <w:w w:val="100"/>
        </w:rPr>
        <w:t>世</w:t>
      </w:r>
      <w:r>
        <w:rPr>
          <w:w w:val="100"/>
        </w:rPr>
        <w:t>尊</w:t>
      </w:r>
      <w:r>
        <w:rPr>
          <w:spacing w:val="-3"/>
          <w:w w:val="100"/>
        </w:rPr>
        <w:t>的</w:t>
      </w:r>
      <w:r>
        <w:rPr>
          <w:w w:val="100"/>
        </w:rPr>
        <w:t>教法</w:t>
      </w:r>
      <w:r>
        <w:rPr>
          <w:spacing w:val="-3"/>
          <w:w w:val="100"/>
        </w:rPr>
        <w:t>主</w:t>
      </w:r>
      <w:r>
        <w:rPr>
          <w:w w:val="100"/>
        </w:rPr>
        <w:t>要</w:t>
      </w:r>
      <w:r>
        <w:rPr>
          <w:spacing w:val="-3"/>
          <w:w w:val="100"/>
        </w:rPr>
        <w:t>有</w:t>
      </w:r>
      <w:r>
        <w:rPr>
          <w:w w:val="100"/>
        </w:rPr>
        <w:t>七</w:t>
      </w:r>
      <w:r>
        <w:rPr>
          <w:spacing w:val="-3"/>
          <w:w w:val="100"/>
        </w:rPr>
        <w:t>代</w:t>
      </w:r>
      <w:r>
        <w:rPr>
          <w:w w:val="100"/>
        </w:rPr>
        <w:t>传</w:t>
      </w:r>
      <w:r>
        <w:rPr>
          <w:spacing w:val="-3"/>
          <w:w w:val="100"/>
        </w:rPr>
        <w:t>承</w:t>
      </w:r>
      <w:r>
        <w:rPr>
          <w:w w:val="100"/>
        </w:rPr>
        <w:t>，</w:t>
      </w:r>
      <w:r>
        <w:t>七代</w:t>
      </w:r>
      <w:r>
        <w:rPr>
          <w:spacing w:val="-3"/>
        </w:rPr>
        <w:t>传</w:t>
      </w:r>
      <w:r>
        <w:t>承</w:t>
      </w:r>
      <w:r>
        <w:rPr>
          <w:spacing w:val="-3"/>
        </w:rPr>
        <w:t>之</w:t>
      </w:r>
      <w:r>
        <w:t>后</w:t>
      </w:r>
      <w:r>
        <w:rPr>
          <w:spacing w:val="-3"/>
        </w:rPr>
        <w:t>虽</w:t>
      </w:r>
      <w:r>
        <w:t>然</w:t>
      </w:r>
      <w:r>
        <w:rPr>
          <w:spacing w:val="-3"/>
        </w:rPr>
        <w:t>没</w:t>
      </w:r>
      <w:r>
        <w:t>有</w:t>
      </w:r>
      <w:r>
        <w:rPr>
          <w:spacing w:val="-3"/>
        </w:rPr>
        <w:t>再</w:t>
      </w:r>
      <w:r>
        <w:t>一代</w:t>
      </w:r>
      <w:r>
        <w:rPr>
          <w:spacing w:val="-3"/>
        </w:rPr>
        <w:t>一</w:t>
      </w:r>
      <w:r>
        <w:t>代</w:t>
      </w:r>
      <w:r>
        <w:rPr>
          <w:spacing w:val="-3"/>
        </w:rPr>
        <w:t>地</w:t>
      </w:r>
      <w:r>
        <w:t>相</w:t>
      </w:r>
      <w:r>
        <w:rPr>
          <w:spacing w:val="-3"/>
        </w:rPr>
        <w:t>传</w:t>
      </w:r>
      <w:r>
        <w:t>下</w:t>
      </w:r>
      <w:r>
        <w:rPr>
          <w:spacing w:val="-3"/>
        </w:rPr>
        <w:t>去</w:t>
      </w:r>
      <w:r>
        <w:t>，</w:t>
      </w:r>
      <w:r>
        <w:rPr>
          <w:spacing w:val="-3"/>
        </w:rPr>
        <w:t>但</w:t>
      </w:r>
      <w:r>
        <w:t>实际</w:t>
      </w:r>
      <w:r>
        <w:rPr>
          <w:spacing w:val="-3"/>
        </w:rPr>
        <w:t>上</w:t>
      </w:r>
      <w:r>
        <w:t>，</w:t>
      </w:r>
      <w:r>
        <w:rPr>
          <w:spacing w:val="-3"/>
        </w:rPr>
        <w:t>诸</w:t>
      </w:r>
      <w:r>
        <w:t>阿</w:t>
      </w:r>
      <w:r>
        <w:rPr>
          <w:spacing w:val="-3"/>
        </w:rPr>
        <w:t>罗</w:t>
      </w:r>
      <w:r>
        <w:t>汉</w:t>
      </w:r>
      <w:r>
        <w:rPr>
          <w:spacing w:val="-3"/>
        </w:rPr>
        <w:t>已</w:t>
      </w:r>
      <w:r>
        <w:t>把小乘</w:t>
      </w:r>
      <w:r>
        <w:rPr>
          <w:spacing w:val="-3"/>
        </w:rPr>
        <w:t>的</w:t>
      </w:r>
      <w:r>
        <w:t>甘</w:t>
      </w:r>
      <w:r>
        <w:rPr>
          <w:spacing w:val="-3"/>
        </w:rPr>
        <w:t>露</w:t>
      </w:r>
      <w:r>
        <w:t>法</w:t>
      </w:r>
      <w:r>
        <w:rPr>
          <w:spacing w:val="-3"/>
        </w:rPr>
        <w:t>要</w:t>
      </w:r>
      <w:r>
        <w:t>传</w:t>
      </w:r>
      <w:r>
        <w:rPr>
          <w:spacing w:val="-3"/>
        </w:rPr>
        <w:t>付</w:t>
      </w:r>
      <w:r>
        <w:t>给</w:t>
      </w:r>
      <w:r>
        <w:rPr>
          <w:spacing w:val="-3"/>
        </w:rPr>
        <w:t>后</w:t>
      </w:r>
      <w:r>
        <w:t>代了</w:t>
      </w:r>
      <w:r>
        <w:rPr>
          <w:spacing w:val="-3"/>
        </w:rPr>
        <w:t>。</w:t>
      </w:r>
      <w:r>
        <w:t>现</w:t>
      </w:r>
      <w:r>
        <w:rPr>
          <w:spacing w:val="-3"/>
        </w:rPr>
        <w:t>在</w:t>
      </w:r>
      <w:r>
        <w:t>藏</w:t>
      </w:r>
      <w:r>
        <w:rPr>
          <w:spacing w:val="-3"/>
        </w:rPr>
        <w:t>地</w:t>
      </w:r>
      <w:r>
        <w:t>的</w:t>
      </w:r>
      <w:r>
        <w:rPr>
          <w:spacing w:val="-3"/>
        </w:rPr>
        <w:t>《</w:t>
      </w:r>
      <w:r>
        <w:t>大</w:t>
      </w:r>
      <w:r>
        <w:rPr>
          <w:spacing w:val="-3"/>
        </w:rPr>
        <w:t>藏</w:t>
      </w:r>
      <w:r>
        <w:t>经》</w:t>
      </w:r>
      <w:r>
        <w:rPr>
          <w:spacing w:val="-3"/>
        </w:rPr>
        <w:t>的</w:t>
      </w:r>
      <w:r>
        <w:t>传</w:t>
      </w:r>
      <w:r>
        <w:rPr>
          <w:spacing w:val="-3"/>
        </w:rPr>
        <w:t>承</w:t>
      </w:r>
      <w:r>
        <w:t>，</w:t>
      </w:r>
      <w:r>
        <w:rPr>
          <w:spacing w:val="-3"/>
        </w:rPr>
        <w:t>至</w:t>
      </w:r>
      <w:r>
        <w:t>今</w:t>
      </w:r>
      <w:r>
        <w:rPr>
          <w:spacing w:val="-3"/>
        </w:rPr>
        <w:t>仍</w:t>
      </w:r>
      <w:r>
        <w:t>是代代</w:t>
      </w:r>
      <w:r>
        <w:rPr>
          <w:spacing w:val="-3"/>
        </w:rPr>
        <w:t>传</w:t>
      </w:r>
      <w:r>
        <w:t>下</w:t>
      </w:r>
      <w:r>
        <w:rPr>
          <w:spacing w:val="-3"/>
        </w:rPr>
        <w:t>来</w:t>
      </w:r>
      <w:r>
        <w:t>的</w:t>
      </w:r>
      <w:r>
        <w:rPr>
          <w:spacing w:val="-3"/>
        </w:rPr>
        <w:t>。</w:t>
      </w:r>
      <w:r>
        <w:t>虽</w:t>
      </w:r>
      <w:r>
        <w:rPr>
          <w:spacing w:val="-3"/>
        </w:rPr>
        <w:t>然</w:t>
      </w:r>
      <w:r>
        <w:t>没</w:t>
      </w:r>
      <w:r>
        <w:rPr>
          <w:spacing w:val="-3"/>
        </w:rPr>
        <w:t>有</w:t>
      </w:r>
      <w:r>
        <w:t>象七</w:t>
      </w:r>
      <w:r>
        <w:rPr>
          <w:spacing w:val="-3"/>
        </w:rPr>
        <w:t>大</w:t>
      </w:r>
      <w:r>
        <w:t>祖</w:t>
      </w:r>
      <w:r>
        <w:rPr>
          <w:spacing w:val="-3"/>
        </w:rPr>
        <w:t>师</w:t>
      </w:r>
      <w:r>
        <w:t>那</w:t>
      </w:r>
      <w:r>
        <w:rPr>
          <w:spacing w:val="-3"/>
        </w:rPr>
        <w:t>样</w:t>
      </w:r>
      <w:r>
        <w:t>的</w:t>
      </w:r>
      <w:r>
        <w:rPr>
          <w:spacing w:val="-3"/>
        </w:rPr>
        <w:t>单</w:t>
      </w:r>
      <w:r>
        <w:t>传</w:t>
      </w:r>
      <w:r>
        <w:rPr>
          <w:spacing w:val="-3"/>
        </w:rPr>
        <w:t>，</w:t>
      </w:r>
      <w:r>
        <w:t>但教</w:t>
      </w:r>
      <w:r>
        <w:rPr>
          <w:spacing w:val="-3"/>
        </w:rPr>
        <w:t>法</w:t>
      </w:r>
      <w:r>
        <w:t>的</w:t>
      </w:r>
      <w:r>
        <w:rPr>
          <w:spacing w:val="-3"/>
        </w:rPr>
        <w:t>传</w:t>
      </w:r>
      <w:r>
        <w:t>承</w:t>
      </w:r>
      <w:r>
        <w:rPr>
          <w:spacing w:val="-3"/>
        </w:rPr>
        <w:t>一</w:t>
      </w:r>
      <w:r>
        <w:t>直</w:t>
      </w:r>
      <w:r>
        <w:rPr>
          <w:spacing w:val="-3"/>
        </w:rPr>
        <w:t>到</w:t>
      </w:r>
      <w:r>
        <w:t>现在还</w:t>
      </w:r>
      <w:r>
        <w:rPr>
          <w:spacing w:val="-3"/>
        </w:rPr>
        <w:t>是</w:t>
      </w:r>
      <w:r>
        <w:t>保</w:t>
      </w:r>
      <w:r>
        <w:rPr>
          <w:spacing w:val="-3"/>
        </w:rPr>
        <w:t>持</w:t>
      </w:r>
      <w:r>
        <w:t>着</w:t>
      </w:r>
      <w:r>
        <w:rPr>
          <w:spacing w:val="-3"/>
        </w:rPr>
        <w:t>清</w:t>
      </w:r>
      <w:r>
        <w:t>净</w:t>
      </w:r>
      <w:r>
        <w:rPr>
          <w:spacing w:val="-3"/>
        </w:rPr>
        <w:t>的</w:t>
      </w:r>
      <w:r>
        <w:t>传</w:t>
      </w:r>
      <w:r>
        <w:rPr>
          <w:spacing w:val="-3"/>
        </w:rPr>
        <w:t>承</w:t>
      </w:r>
      <w:r>
        <w:t>。小</w:t>
      </w:r>
      <w:r>
        <w:rPr>
          <w:spacing w:val="-3"/>
        </w:rPr>
        <w:t>乘</w:t>
      </w:r>
      <w:r>
        <w:t>中</w:t>
      </w:r>
      <w:r>
        <w:rPr>
          <w:spacing w:val="-3"/>
        </w:rPr>
        <w:t>亦</w:t>
      </w:r>
      <w:r>
        <w:t>如</w:t>
      </w:r>
      <w:r>
        <w:rPr>
          <w:spacing w:val="-3"/>
        </w:rPr>
        <w:t>是</w:t>
      </w:r>
      <w:r>
        <w:t>说</w:t>
      </w:r>
      <w:r>
        <w:rPr>
          <w:spacing w:val="-108"/>
        </w:rPr>
        <w:t>。</w:t>
      </w:r>
      <w:r>
        <w:t>）</w:t>
      </w:r>
      <w:r>
        <w:rPr>
          <w:spacing w:val="9"/>
        </w:rPr>
        <w:t xml:space="preserve"> </w:t>
      </w:r>
      <w:r>
        <w:rPr>
          <w:spacing w:val="-3"/>
        </w:rPr>
        <w:t>佛</w:t>
      </w:r>
      <w:r>
        <w:t>陀嘱</w:t>
      </w:r>
      <w:r>
        <w:rPr>
          <w:spacing w:val="-3"/>
        </w:rPr>
        <w:t>咐</w:t>
      </w:r>
      <w:r>
        <w:t>迦</w:t>
      </w:r>
      <w:r>
        <w:rPr>
          <w:spacing w:val="-3"/>
        </w:rPr>
        <w:t>叶</w:t>
      </w:r>
      <w:r>
        <w:t>、</w:t>
      </w:r>
      <w:r>
        <w:rPr>
          <w:spacing w:val="-3"/>
        </w:rPr>
        <w:t>阿</w:t>
      </w:r>
      <w:r>
        <w:t>难两</w:t>
      </w:r>
      <w:r>
        <w:rPr>
          <w:w w:val="100"/>
        </w:rPr>
        <w:t>位尊</w:t>
      </w:r>
      <w:r>
        <w:rPr>
          <w:spacing w:val="-3"/>
          <w:w w:val="100"/>
        </w:rPr>
        <w:t>者</w:t>
      </w:r>
      <w:r>
        <w:rPr>
          <w:w w:val="100"/>
        </w:rPr>
        <w:t>后</w:t>
      </w:r>
      <w:r>
        <w:rPr>
          <w:spacing w:val="-3"/>
          <w:w w:val="100"/>
        </w:rPr>
        <w:t>，</w:t>
      </w:r>
      <w:r>
        <w:rPr>
          <w:spacing w:val="-1"/>
          <w:w w:val="100"/>
        </w:rPr>
        <w:t>两</w:t>
      </w:r>
      <w:r>
        <w:rPr>
          <w:spacing w:val="-3"/>
          <w:w w:val="100"/>
        </w:rPr>
        <w:t>位</w:t>
      </w:r>
      <w:r>
        <w:rPr>
          <w:w w:val="100"/>
        </w:rPr>
        <w:t>尊</w:t>
      </w:r>
      <w:r>
        <w:rPr>
          <w:spacing w:val="-3"/>
          <w:w w:val="100"/>
        </w:rPr>
        <w:t>者</w:t>
      </w:r>
      <w:r>
        <w:rPr>
          <w:w w:val="100"/>
        </w:rPr>
        <w:t>在</w:t>
      </w:r>
      <w:r>
        <w:rPr>
          <w:spacing w:val="-3"/>
          <w:w w:val="100"/>
        </w:rPr>
        <w:t>佛</w:t>
      </w:r>
      <w:r>
        <w:rPr>
          <w:w w:val="100"/>
        </w:rPr>
        <w:t>前恭</w:t>
      </w:r>
      <w:r>
        <w:rPr>
          <w:spacing w:val="-3"/>
          <w:w w:val="100"/>
        </w:rPr>
        <w:t>敬</w:t>
      </w:r>
      <w:r>
        <w:rPr>
          <w:w w:val="100"/>
        </w:rPr>
        <w:t>顶</w:t>
      </w:r>
      <w:r>
        <w:rPr>
          <w:spacing w:val="-3"/>
          <w:w w:val="100"/>
        </w:rPr>
        <w:t>礼</w:t>
      </w:r>
      <w:r>
        <w:rPr>
          <w:w w:val="100"/>
        </w:rPr>
        <w:t>，</w:t>
      </w:r>
      <w:r>
        <w:rPr>
          <w:spacing w:val="-3"/>
          <w:w w:val="100"/>
        </w:rPr>
        <w:t>合</w:t>
      </w:r>
      <w:r>
        <w:rPr>
          <w:w w:val="100"/>
        </w:rPr>
        <w:t>掌</w:t>
      </w:r>
      <w:r>
        <w:rPr>
          <w:spacing w:val="-3"/>
          <w:w w:val="100"/>
        </w:rPr>
        <w:t>承</w:t>
      </w:r>
      <w:r>
        <w:rPr>
          <w:w w:val="100"/>
        </w:rPr>
        <w:t>命</w:t>
      </w:r>
      <w:r>
        <w:rPr>
          <w:spacing w:val="-3"/>
          <w:w w:val="100"/>
        </w:rPr>
        <w:t>曰</w:t>
      </w:r>
      <w:r>
        <w:rPr>
          <w:rFonts w:hint="eastAsia" w:ascii="KaiTi" w:hAnsi="KaiTi" w:eastAsia="KaiTi"/>
          <w:spacing w:val="-2"/>
          <w:w w:val="100"/>
        </w:rPr>
        <w:t>:</w:t>
      </w:r>
      <w:r>
        <w:rPr>
          <w:w w:val="100"/>
        </w:rPr>
        <w:t>“依</w:t>
      </w:r>
      <w:r>
        <w:rPr>
          <w:spacing w:val="-3"/>
          <w:w w:val="100"/>
        </w:rPr>
        <w:t>教</w:t>
      </w:r>
      <w:r>
        <w:rPr>
          <w:w w:val="100"/>
        </w:rPr>
        <w:t>奉</w:t>
      </w:r>
      <w:r>
        <w:rPr>
          <w:spacing w:val="-3"/>
          <w:w w:val="100"/>
        </w:rPr>
        <w:t>行</w:t>
      </w:r>
      <w:r>
        <w:rPr>
          <w:spacing w:val="-106"/>
          <w:w w:val="100"/>
        </w:rPr>
        <w:t>！</w:t>
      </w:r>
      <w:r>
        <w:rPr>
          <w:spacing w:val="-3"/>
          <w:w w:val="100"/>
        </w:rPr>
        <w:t>”</w:t>
      </w:r>
      <w:r>
        <w:rPr>
          <w:w w:val="100"/>
        </w:rPr>
        <w:t xml:space="preserve">佛复  </w:t>
      </w:r>
      <w:r>
        <w:t>告迦</w:t>
      </w:r>
      <w:r>
        <w:rPr>
          <w:spacing w:val="-3"/>
        </w:rPr>
        <w:t>叶</w:t>
      </w:r>
      <w:r>
        <w:t>尊</w:t>
      </w:r>
      <w:r>
        <w:rPr>
          <w:spacing w:val="-3"/>
        </w:rPr>
        <w:t>者</w:t>
      </w:r>
      <w:r>
        <w:rPr>
          <w:rFonts w:hint="eastAsia" w:ascii="KaiTi" w:hAnsi="KaiTi" w:eastAsia="KaiTi"/>
        </w:rPr>
        <w:t>:</w:t>
      </w:r>
      <w:r>
        <w:t>“你</w:t>
      </w:r>
      <w:r>
        <w:rPr>
          <w:spacing w:val="-3"/>
        </w:rPr>
        <w:t>把</w:t>
      </w:r>
      <w:r>
        <w:t>未</w:t>
      </w:r>
      <w:r>
        <w:rPr>
          <w:spacing w:val="-3"/>
        </w:rPr>
        <w:t>入圣</w:t>
      </w:r>
      <w:r>
        <w:t>位的</w:t>
      </w:r>
      <w:r>
        <w:rPr>
          <w:spacing w:val="-3"/>
        </w:rPr>
        <w:t>凡</w:t>
      </w:r>
      <w:r>
        <w:t>夫</w:t>
      </w:r>
      <w:r>
        <w:rPr>
          <w:spacing w:val="-3"/>
        </w:rPr>
        <w:t>僧</w:t>
      </w:r>
      <w:r>
        <w:t>众</w:t>
      </w:r>
      <w:r>
        <w:rPr>
          <w:spacing w:val="-3"/>
        </w:rPr>
        <w:t>均</w:t>
      </w:r>
      <w:r>
        <w:t>带</w:t>
      </w:r>
      <w:r>
        <w:rPr>
          <w:spacing w:val="-3"/>
        </w:rPr>
        <w:t>到</w:t>
      </w:r>
      <w:r>
        <w:t>外</w:t>
      </w:r>
      <w:r>
        <w:rPr>
          <w:spacing w:val="-3"/>
        </w:rPr>
        <w:t>面</w:t>
      </w:r>
      <w:r>
        <w:t>出游</w:t>
      </w:r>
      <w:r>
        <w:rPr>
          <w:spacing w:val="-3"/>
        </w:rPr>
        <w:t>，</w:t>
      </w:r>
      <w:r>
        <w:t>如</w:t>
      </w:r>
      <w:r>
        <w:rPr>
          <w:spacing w:val="-3"/>
        </w:rPr>
        <w:t>果</w:t>
      </w:r>
      <w:r>
        <w:t>我</w:t>
      </w:r>
      <w:r>
        <w:rPr>
          <w:spacing w:val="-3"/>
        </w:rPr>
        <w:t>趣</w:t>
      </w:r>
      <w:r>
        <w:t>入涅 时出</w:t>
      </w:r>
      <w:r>
        <w:rPr>
          <w:spacing w:val="-3"/>
        </w:rPr>
        <w:t>现</w:t>
      </w:r>
      <w:r>
        <w:t>僧</w:t>
      </w:r>
      <w:r>
        <w:rPr>
          <w:spacing w:val="-3"/>
        </w:rPr>
        <w:t>众</w:t>
      </w:r>
      <w:r>
        <w:t>不</w:t>
      </w:r>
      <w:r>
        <w:rPr>
          <w:spacing w:val="-3"/>
        </w:rPr>
        <w:t>合</w:t>
      </w:r>
      <w:r>
        <w:t>的</w:t>
      </w:r>
      <w:r>
        <w:rPr>
          <w:spacing w:val="-3"/>
        </w:rPr>
        <w:t>话</w:t>
      </w:r>
      <w:r>
        <w:t>不</w:t>
      </w:r>
      <w:r>
        <w:rPr>
          <w:spacing w:val="-3"/>
        </w:rPr>
        <w:t>太</w:t>
      </w:r>
      <w:r>
        <w:t>好，</w:t>
      </w:r>
      <w:r>
        <w:rPr>
          <w:spacing w:val="-3"/>
        </w:rPr>
        <w:t>所</w:t>
      </w:r>
      <w:r>
        <w:t>以</w:t>
      </w:r>
      <w:r>
        <w:rPr>
          <w:spacing w:val="-3"/>
        </w:rPr>
        <w:t>最</w:t>
      </w:r>
      <w:r>
        <w:t>好</w:t>
      </w:r>
      <w:r>
        <w:rPr>
          <w:spacing w:val="-3"/>
        </w:rPr>
        <w:t>把</w:t>
      </w:r>
      <w:r>
        <w:t>凡</w:t>
      </w:r>
      <w:r>
        <w:rPr>
          <w:spacing w:val="-3"/>
        </w:rPr>
        <w:t>夫</w:t>
      </w:r>
      <w:r>
        <w:t>僧</w:t>
      </w:r>
      <w:r>
        <w:rPr>
          <w:spacing w:val="-3"/>
        </w:rPr>
        <w:t>带</w:t>
      </w:r>
      <w:r>
        <w:t>到外</w:t>
      </w:r>
      <w:r>
        <w:rPr>
          <w:spacing w:val="-3"/>
        </w:rPr>
        <w:t>面</w:t>
      </w:r>
      <w:r>
        <w:t>去</w:t>
      </w:r>
      <w:r>
        <w:rPr>
          <w:spacing w:val="-108"/>
        </w:rPr>
        <w:t>。</w:t>
      </w:r>
      <w:r>
        <w:t>”</w:t>
      </w:r>
      <w:r>
        <w:rPr>
          <w:spacing w:val="-3"/>
        </w:rPr>
        <w:t>佛</w:t>
      </w:r>
      <w:r>
        <w:t>陀</w:t>
      </w:r>
      <w:r>
        <w:rPr>
          <w:spacing w:val="-3"/>
        </w:rPr>
        <w:t>又</w:t>
      </w:r>
      <w:r>
        <w:t>想</w:t>
      </w:r>
      <w:r>
        <w:rPr>
          <w:rFonts w:hint="eastAsia" w:ascii="KaiTi" w:hAnsi="KaiTi" w:eastAsia="KaiTi"/>
        </w:rPr>
        <w:t xml:space="preserve">: </w:t>
      </w:r>
      <w:r>
        <w:t>如果</w:t>
      </w:r>
      <w:r>
        <w:rPr>
          <w:spacing w:val="-3"/>
        </w:rPr>
        <w:t>帝</w:t>
      </w:r>
      <w:r>
        <w:t>释</w:t>
      </w:r>
      <w:r>
        <w:rPr>
          <w:spacing w:val="-3"/>
        </w:rPr>
        <w:t>天</w:t>
      </w:r>
      <w:r>
        <w:t>及</w:t>
      </w:r>
      <w:r>
        <w:rPr>
          <w:spacing w:val="-3"/>
        </w:rPr>
        <w:t>四</w:t>
      </w:r>
      <w:r>
        <w:t>大</w:t>
      </w:r>
      <w:r>
        <w:rPr>
          <w:spacing w:val="-3"/>
        </w:rPr>
        <w:t>天</w:t>
      </w:r>
      <w:r>
        <w:t>王</w:t>
      </w:r>
      <w:r>
        <w:rPr>
          <w:spacing w:val="-3"/>
        </w:rPr>
        <w:t>能</w:t>
      </w:r>
      <w:r>
        <w:t>在此</w:t>
      </w:r>
      <w:r>
        <w:rPr>
          <w:spacing w:val="-3"/>
        </w:rPr>
        <w:t>时</w:t>
      </w:r>
      <w:r>
        <w:t>来</w:t>
      </w:r>
      <w:r>
        <w:rPr>
          <w:spacing w:val="-3"/>
        </w:rPr>
        <w:t>到</w:t>
      </w:r>
      <w:r>
        <w:t>我</w:t>
      </w:r>
      <w:r>
        <w:rPr>
          <w:spacing w:val="-3"/>
        </w:rPr>
        <w:t>面</w:t>
      </w:r>
      <w:r>
        <w:t>前</w:t>
      </w:r>
      <w:r>
        <w:rPr>
          <w:spacing w:val="-3"/>
        </w:rPr>
        <w:t>非</w:t>
      </w:r>
      <w:r>
        <w:t>常</w:t>
      </w:r>
      <w:r>
        <w:rPr>
          <w:spacing w:val="-3"/>
        </w:rPr>
        <w:t>好</w:t>
      </w:r>
      <w:r>
        <w:t>。刹</w:t>
      </w:r>
      <w:r>
        <w:rPr>
          <w:spacing w:val="-3"/>
        </w:rPr>
        <w:t>那</w:t>
      </w:r>
      <w:r>
        <w:t>间</w:t>
      </w:r>
      <w:r>
        <w:rPr>
          <w:spacing w:val="-3"/>
        </w:rPr>
        <w:t>，</w:t>
      </w:r>
      <w:r>
        <w:t>帝</w:t>
      </w:r>
      <w:r>
        <w:rPr>
          <w:spacing w:val="-3"/>
        </w:rPr>
        <w:t>释</w:t>
      </w:r>
      <w:r>
        <w:t>天</w:t>
      </w:r>
      <w:r>
        <w:rPr>
          <w:spacing w:val="-3"/>
        </w:rPr>
        <w:t>及</w:t>
      </w:r>
      <w:r>
        <w:t>四大天</w:t>
      </w:r>
      <w:r>
        <w:rPr>
          <w:spacing w:val="-3"/>
        </w:rPr>
        <w:t>王</w:t>
      </w:r>
      <w:r>
        <w:t>便</w:t>
      </w:r>
      <w:r>
        <w:rPr>
          <w:spacing w:val="-3"/>
        </w:rPr>
        <w:t>亲</w:t>
      </w:r>
      <w:r>
        <w:t>自</w:t>
      </w:r>
      <w:r>
        <w:rPr>
          <w:spacing w:val="-3"/>
        </w:rPr>
        <w:t>手</w:t>
      </w:r>
      <w:r>
        <w:t>持</w:t>
      </w:r>
      <w:r>
        <w:rPr>
          <w:spacing w:val="-3"/>
        </w:rPr>
        <w:t>天</w:t>
      </w:r>
      <w:r>
        <w:t>人</w:t>
      </w:r>
      <w:r>
        <w:rPr>
          <w:spacing w:val="-3"/>
        </w:rPr>
        <w:t>的</w:t>
      </w:r>
      <w:r>
        <w:t>各种</w:t>
      </w:r>
      <w:r>
        <w:rPr>
          <w:spacing w:val="-3"/>
        </w:rPr>
        <w:t>鲜</w:t>
      </w:r>
      <w:r>
        <w:t>花</w:t>
      </w:r>
      <w:r>
        <w:rPr>
          <w:spacing w:val="-3"/>
        </w:rPr>
        <w:t>来</w:t>
      </w:r>
      <w:r>
        <w:t>到</w:t>
      </w:r>
      <w:r>
        <w:rPr>
          <w:spacing w:val="-3"/>
        </w:rPr>
        <w:t>世</w:t>
      </w:r>
      <w:r>
        <w:t>尊</w:t>
      </w:r>
      <w:r>
        <w:rPr>
          <w:spacing w:val="-3"/>
        </w:rPr>
        <w:t>前</w:t>
      </w:r>
      <w:r>
        <w:t>，</w:t>
      </w:r>
      <w:r>
        <w:rPr>
          <w:spacing w:val="-3"/>
        </w:rPr>
        <w:t>向</w:t>
      </w:r>
      <w:r>
        <w:t>世尊</w:t>
      </w:r>
      <w:r>
        <w:rPr>
          <w:spacing w:val="-3"/>
        </w:rPr>
        <w:t>恭</w:t>
      </w:r>
      <w:r>
        <w:t>敬</w:t>
      </w:r>
      <w:r>
        <w:rPr>
          <w:spacing w:val="-3"/>
        </w:rPr>
        <w:t>顶</w:t>
      </w:r>
      <w:r>
        <w:t>礼</w:t>
      </w:r>
      <w:r>
        <w:rPr>
          <w:spacing w:val="-3"/>
        </w:rPr>
        <w:t>供</w:t>
      </w:r>
      <w:r>
        <w:t>养</w:t>
      </w:r>
      <w:r>
        <w:rPr>
          <w:spacing w:val="-3"/>
        </w:rPr>
        <w:t>。</w:t>
      </w:r>
      <w:r>
        <w:t>世尊告</w:t>
      </w:r>
      <w:r>
        <w:rPr>
          <w:spacing w:val="-3"/>
        </w:rPr>
        <w:t>诸</w:t>
      </w:r>
      <w:r>
        <w:t>天</w:t>
      </w:r>
      <w:r>
        <w:rPr>
          <w:spacing w:val="-3"/>
        </w:rPr>
        <w:t>人</w:t>
      </w:r>
      <w:r>
        <w:rPr>
          <w:rFonts w:hint="eastAsia" w:ascii="KaiTi" w:hAnsi="KaiTi" w:eastAsia="KaiTi"/>
        </w:rPr>
        <w:t>:</w:t>
      </w:r>
      <w:r>
        <w:t>“我</w:t>
      </w:r>
      <w:r>
        <w:rPr>
          <w:spacing w:val="-3"/>
        </w:rPr>
        <w:t>在</w:t>
      </w:r>
      <w:r>
        <w:t>短</w:t>
      </w:r>
      <w:r>
        <w:rPr>
          <w:spacing w:val="-3"/>
        </w:rPr>
        <w:t>时间</w:t>
      </w:r>
      <w:r>
        <w:t>内将</w:t>
      </w:r>
      <w:r>
        <w:rPr>
          <w:spacing w:val="-3"/>
        </w:rPr>
        <w:t>显</w:t>
      </w:r>
      <w:r>
        <w:t>示</w:t>
      </w:r>
      <w:r>
        <w:rPr>
          <w:spacing w:val="-3"/>
        </w:rPr>
        <w:t>趣</w:t>
      </w:r>
      <w:r>
        <w:t>入</w:t>
      </w:r>
      <w:r>
        <w:rPr>
          <w:spacing w:val="-3"/>
        </w:rPr>
        <w:t>无</w:t>
      </w:r>
      <w:r>
        <w:t>余涅</w:t>
      </w:r>
      <w:r>
        <w:rPr>
          <w:spacing w:val="4"/>
        </w:rPr>
        <w:t xml:space="preserve"> </w:t>
      </w:r>
      <w:r>
        <w:rPr>
          <w:rFonts w:hint="eastAsia" w:ascii="KaiTi" w:hAnsi="KaiTi" w:eastAsia="KaiTi"/>
        </w:rPr>
        <w:t>(Maha</w:t>
      </w:r>
      <w:r>
        <w:rPr>
          <w:rFonts w:hint="eastAsia" w:ascii="KaiTi" w:hAnsi="KaiTi" w:eastAsia="KaiTi"/>
          <w:spacing w:val="6"/>
        </w:rPr>
        <w:t xml:space="preserve"> </w:t>
      </w:r>
      <w:r>
        <w:rPr>
          <w:rFonts w:hint="eastAsia" w:ascii="KaiTi" w:hAnsi="KaiTi" w:eastAsia="KaiTi"/>
        </w:rPr>
        <w:t>Parinibbana)</w:t>
      </w:r>
      <w:r>
        <w:t>。我涅</w:t>
      </w:r>
      <w:r>
        <w:tab/>
      </w:r>
      <w:r>
        <w:rPr>
          <w:spacing w:val="-3"/>
        </w:rPr>
        <w:t>后</w:t>
      </w:r>
      <w:r>
        <w:t>，</w:t>
      </w:r>
      <w:r>
        <w:rPr>
          <w:spacing w:val="-3"/>
        </w:rPr>
        <w:t>你</w:t>
      </w:r>
      <w:r>
        <w:t>们</w:t>
      </w:r>
      <w:r>
        <w:rPr>
          <w:spacing w:val="-3"/>
        </w:rPr>
        <w:t>要</w:t>
      </w:r>
      <w:r>
        <w:t>好</w:t>
      </w:r>
      <w:r>
        <w:rPr>
          <w:spacing w:val="-3"/>
        </w:rPr>
        <w:t>好</w:t>
      </w:r>
      <w:r>
        <w:t>保</w:t>
      </w:r>
      <w:r>
        <w:rPr>
          <w:spacing w:val="-3"/>
        </w:rPr>
        <w:t>护</w:t>
      </w:r>
      <w:r>
        <w:t>正法</w:t>
      </w:r>
      <w:r>
        <w:rPr>
          <w:rFonts w:hint="eastAsia" w:ascii="KaiTi" w:hAnsi="KaiTi" w:eastAsia="KaiTi"/>
        </w:rPr>
        <w:t>(Saccadhamma)</w:t>
      </w:r>
      <w:r>
        <w:t>。</w:t>
      </w:r>
      <w:r>
        <w:rPr>
          <w:spacing w:val="-3"/>
        </w:rPr>
        <w:t>再过</w:t>
      </w:r>
      <w:r>
        <w:t>一千</w:t>
      </w:r>
      <w:r>
        <w:rPr>
          <w:spacing w:val="-3"/>
        </w:rPr>
        <w:t>年</w:t>
      </w:r>
      <w:r>
        <w:t>，</w:t>
      </w:r>
      <w:r>
        <w:rPr>
          <w:spacing w:val="-3"/>
        </w:rPr>
        <w:t>佛</w:t>
      </w:r>
      <w:r>
        <w:t>法</w:t>
      </w:r>
      <w:r>
        <w:rPr>
          <w:spacing w:val="-3"/>
        </w:rPr>
        <w:t>接</w:t>
      </w:r>
      <w:r>
        <w:t>近隐</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没时，世间上行持善法者也没有了，整个南瞻部洲将遭到很大的灾难。天不下雨，庄稼不生等各种灾难。当时有从边地南、西、北三方来的国王， 他们是专门摧毁佛法的。南方来的夏嘎国王，西方来的布达嘎国王，北方来的雅哇那国王，将分别带领十万眷属，来到人间摧毁佛法、砸毁佛像和杀害很多比丘。不但如此，下面的人民也是对僧人作种种的违缘，对僧人们作种种的欺辱。这时，印度中土果新巴的大自在部国王，他拥有十万眷属。后来，生下一位太子，太子俱生有盔甲等各种兵器，而且两手沾满淋漓的鲜血。同时，五百大臣也是生下与太子一样的孩子，果新巴城还降下了血雨，民众们都感到稀有，马上请相士观察。相士观察后告曰</w:t>
      </w:r>
      <w:r>
        <w:rPr>
          <w:rFonts w:hint="eastAsia" w:ascii="KaiTi" w:hAnsi="KaiTi" w:eastAsia="KaiTi"/>
        </w:rPr>
        <w:t>:</w:t>
      </w:r>
      <w:r>
        <w:rPr>
          <w:spacing w:val="-2"/>
        </w:rPr>
        <w:t>‘大自</w:t>
      </w:r>
      <w:r>
        <w:rPr>
          <w:spacing w:val="-9"/>
        </w:rPr>
        <w:t>在部国王的太子以后将成为世间第一的国王。’他们为太子举行了隆重的</w:t>
      </w:r>
    </w:p>
    <w:p>
      <w:pPr>
        <w:pStyle w:val="2"/>
        <w:spacing w:line="278" w:lineRule="auto"/>
        <w:ind w:right="1574"/>
      </w:pPr>
      <w:r>
        <w:rPr>
          <w:spacing w:val="-3"/>
        </w:rPr>
        <w:t>诞生仪式。因他降生后大家非常难以忍受、难以理解，故取名为难忍太子。难忍太子长大后，在十二年中经常与毁坏佛法的国家作战。大自在部的臣 民们都觉得太子与魔王作战的确了不起。因此，生起了欢喜心。后来，天 人授记</w:t>
      </w:r>
      <w:r>
        <w:rPr>
          <w:rFonts w:hint="eastAsia" w:ascii="KaiTi" w:eastAsia="KaiTi"/>
        </w:rPr>
        <w:t>:</w:t>
      </w:r>
      <w:r>
        <w:rPr>
          <w:spacing w:val="-3"/>
        </w:rPr>
        <w:t>将来难忍太子会把所有的魔王全部消灭光。得此授记后，大自在</w:t>
      </w:r>
    </w:p>
    <w:p>
      <w:pPr>
        <w:pStyle w:val="2"/>
        <w:spacing w:line="278" w:lineRule="auto"/>
        <w:ind w:right="1680"/>
      </w:pPr>
      <w:r>
        <w:rPr>
          <w:spacing w:val="-3"/>
        </w:rPr>
        <w:t>部国王更加高兴，即把王位禅让给难忍太子，给太子加冕，封太子为大自在部的国王。原来五百大臣也分别把自己的权位让儿子们来继承。这样， 新上任的难忍国王与五百大臣齐心协力与魔王作战，三魔王的三十万眷属全部被降伏。当时有一位火施婆罗门，精通一切教法，长大娶妻，妻子怀孕后，常想与人作精彩的辩论。后来问相士，相士说</w:t>
      </w:r>
      <w:r>
        <w:rPr>
          <w:rFonts w:hint="eastAsia" w:ascii="KaiTi" w:hAnsi="KaiTi" w:eastAsia="KaiTi"/>
        </w:rPr>
        <w:t>:</w:t>
      </w:r>
      <w:r>
        <w:rPr>
          <w:spacing w:val="-3"/>
        </w:rPr>
        <w:t xml:space="preserve">‘这是胎儿的缘故， </w:t>
      </w:r>
      <w:r>
        <w:rPr>
          <w:spacing w:val="-11"/>
        </w:rPr>
        <w:t>等生下孩子后，会恢复如初的。’九个月后，一个非常庄严的孩子降生了。</w:t>
      </w:r>
      <w:r>
        <w:rPr>
          <w:spacing w:val="-6"/>
        </w:rPr>
        <w:t>他长大后，精通一切学问，尤其擅长辩论。因他有五百个婆罗门弟子，人</w:t>
      </w:r>
      <w:r>
        <w:rPr>
          <w:spacing w:val="-4"/>
        </w:rPr>
        <w:t xml:space="preserve">们便称他为众弟子。这位众弟子在我的教法下出家，并精通三藏。此时， </w:t>
      </w:r>
      <w:r>
        <w:rPr>
          <w:spacing w:val="-3"/>
        </w:rPr>
        <w:t>另有一位叫善财的商主，他的妻子怀了一个最后有者。怀孕后，她心里特别安乐，不愿说话很能安忍。商主特意请相士观察，相士告诉他</w:t>
      </w:r>
      <w:r>
        <w:rPr>
          <w:rFonts w:hint="eastAsia" w:ascii="KaiTi" w:hAnsi="KaiTi" w:eastAsia="KaiTi"/>
          <w:spacing w:val="-3"/>
        </w:rPr>
        <w:t>:</w:t>
      </w:r>
      <w:r>
        <w:rPr>
          <w:spacing w:val="-2"/>
        </w:rPr>
        <w:t xml:space="preserve">因胎儿 </w:t>
      </w:r>
      <w:r>
        <w:rPr>
          <w:spacing w:val="-3"/>
        </w:rPr>
        <w:t>是最后有者的缘故。九个月后，生下一个庄严的孩子，取名为寂静。寂静稍大，征得父母同意，在我教法下出家，灭尽烦恼，证得罗汉果位。他经常远离愦闹，乐于在静处安住修持。当时，大自在部的老国王已驾崩了， 难忍国王捧着先父的遗体悲恸欲绝，任何人也劝慰不了他，解除不了他的痛苦。此时，众弟子带着许多眷属来到果新巴城，对难忍国王宣讲了很多妙法。</w:t>
      </w:r>
    </w:p>
    <w:p>
      <w:pPr>
        <w:pStyle w:val="2"/>
        <w:spacing w:line="278" w:lineRule="auto"/>
        <w:ind w:right="1786" w:firstLine="422"/>
      </w:pPr>
      <w:r>
        <w:rPr>
          <w:spacing w:val="-3"/>
        </w:rPr>
        <w:t>难忍听闻妙法毕，基本上解除了丧考之痛，他对众弟子生起了很大 的信心，并发愿终生护持众弟子。时难忍国王问诸比丘</w:t>
      </w:r>
      <w:r>
        <w:rPr>
          <w:rFonts w:hint="eastAsia" w:ascii="KaiTi" w:hAnsi="KaiTi" w:eastAsia="KaiTi"/>
        </w:rPr>
        <w:t>:</w:t>
      </w:r>
      <w:r>
        <w:rPr>
          <w:spacing w:val="-3"/>
        </w:rPr>
        <w:t>‘中土佛法已隐没多少年了？’诸比丘告曰</w:t>
      </w:r>
      <w:r>
        <w:rPr>
          <w:rFonts w:hint="eastAsia" w:ascii="KaiTi" w:hAnsi="KaiTi" w:eastAsia="KaiTi"/>
        </w:rPr>
        <w:t>:</w:t>
      </w:r>
      <w:r>
        <w:rPr>
          <w:spacing w:val="-12"/>
        </w:rPr>
        <w:t>‘已十有二载。’难忍国王再作观察，确实</w:t>
      </w:r>
      <w:r>
        <w:rPr>
          <w:w w:val="100"/>
        </w:rPr>
        <w:t>如</w:t>
      </w:r>
      <w:r>
        <w:rPr>
          <w:spacing w:val="-8"/>
          <w:w w:val="100"/>
        </w:rPr>
        <w:t>此。当时的出家人没有诵戒讲经的，整天散心杂话度日，</w:t>
      </w:r>
      <w:r>
        <w:rPr>
          <w:spacing w:val="-3"/>
          <w:w w:val="100"/>
        </w:rPr>
        <w:t>（师言：我们</w:t>
      </w:r>
      <w:r>
        <w:t>现</w:t>
      </w:r>
      <w:r>
        <w:rPr>
          <w:spacing w:val="-3"/>
        </w:rPr>
        <w:t>在正法在世，值遇善知识，无有愦闹，一切顺缘具足，希望各位弟子抓住良机好好闻思修，不要下午比太阳睡得早，早晨比太阳起得晚，白日串</w:t>
      </w:r>
      <w:r>
        <w:rPr>
          <w:w w:val="100"/>
        </w:rPr>
        <w:t>寮</w:t>
      </w:r>
      <w:r>
        <w:rPr>
          <w:spacing w:val="-7"/>
          <w:w w:val="100"/>
        </w:rPr>
        <w:t>去聊天。这样纵眠放逸，虚耗一生太可惜了！千万不要这样！</w:t>
      </w:r>
      <w:r>
        <w:rPr>
          <w:w w:val="100"/>
        </w:rPr>
        <w:t>）</w:t>
      </w:r>
      <w:r>
        <w:rPr>
          <w:spacing w:val="-2"/>
        </w:rPr>
        <w:t xml:space="preserve"> </w:t>
      </w:r>
      <w:r>
        <w:rPr>
          <w:w w:val="100"/>
        </w:rPr>
        <w:t xml:space="preserve">当时 </w:t>
      </w:r>
      <w:r>
        <w:t>出</w:t>
      </w:r>
      <w:r>
        <w:rPr>
          <w:spacing w:val="-3"/>
        </w:rPr>
        <w:t>家人行为不如法，仅显形象而已。那时，众天人也说</w:t>
      </w:r>
      <w:r>
        <w:rPr>
          <w:rFonts w:hint="eastAsia" w:ascii="KaiTi" w:hAnsi="KaiTi" w:eastAsia="KaiTi"/>
        </w:rPr>
        <w:t>:</w:t>
      </w:r>
      <w:r>
        <w:rPr>
          <w:spacing w:val="-3"/>
        </w:rPr>
        <w:t>‘再过几天佛法就要隐没了，不知人世间将有哪位贤圣者发慈悲心能将佛法再度广弘人</w:t>
      </w:r>
      <w:r>
        <w:rPr>
          <w:w w:val="100"/>
        </w:rPr>
        <w:t>间</w:t>
      </w:r>
      <w:r>
        <w:rPr>
          <w:spacing w:val="-54"/>
          <w:w w:val="100"/>
        </w:rPr>
        <w:t>？’</w:t>
      </w:r>
      <w:r>
        <w:rPr>
          <w:w w:val="100"/>
        </w:rPr>
        <w:t>（</w:t>
      </w:r>
      <w:r>
        <w:rPr>
          <w:spacing w:val="-3"/>
          <w:w w:val="100"/>
        </w:rPr>
        <w:t>天人所说详细内容藏文中广明</w:t>
      </w:r>
      <w:r>
        <w:rPr>
          <w:w w:val="100"/>
        </w:rPr>
        <w:t>）</w:t>
      </w:r>
      <w:r>
        <w:rPr>
          <w:spacing w:val="-3"/>
          <w:w w:val="100"/>
        </w:rPr>
        <w:t>当时，果新巴的五百居士听天人</w:t>
      </w:r>
      <w:r>
        <w:t>这</w:t>
      </w:r>
      <w:r>
        <w:rPr>
          <w:spacing w:val="-3"/>
        </w:rPr>
        <w:t>么说，非常着急，到处去祈求比丘们好好诵戒讲法，否则，再过几天佛法就隐没了。当时的中土唯有果新巴城集众诵戒，寂静者便前往果新巴城一起诵戒。到了果新巴城时，城里已有十万僧众集中在此，其中只有新来的寂静者是罗汉，众弟子是能讲经的三藏法师，其余的全是凡夫僧，这次</w:t>
      </w:r>
    </w:p>
    <w:p>
      <w:pPr>
        <w:spacing w:after="0" w:line="278" w:lineRule="auto"/>
        <w:sectPr>
          <w:pgSz w:w="11910" w:h="16840"/>
          <w:pgMar w:top="1400" w:right="1640" w:bottom="280" w:left="1640" w:header="720" w:footer="720" w:gutter="0"/>
        </w:sectPr>
      </w:pPr>
    </w:p>
    <w:p>
      <w:pPr>
        <w:pStyle w:val="2"/>
        <w:tabs>
          <w:tab w:val="left" w:leader="dot" w:pos="4735"/>
        </w:tabs>
        <w:spacing w:before="44" w:line="278" w:lineRule="auto"/>
        <w:ind w:right="1680"/>
      </w:pPr>
      <w:r>
        <w:t>全体</w:t>
      </w:r>
      <w:r>
        <w:rPr>
          <w:spacing w:val="-3"/>
        </w:rPr>
        <w:t>僧</w:t>
      </w:r>
      <w:r>
        <w:t>众</w:t>
      </w:r>
      <w:r>
        <w:rPr>
          <w:spacing w:val="-3"/>
        </w:rPr>
        <w:t>集</w:t>
      </w:r>
      <w:r>
        <w:t>合</w:t>
      </w:r>
      <w:r>
        <w:rPr>
          <w:spacing w:val="-3"/>
        </w:rPr>
        <w:t>的</w:t>
      </w:r>
      <w:r>
        <w:t>法</w:t>
      </w:r>
      <w:r>
        <w:rPr>
          <w:spacing w:val="-3"/>
        </w:rPr>
        <w:t>会</w:t>
      </w:r>
      <w:r>
        <w:t>是</w:t>
      </w:r>
      <w:r>
        <w:rPr>
          <w:spacing w:val="-3"/>
        </w:rPr>
        <w:t>释</w:t>
      </w:r>
      <w:r>
        <w:t>迦牟</w:t>
      </w:r>
      <w:r>
        <w:rPr>
          <w:spacing w:val="-3"/>
        </w:rPr>
        <w:t>尼</w:t>
      </w:r>
      <w:r>
        <w:t>佛</w:t>
      </w:r>
      <w:r>
        <w:rPr>
          <w:spacing w:val="-3"/>
        </w:rPr>
        <w:t>教</w:t>
      </w:r>
      <w:r>
        <w:t>法</w:t>
      </w:r>
      <w:r>
        <w:rPr>
          <w:spacing w:val="-3"/>
        </w:rPr>
        <w:t>中</w:t>
      </w:r>
      <w:r>
        <w:t>最</w:t>
      </w:r>
      <w:r>
        <w:rPr>
          <w:spacing w:val="-3"/>
        </w:rPr>
        <w:t>后</w:t>
      </w:r>
      <w:r>
        <w:t>一</w:t>
      </w:r>
      <w:r>
        <w:rPr>
          <w:spacing w:val="-3"/>
        </w:rPr>
        <w:t>个</w:t>
      </w:r>
      <w:r>
        <w:t>法会</w:t>
      </w:r>
      <w:r>
        <w:rPr>
          <w:spacing w:val="-108"/>
        </w:rPr>
        <w:t>。</w:t>
      </w:r>
      <w:r>
        <w:t>（</w:t>
      </w:r>
      <w:r>
        <w:rPr>
          <w:spacing w:val="-3"/>
        </w:rPr>
        <w:t>后</w:t>
      </w:r>
      <w:r>
        <w:t>来</w:t>
      </w:r>
      <w:r>
        <w:rPr>
          <w:spacing w:val="-3"/>
        </w:rPr>
        <w:t>由</w:t>
      </w:r>
      <w:r>
        <w:t>于</w:t>
      </w:r>
      <w:r>
        <w:rPr>
          <w:spacing w:val="-3"/>
        </w:rPr>
        <w:t>四</w:t>
      </w:r>
      <w:r>
        <w:t>大 天王</w:t>
      </w:r>
      <w:r>
        <w:rPr>
          <w:spacing w:val="-3"/>
        </w:rPr>
        <w:t>的</w:t>
      </w:r>
      <w:r>
        <w:t>护</w:t>
      </w:r>
      <w:r>
        <w:rPr>
          <w:spacing w:val="-3"/>
        </w:rPr>
        <w:t>持</w:t>
      </w:r>
      <w:r>
        <w:t>，</w:t>
      </w:r>
      <w:r>
        <w:rPr>
          <w:spacing w:val="-3"/>
        </w:rPr>
        <w:t>这</w:t>
      </w:r>
      <w:r>
        <w:t>个</w:t>
      </w:r>
      <w:r>
        <w:rPr>
          <w:spacing w:val="-3"/>
        </w:rPr>
        <w:t>悲</w:t>
      </w:r>
      <w:r>
        <w:t>惨</w:t>
      </w:r>
      <w:r>
        <w:rPr>
          <w:spacing w:val="-3"/>
        </w:rPr>
        <w:t>的</w:t>
      </w:r>
      <w:r>
        <w:t>局面</w:t>
      </w:r>
      <w:r>
        <w:rPr>
          <w:spacing w:val="-3"/>
        </w:rPr>
        <w:t>没</w:t>
      </w:r>
      <w:r>
        <w:t>有</w:t>
      </w:r>
      <w:r>
        <w:rPr>
          <w:spacing w:val="-3"/>
        </w:rPr>
        <w:t>出</w:t>
      </w:r>
      <w:r>
        <w:t>现</w:t>
      </w:r>
      <w:r>
        <w:rPr>
          <w:spacing w:val="-108"/>
        </w:rPr>
        <w:t>。</w:t>
      </w:r>
      <w:r>
        <w:t xml:space="preserve">） </w:t>
      </w:r>
      <w:r>
        <w:rPr>
          <w:spacing w:val="52"/>
        </w:rPr>
        <w:t xml:space="preserve"> </w:t>
      </w:r>
      <w:r>
        <w:rPr>
          <w:spacing w:val="-3"/>
        </w:rPr>
        <w:t>最</w:t>
      </w:r>
      <w:r>
        <w:t>后</w:t>
      </w:r>
      <w:r>
        <w:rPr>
          <w:spacing w:val="-3"/>
        </w:rPr>
        <w:t>，</w:t>
      </w:r>
      <w:r>
        <w:t>他们</w:t>
      </w:r>
      <w:r>
        <w:rPr>
          <w:spacing w:val="-3"/>
        </w:rPr>
        <w:t>共</w:t>
      </w:r>
      <w:r>
        <w:t>推</w:t>
      </w:r>
      <w:r>
        <w:rPr>
          <w:spacing w:val="-3"/>
        </w:rPr>
        <w:t>三</w:t>
      </w:r>
      <w:r>
        <w:t>藏</w:t>
      </w:r>
      <w:r>
        <w:rPr>
          <w:spacing w:val="-3"/>
        </w:rPr>
        <w:t>法</w:t>
      </w:r>
      <w:r>
        <w:t>师众弟子</w:t>
      </w:r>
      <w:r>
        <w:rPr>
          <w:spacing w:val="-3"/>
        </w:rPr>
        <w:t>率</w:t>
      </w:r>
      <w:r>
        <w:t>僧</w:t>
      </w:r>
      <w:r>
        <w:rPr>
          <w:spacing w:val="-3"/>
        </w:rPr>
        <w:t>众</w:t>
      </w:r>
      <w:r>
        <w:t>诵</w:t>
      </w:r>
      <w:r>
        <w:rPr>
          <w:spacing w:val="-3"/>
        </w:rPr>
        <w:t>戒</w:t>
      </w:r>
      <w:r>
        <w:rPr>
          <w:rFonts w:hint="eastAsia" w:ascii="KaiTi" w:hAnsi="KaiTi" w:eastAsia="KaiTi"/>
        </w:rPr>
        <w:t>(Uposatha)</w:t>
      </w:r>
      <w:r>
        <w:t>，</w:t>
      </w:r>
      <w:r>
        <w:rPr>
          <w:spacing w:val="-3"/>
        </w:rPr>
        <w:t>诵</w:t>
      </w:r>
      <w:r>
        <w:t>戒</w:t>
      </w:r>
      <w:r>
        <w:rPr>
          <w:spacing w:val="-3"/>
        </w:rPr>
        <w:t>时</w:t>
      </w:r>
      <w:r>
        <w:t>必</w:t>
      </w:r>
      <w:r>
        <w:rPr>
          <w:spacing w:val="-3"/>
        </w:rPr>
        <w:t>须</w:t>
      </w:r>
      <w:r>
        <w:t>有</w:t>
      </w:r>
      <w:r>
        <w:rPr>
          <w:spacing w:val="-3"/>
        </w:rPr>
        <w:t>一</w:t>
      </w:r>
      <w:r>
        <w:t>位</w:t>
      </w:r>
      <w:r>
        <w:rPr>
          <w:spacing w:val="-3"/>
        </w:rPr>
        <w:t>三藏</w:t>
      </w:r>
      <w:r>
        <w:t>法师</w:t>
      </w:r>
      <w:r>
        <w:rPr>
          <w:spacing w:val="-3"/>
        </w:rPr>
        <w:t>带</w:t>
      </w:r>
      <w:r>
        <w:t>他</w:t>
      </w:r>
      <w:r>
        <w:rPr>
          <w:spacing w:val="-3"/>
        </w:rPr>
        <w:t>们</w:t>
      </w:r>
      <w:r>
        <w:t>诵</w:t>
      </w:r>
      <w:r>
        <w:rPr>
          <w:spacing w:val="-3"/>
        </w:rPr>
        <w:t>别</w:t>
      </w:r>
      <w:r>
        <w:t>解脱比丘</w:t>
      </w:r>
      <w:r>
        <w:rPr>
          <w:spacing w:val="-3"/>
        </w:rPr>
        <w:t>戒</w:t>
      </w:r>
      <w:r>
        <w:t>。</w:t>
      </w:r>
      <w:r>
        <w:rPr>
          <w:spacing w:val="-3"/>
        </w:rPr>
        <w:t>三</w:t>
      </w:r>
      <w:r>
        <w:t>藏</w:t>
      </w:r>
      <w:r>
        <w:rPr>
          <w:spacing w:val="-3"/>
        </w:rPr>
        <w:t>法</w:t>
      </w:r>
      <w:r>
        <w:t>师</w:t>
      </w:r>
      <w:r>
        <w:rPr>
          <w:spacing w:val="-3"/>
        </w:rPr>
        <w:t>对</w:t>
      </w:r>
      <w:r>
        <w:t>僧</w:t>
      </w:r>
      <w:r>
        <w:rPr>
          <w:spacing w:val="-3"/>
        </w:rPr>
        <w:t>众</w:t>
      </w:r>
      <w:r>
        <w:t>说</w:t>
      </w:r>
      <w:r>
        <w:rPr>
          <w:rFonts w:hint="eastAsia" w:ascii="KaiTi" w:hAnsi="KaiTi" w:eastAsia="KaiTi"/>
        </w:rPr>
        <w:t>:</w:t>
      </w:r>
      <w:r>
        <w:t>‘现</w:t>
      </w:r>
      <w:r>
        <w:rPr>
          <w:spacing w:val="-3"/>
        </w:rPr>
        <w:t>在</w:t>
      </w:r>
      <w:r>
        <w:t>南</w:t>
      </w:r>
      <w:r>
        <w:rPr>
          <w:spacing w:val="-3"/>
        </w:rPr>
        <w:t>瞻</w:t>
      </w:r>
      <w:r>
        <w:t>部</w:t>
      </w:r>
      <w:r>
        <w:rPr>
          <w:spacing w:val="-3"/>
        </w:rPr>
        <w:t>洲</w:t>
      </w:r>
      <w:r>
        <w:t>的</w:t>
      </w:r>
      <w:r>
        <w:rPr>
          <w:spacing w:val="-3"/>
        </w:rPr>
        <w:t>所有</w:t>
      </w:r>
      <w:r>
        <w:t>声闻</w:t>
      </w:r>
      <w:r>
        <w:rPr>
          <w:spacing w:val="-3"/>
        </w:rPr>
        <w:t>都</w:t>
      </w:r>
      <w:r>
        <w:t>集</w:t>
      </w:r>
      <w:r>
        <w:rPr>
          <w:spacing w:val="-3"/>
        </w:rPr>
        <w:t>中</w:t>
      </w:r>
      <w:r>
        <w:t>在</w:t>
      </w:r>
      <w:r>
        <w:rPr>
          <w:spacing w:val="-3"/>
        </w:rPr>
        <w:t>这</w:t>
      </w:r>
      <w:r>
        <w:t>里， 大家</w:t>
      </w:r>
      <w:r>
        <w:rPr>
          <w:spacing w:val="-3"/>
        </w:rPr>
        <w:t>推</w:t>
      </w:r>
      <w:r>
        <w:t>举</w:t>
      </w:r>
      <w:r>
        <w:rPr>
          <w:spacing w:val="-3"/>
        </w:rPr>
        <w:t>我</w:t>
      </w:r>
      <w:r>
        <w:t>为</w:t>
      </w:r>
      <w:r>
        <w:rPr>
          <w:spacing w:val="-3"/>
        </w:rPr>
        <w:t>僧</w:t>
      </w:r>
      <w:r>
        <w:t>众</w:t>
      </w:r>
      <w:r>
        <w:rPr>
          <w:spacing w:val="-3"/>
        </w:rPr>
        <w:t>诵</w:t>
      </w:r>
      <w:r>
        <w:t>戒</w:t>
      </w:r>
      <w:r>
        <w:rPr>
          <w:spacing w:val="-3"/>
        </w:rPr>
        <w:t>，</w:t>
      </w:r>
      <w:r>
        <w:t>一方</w:t>
      </w:r>
      <w:r>
        <w:rPr>
          <w:spacing w:val="-3"/>
        </w:rPr>
        <w:t>面</w:t>
      </w:r>
      <w:r>
        <w:t>，</w:t>
      </w:r>
      <w:r>
        <w:rPr>
          <w:spacing w:val="-3"/>
        </w:rPr>
        <w:t>我</w:t>
      </w:r>
      <w:r>
        <w:t>具</w:t>
      </w:r>
      <w:r>
        <w:rPr>
          <w:spacing w:val="-3"/>
        </w:rPr>
        <w:t>足</w:t>
      </w:r>
      <w:r>
        <w:t>条</w:t>
      </w:r>
      <w:r>
        <w:rPr>
          <w:spacing w:val="-3"/>
        </w:rPr>
        <w:t>件</w:t>
      </w:r>
      <w:r>
        <w:t>，</w:t>
      </w:r>
      <w:r>
        <w:rPr>
          <w:spacing w:val="-3"/>
        </w:rPr>
        <w:t>已</w:t>
      </w:r>
      <w:r>
        <w:t>得广</w:t>
      </w:r>
      <w:r>
        <w:rPr>
          <w:spacing w:val="-3"/>
        </w:rPr>
        <w:t>闻</w:t>
      </w:r>
      <w:r>
        <w:t>并</w:t>
      </w:r>
      <w:r>
        <w:rPr>
          <w:spacing w:val="-3"/>
        </w:rPr>
        <w:t>精</w:t>
      </w:r>
      <w:r>
        <w:t>通</w:t>
      </w:r>
      <w:r>
        <w:rPr>
          <w:spacing w:val="-3"/>
        </w:rPr>
        <w:t>三</w:t>
      </w:r>
      <w:r>
        <w:t>藏</w:t>
      </w:r>
      <w:r>
        <w:rPr>
          <w:rFonts w:hint="eastAsia" w:ascii="KaiTi" w:hAnsi="KaiTi" w:eastAsia="KaiTi"/>
          <w:spacing w:val="-3"/>
        </w:rPr>
        <w:t>;</w:t>
      </w:r>
      <w:r>
        <w:t>另 一方</w:t>
      </w:r>
      <w:r>
        <w:rPr>
          <w:spacing w:val="-3"/>
        </w:rPr>
        <w:t>面</w:t>
      </w:r>
      <w:r>
        <w:t>，</w:t>
      </w:r>
      <w:r>
        <w:rPr>
          <w:spacing w:val="-3"/>
        </w:rPr>
        <w:t>我</w:t>
      </w:r>
      <w:r>
        <w:t>对</w:t>
      </w:r>
      <w:r>
        <w:rPr>
          <w:spacing w:val="-3"/>
        </w:rPr>
        <w:t>学</w:t>
      </w:r>
      <w:r>
        <w:t>处</w:t>
      </w:r>
      <w:r>
        <w:rPr>
          <w:spacing w:val="-3"/>
        </w:rPr>
        <w:t>的</w:t>
      </w:r>
      <w:r>
        <w:t>行</w:t>
      </w:r>
      <w:r>
        <w:rPr>
          <w:spacing w:val="-3"/>
        </w:rPr>
        <w:t>持</w:t>
      </w:r>
      <w:r>
        <w:t>不是</w:t>
      </w:r>
      <w:r>
        <w:rPr>
          <w:spacing w:val="-3"/>
        </w:rPr>
        <w:t>很</w:t>
      </w:r>
      <w:r>
        <w:t>圆</w:t>
      </w:r>
      <w:r>
        <w:rPr>
          <w:spacing w:val="-3"/>
        </w:rPr>
        <w:t>满</w:t>
      </w:r>
      <w:r>
        <w:t>。</w:t>
      </w:r>
      <w:r>
        <w:rPr>
          <w:spacing w:val="-3"/>
        </w:rPr>
        <w:t>这</w:t>
      </w:r>
      <w:r>
        <w:t>么</w:t>
      </w:r>
      <w:r>
        <w:rPr>
          <w:spacing w:val="-3"/>
        </w:rPr>
        <w:t>多</w:t>
      </w:r>
      <w:r>
        <w:t>的</w:t>
      </w:r>
      <w:r>
        <w:rPr>
          <w:spacing w:val="-3"/>
        </w:rPr>
        <w:t>僧</w:t>
      </w:r>
      <w:r>
        <w:t>众中</w:t>
      </w:r>
      <w:r>
        <w:rPr>
          <w:spacing w:val="-3"/>
        </w:rPr>
        <w:t>肯</w:t>
      </w:r>
      <w:r>
        <w:t>定</w:t>
      </w:r>
      <w:r>
        <w:rPr>
          <w:spacing w:val="-3"/>
        </w:rPr>
        <w:t>有</w:t>
      </w:r>
      <w:r>
        <w:t>比</w:t>
      </w:r>
      <w:r>
        <w:rPr>
          <w:spacing w:val="-3"/>
        </w:rPr>
        <w:t>我</w:t>
      </w:r>
      <w:r>
        <w:t>在</w:t>
      </w:r>
      <w:r>
        <w:rPr>
          <w:spacing w:val="-3"/>
        </w:rPr>
        <w:t>学</w:t>
      </w:r>
      <w:r>
        <w:t>处和行</w:t>
      </w:r>
      <w:r>
        <w:rPr>
          <w:spacing w:val="-3"/>
        </w:rPr>
        <w:t>持</w:t>
      </w:r>
      <w:r>
        <w:t>方</w:t>
      </w:r>
      <w:r>
        <w:rPr>
          <w:spacing w:val="-3"/>
        </w:rPr>
        <w:t>面</w:t>
      </w:r>
      <w:r>
        <w:t>更</w:t>
      </w:r>
      <w:r>
        <w:rPr>
          <w:spacing w:val="-3"/>
        </w:rPr>
        <w:t>加</w:t>
      </w:r>
      <w:r>
        <w:t>精</w:t>
      </w:r>
      <w:r>
        <w:rPr>
          <w:spacing w:val="-3"/>
        </w:rPr>
        <w:t>通</w:t>
      </w:r>
      <w:r>
        <w:t>和</w:t>
      </w:r>
      <w:r>
        <w:rPr>
          <w:spacing w:val="-3"/>
        </w:rPr>
        <w:t>圆</w:t>
      </w:r>
      <w:r>
        <w:t>满的</w:t>
      </w:r>
      <w:r>
        <w:rPr>
          <w:spacing w:val="-3"/>
        </w:rPr>
        <w:t>，</w:t>
      </w:r>
      <w:r>
        <w:t>若</w:t>
      </w:r>
      <w:r>
        <w:rPr>
          <w:spacing w:val="-3"/>
        </w:rPr>
        <w:t>有</w:t>
      </w:r>
      <w:r>
        <w:t>这</w:t>
      </w:r>
      <w:r>
        <w:rPr>
          <w:spacing w:val="-3"/>
        </w:rPr>
        <w:t>样</w:t>
      </w:r>
      <w:r>
        <w:t>的</w:t>
      </w:r>
      <w:r>
        <w:rPr>
          <w:spacing w:val="-3"/>
        </w:rPr>
        <w:t>上</w:t>
      </w:r>
      <w:r>
        <w:t>座</w:t>
      </w:r>
      <w:r>
        <w:rPr>
          <w:spacing w:val="-3"/>
        </w:rPr>
        <w:t>，</w:t>
      </w:r>
      <w:r>
        <w:t>应为</w:t>
      </w:r>
      <w:r>
        <w:rPr>
          <w:spacing w:val="-3"/>
        </w:rPr>
        <w:t>僧</w:t>
      </w:r>
      <w:r>
        <w:t>众</w:t>
      </w:r>
      <w:r>
        <w:rPr>
          <w:spacing w:val="-3"/>
        </w:rPr>
        <w:t>诵</w:t>
      </w:r>
      <w:r>
        <w:t>戒</w:t>
      </w:r>
      <w:r>
        <w:rPr>
          <w:spacing w:val="52"/>
        </w:rPr>
        <w:t xml:space="preserve"> </w:t>
      </w:r>
      <w:r>
        <w:t>（</w:t>
      </w:r>
      <w:r>
        <w:rPr>
          <w:spacing w:val="-3"/>
        </w:rPr>
        <w:t>中</w:t>
      </w:r>
      <w:r>
        <w:t>间有些</w:t>
      </w:r>
      <w:r>
        <w:rPr>
          <w:spacing w:val="-3"/>
        </w:rPr>
        <w:t>诵</w:t>
      </w:r>
      <w:r>
        <w:t>词</w:t>
      </w:r>
      <w:r>
        <w:rPr>
          <w:spacing w:val="-3"/>
        </w:rPr>
        <w:t>已</w:t>
      </w:r>
      <w:r>
        <w:t>略</w:t>
      </w:r>
      <w:r>
        <w:rPr>
          <w:spacing w:val="-108"/>
        </w:rPr>
        <w:t>）</w:t>
      </w:r>
      <w:r>
        <w:t>。</w:t>
      </w:r>
      <w:r>
        <w:rPr>
          <w:spacing w:val="34"/>
        </w:rPr>
        <w:t xml:space="preserve"> </w:t>
      </w:r>
      <w:r>
        <w:rPr>
          <w:spacing w:val="-3"/>
        </w:rPr>
        <w:t>如</w:t>
      </w:r>
      <w:r>
        <w:t>有</w:t>
      </w:r>
      <w:r>
        <w:rPr>
          <w:spacing w:val="-3"/>
        </w:rPr>
        <w:t>学</w:t>
      </w:r>
      <w:r>
        <w:t>处比</w:t>
      </w:r>
      <w:r>
        <w:rPr>
          <w:spacing w:val="-3"/>
        </w:rPr>
        <w:t>我</w:t>
      </w:r>
      <w:r>
        <w:t>更</w:t>
      </w:r>
      <w:r>
        <w:rPr>
          <w:spacing w:val="-3"/>
        </w:rPr>
        <w:t>高</w:t>
      </w:r>
      <w:r>
        <w:t>者</w:t>
      </w:r>
      <w:r>
        <w:rPr>
          <w:spacing w:val="-3"/>
        </w:rPr>
        <w:t>，</w:t>
      </w:r>
      <w:r>
        <w:t>请</w:t>
      </w:r>
      <w:r>
        <w:rPr>
          <w:spacing w:val="-3"/>
        </w:rPr>
        <w:t>如</w:t>
      </w:r>
      <w:r>
        <w:t>理</w:t>
      </w:r>
      <w:r>
        <w:rPr>
          <w:spacing w:val="-3"/>
        </w:rPr>
        <w:t>如</w:t>
      </w:r>
      <w:r>
        <w:t>实地</w:t>
      </w:r>
      <w:r>
        <w:rPr>
          <w:spacing w:val="-3"/>
        </w:rPr>
        <w:t>宣</w:t>
      </w:r>
      <w:r>
        <w:t>说</w:t>
      </w:r>
      <w:r>
        <w:rPr>
          <w:spacing w:val="-3"/>
        </w:rPr>
        <w:t>自</w:t>
      </w:r>
      <w:r>
        <w:t>己</w:t>
      </w:r>
      <w:r>
        <w:rPr>
          <w:spacing w:val="-3"/>
        </w:rPr>
        <w:t>的</w:t>
      </w:r>
      <w:r>
        <w:t>功</w:t>
      </w:r>
      <w:r>
        <w:rPr>
          <w:spacing w:val="-3"/>
        </w:rPr>
        <w:t>德</w:t>
      </w:r>
      <w:r>
        <w:rPr>
          <w:spacing w:val="-106"/>
        </w:rPr>
        <w:t>。</w:t>
      </w:r>
      <w:r>
        <w:t>’ 此时</w:t>
      </w:r>
      <w:r>
        <w:rPr>
          <w:spacing w:val="-3"/>
        </w:rPr>
        <w:t>，</w:t>
      </w:r>
      <w:r>
        <w:t>众</w:t>
      </w:r>
      <w:r>
        <w:rPr>
          <w:spacing w:val="-3"/>
        </w:rPr>
        <w:t>中</w:t>
      </w:r>
      <w:r>
        <w:t>唯</w:t>
      </w:r>
      <w:r>
        <w:rPr>
          <w:spacing w:val="-3"/>
        </w:rPr>
        <w:t>一</w:t>
      </w:r>
      <w:r>
        <w:t>的</w:t>
      </w:r>
      <w:r>
        <w:rPr>
          <w:spacing w:val="-3"/>
        </w:rPr>
        <w:t>阿</w:t>
      </w:r>
      <w:r>
        <w:t>罗</w:t>
      </w:r>
      <w:r>
        <w:rPr>
          <w:spacing w:val="-3"/>
        </w:rPr>
        <w:t>汉</w:t>
      </w:r>
      <w:r>
        <w:t>寂静</w:t>
      </w:r>
      <w:r>
        <w:rPr>
          <w:spacing w:val="-3"/>
        </w:rPr>
        <w:t>尊</w:t>
      </w:r>
      <w:r>
        <w:t>者</w:t>
      </w:r>
      <w:r>
        <w:rPr>
          <w:spacing w:val="-3"/>
        </w:rPr>
        <w:t>于</w:t>
      </w:r>
      <w:r>
        <w:t>三</w:t>
      </w:r>
      <w:r>
        <w:rPr>
          <w:spacing w:val="-3"/>
        </w:rPr>
        <w:t>藏</w:t>
      </w:r>
      <w:r>
        <w:t>法</w:t>
      </w:r>
      <w:r>
        <w:rPr>
          <w:spacing w:val="-3"/>
        </w:rPr>
        <w:t>师</w:t>
      </w:r>
      <w:r>
        <w:t>前</w:t>
      </w:r>
      <w:r>
        <w:rPr>
          <w:spacing w:val="-3"/>
        </w:rPr>
        <w:t>恭</w:t>
      </w:r>
      <w:r>
        <w:t>敬顶</w:t>
      </w:r>
      <w:r>
        <w:rPr>
          <w:spacing w:val="-3"/>
        </w:rPr>
        <w:t>礼</w:t>
      </w:r>
      <w:r>
        <w:t>后</w:t>
      </w:r>
      <w:r>
        <w:rPr>
          <w:spacing w:val="-3"/>
        </w:rPr>
        <w:t>说</w:t>
      </w:r>
      <w:r>
        <w:rPr>
          <w:rFonts w:hint="eastAsia" w:ascii="KaiTi" w:hAnsi="KaiTi" w:eastAsia="KaiTi"/>
        </w:rPr>
        <w:t>:</w:t>
      </w:r>
      <w:r>
        <w:t>‘您</w:t>
      </w:r>
      <w:r>
        <w:rPr>
          <w:spacing w:val="-3"/>
        </w:rPr>
        <w:t>诵</w:t>
      </w:r>
      <w:r>
        <w:t>戒 是很</w:t>
      </w:r>
      <w:r>
        <w:rPr>
          <w:spacing w:val="-3"/>
        </w:rPr>
        <w:t>好</w:t>
      </w:r>
      <w:r>
        <w:t>的</w:t>
      </w:r>
      <w:r>
        <w:rPr>
          <w:spacing w:val="-3"/>
        </w:rPr>
        <w:t>，</w:t>
      </w:r>
      <w:r>
        <w:t>但</w:t>
      </w:r>
      <w:r>
        <w:rPr>
          <w:spacing w:val="-3"/>
        </w:rPr>
        <w:t>实</w:t>
      </w:r>
      <w:r>
        <w:t>际</w:t>
      </w:r>
      <w:r>
        <w:rPr>
          <w:spacing w:val="-3"/>
        </w:rPr>
        <w:t>上</w:t>
      </w:r>
      <w:r>
        <w:t>我</w:t>
      </w:r>
      <w:r>
        <w:rPr>
          <w:spacing w:val="-3"/>
        </w:rPr>
        <w:t>也</w:t>
      </w:r>
      <w:r>
        <w:t>是如</w:t>
      </w:r>
      <w:r>
        <w:rPr>
          <w:spacing w:val="-3"/>
        </w:rPr>
        <w:t>佛</w:t>
      </w:r>
      <w:r>
        <w:t>在</w:t>
      </w:r>
      <w:r>
        <w:rPr>
          <w:spacing w:val="-3"/>
        </w:rPr>
        <w:t>世</w:t>
      </w:r>
      <w:r>
        <w:t>时</w:t>
      </w:r>
      <w:r>
        <w:rPr>
          <w:spacing w:val="-3"/>
        </w:rPr>
        <w:t>的</w:t>
      </w:r>
      <w:r>
        <w:t>舍</w:t>
      </w:r>
      <w:r>
        <w:rPr>
          <w:spacing w:val="-3"/>
        </w:rPr>
        <w:t>利</w:t>
      </w:r>
      <w:r>
        <w:t>子</w:t>
      </w:r>
      <w:r>
        <w:rPr>
          <w:spacing w:val="-3"/>
        </w:rPr>
        <w:t>和</w:t>
      </w:r>
      <w:r>
        <w:t>目犍</w:t>
      </w:r>
      <w:r>
        <w:rPr>
          <w:spacing w:val="-3"/>
        </w:rPr>
        <w:t>连</w:t>
      </w:r>
      <w:r>
        <w:t>一</w:t>
      </w:r>
      <w:r>
        <w:rPr>
          <w:spacing w:val="-3"/>
        </w:rPr>
        <w:t>样</w:t>
      </w:r>
      <w:r>
        <w:t>的</w:t>
      </w:r>
      <w:r>
        <w:rPr>
          <w:spacing w:val="-3"/>
        </w:rPr>
        <w:t>，</w:t>
      </w:r>
      <w:r>
        <w:t>也</w:t>
      </w:r>
      <w:r>
        <w:rPr>
          <w:spacing w:val="-3"/>
        </w:rPr>
        <w:t>是</w:t>
      </w:r>
      <w:r>
        <w:t>在佛教</w:t>
      </w:r>
      <w:r>
        <w:rPr>
          <w:spacing w:val="-3"/>
        </w:rPr>
        <w:t>教</w:t>
      </w:r>
      <w:r>
        <w:t>法</w:t>
      </w:r>
      <w:r>
        <w:rPr>
          <w:spacing w:val="-3"/>
        </w:rPr>
        <w:t>一</w:t>
      </w:r>
      <w:r>
        <w:t>千</w:t>
      </w:r>
      <w:r>
        <w:rPr>
          <w:spacing w:val="-3"/>
        </w:rPr>
        <w:t>年</w:t>
      </w:r>
      <w:r>
        <w:t>到</w:t>
      </w:r>
      <w:r>
        <w:rPr>
          <w:spacing w:val="-3"/>
        </w:rPr>
        <w:t>此</w:t>
      </w:r>
      <w:r>
        <w:t>时</w:t>
      </w:r>
      <w:r>
        <w:rPr>
          <w:spacing w:val="-3"/>
        </w:rPr>
        <w:t>，</w:t>
      </w:r>
      <w:r>
        <w:t>守持</w:t>
      </w:r>
      <w:r>
        <w:rPr>
          <w:spacing w:val="-3"/>
        </w:rPr>
        <w:t>戒</w:t>
      </w:r>
      <w:r>
        <w:t>律</w:t>
      </w:r>
      <w:r>
        <w:rPr>
          <w:spacing w:val="-3"/>
        </w:rPr>
        <w:t>非</w:t>
      </w:r>
      <w:r>
        <w:t>常</w:t>
      </w:r>
      <w:r>
        <w:rPr>
          <w:spacing w:val="-3"/>
        </w:rPr>
        <w:t>清</w:t>
      </w:r>
      <w:r>
        <w:t>净</w:t>
      </w:r>
      <w:r>
        <w:tab/>
      </w:r>
      <w:r>
        <w:t>’他</w:t>
      </w:r>
      <w:r>
        <w:rPr>
          <w:spacing w:val="-3"/>
        </w:rPr>
        <w:t>如</w:t>
      </w:r>
      <w:r>
        <w:t>理</w:t>
      </w:r>
      <w:r>
        <w:rPr>
          <w:spacing w:val="-3"/>
        </w:rPr>
        <w:t>如</w:t>
      </w:r>
      <w:r>
        <w:t>实</w:t>
      </w:r>
      <w:r>
        <w:rPr>
          <w:spacing w:val="-3"/>
        </w:rPr>
        <w:t>地</w:t>
      </w:r>
      <w:r>
        <w:t>宣</w:t>
      </w:r>
      <w:r>
        <w:rPr>
          <w:spacing w:val="-3"/>
        </w:rPr>
        <w:t>说</w:t>
      </w:r>
      <w:r>
        <w:t>了</w:t>
      </w:r>
    </w:p>
    <w:p>
      <w:pPr>
        <w:pStyle w:val="2"/>
        <w:spacing w:line="278" w:lineRule="auto"/>
        <w:ind w:right="1786"/>
      </w:pPr>
      <w:r>
        <w:rPr>
          <w:spacing w:val="-3"/>
        </w:rPr>
        <w:t>自己的功德。而这时，三藏法师的一个叫石方崩捡的弟子，对刚到这里的寂静尊者于僧众中宣说自己功德的行为生起了嗔恨心</w:t>
      </w:r>
      <w:r>
        <w:rPr>
          <w:rFonts w:hint="eastAsia" w:ascii="KaiTi" w:eastAsia="KaiTi"/>
        </w:rPr>
        <w:t>:</w:t>
      </w:r>
      <w:r>
        <w:rPr>
          <w:spacing w:val="-3"/>
        </w:rPr>
        <w:t>你这个新来的比丘怎么能比得上我的三藏法师？</w:t>
      </w:r>
      <w:r>
        <w:t>（</w:t>
      </w:r>
      <w:r>
        <w:rPr>
          <w:spacing w:val="-3"/>
        </w:rPr>
        <w:t>他不知寂静尊者已是阿罗汉，故看不惯他</w:t>
      </w:r>
      <w:r>
        <w:rPr>
          <w:spacing w:val="-29"/>
        </w:rPr>
        <w:t>的行为。</w:t>
      </w:r>
      <w:r>
        <w:rPr>
          <w:spacing w:val="-3"/>
        </w:rPr>
        <w:t>）就抽出宝剑，杀害了阿罗汉。时阿罗汉的弟子心想</w:t>
      </w:r>
      <w:r>
        <w:rPr>
          <w:rFonts w:hint="eastAsia" w:ascii="KaiTi" w:eastAsia="KaiTi"/>
          <w:spacing w:val="-3"/>
        </w:rPr>
        <w:t>:</w:t>
      </w:r>
      <w:r>
        <w:rPr>
          <w:spacing w:val="-2"/>
        </w:rPr>
        <w:t xml:space="preserve">在十万僧 </w:t>
      </w:r>
      <w:r>
        <w:rPr>
          <w:spacing w:val="-3"/>
        </w:rPr>
        <w:t>众中只有一位阿罗汉，竟然把阿罗汉杀掉，这是什么行为与动机？他也生起了嗔心，再也抑制不住心中的怒气，便抽出宝剑不由分说把杀阿罗汉的比丘也杀死了。尔时，僧众乱作一团，罗汉的弟子们蜂拥群起把三藏法师及众弟子也杀害了。这唯一的一位阿罗汉和唯一的三藏法师都没有了，故</w:t>
      </w:r>
    </w:p>
    <w:p>
      <w:pPr>
        <w:pStyle w:val="2"/>
        <w:spacing w:line="278" w:lineRule="auto"/>
        <w:ind w:right="1574"/>
      </w:pPr>
      <w:r>
        <w:t>佛法隐没。因诵戒、讲经已没人统领负责了，整个僧团仅仅成了一个形象。此时，大地震动，世间出现很多的恶兆。诸天人也悲哀叹言</w:t>
      </w:r>
      <w:r>
        <w:rPr>
          <w:rFonts w:hint="eastAsia" w:ascii="KaiTi" w:hAnsi="KaiTi" w:eastAsia="KaiTi"/>
        </w:rPr>
        <w:t>:</w:t>
      </w:r>
      <w:r>
        <w:t>‘释迦牟尼</w:t>
      </w:r>
    </w:p>
    <w:p>
      <w:pPr>
        <w:pStyle w:val="2"/>
        <w:spacing w:line="278" w:lineRule="auto"/>
        <w:ind w:right="1682"/>
      </w:pPr>
      <w:r>
        <w:rPr>
          <w:spacing w:val="-12"/>
          <w:w w:val="100"/>
        </w:rPr>
        <w:t>佛教法已隐没了！’三十三天</w:t>
      </w:r>
      <w:r>
        <w:rPr>
          <w:rFonts w:hint="eastAsia" w:ascii="KaiTi" w:hAnsi="KaiTi" w:eastAsia="KaiTi"/>
          <w:w w:val="100"/>
        </w:rPr>
        <w:t>(Ta</w:t>
      </w:r>
      <w:r>
        <w:rPr>
          <w:rFonts w:hint="eastAsia" w:ascii="KaiTi" w:hAnsi="KaiTi" w:eastAsia="KaiTi"/>
          <w:spacing w:val="-3"/>
          <w:w w:val="100"/>
        </w:rPr>
        <w:t>v</w:t>
      </w:r>
      <w:r>
        <w:rPr>
          <w:rFonts w:hint="eastAsia" w:ascii="KaiTi" w:hAnsi="KaiTi" w:eastAsia="KaiTi"/>
          <w:w w:val="100"/>
        </w:rPr>
        <w:t>ati</w:t>
      </w:r>
      <w:r>
        <w:rPr>
          <w:rFonts w:hint="eastAsia" w:ascii="KaiTi" w:hAnsi="KaiTi" w:eastAsia="KaiTi"/>
          <w:spacing w:val="-3"/>
          <w:w w:val="100"/>
        </w:rPr>
        <w:t>n</w:t>
      </w:r>
      <w:r>
        <w:rPr>
          <w:rFonts w:hint="eastAsia" w:ascii="KaiTi" w:hAnsi="KaiTi" w:eastAsia="KaiTi"/>
          <w:w w:val="100"/>
        </w:rPr>
        <w:t>sa</w:t>
      </w:r>
      <w:r>
        <w:rPr>
          <w:rFonts w:hint="eastAsia" w:ascii="KaiTi" w:hAnsi="KaiTi" w:eastAsia="KaiTi"/>
          <w:spacing w:val="-3"/>
          <w:w w:val="100"/>
        </w:rPr>
        <w:t>)</w:t>
      </w:r>
      <w:r>
        <w:rPr>
          <w:spacing w:val="-3"/>
          <w:w w:val="100"/>
        </w:rPr>
        <w:t>忉利天宫的佛母—大幻化母</w:t>
      </w:r>
      <w:r>
        <w:rPr>
          <w:w w:val="100"/>
        </w:rPr>
        <w:t>（摩</w:t>
      </w:r>
      <w:r>
        <w:rPr>
          <w:spacing w:val="-1"/>
        </w:rPr>
        <w:t>耶夫人</w:t>
      </w:r>
      <w:r>
        <w:t>）</w:t>
      </w:r>
      <w:r>
        <w:rPr>
          <w:rFonts w:hint="eastAsia" w:ascii="KaiTi" w:hAnsi="KaiTi" w:eastAsia="KaiTi"/>
        </w:rPr>
        <w:t>(Maha</w:t>
      </w:r>
      <w:r>
        <w:rPr>
          <w:rFonts w:hint="eastAsia" w:ascii="KaiTi" w:hAnsi="KaiTi" w:eastAsia="KaiTi"/>
          <w:spacing w:val="6"/>
        </w:rPr>
        <w:t xml:space="preserve"> </w:t>
      </w:r>
      <w:r>
        <w:rPr>
          <w:rFonts w:hint="eastAsia" w:ascii="KaiTi" w:hAnsi="KaiTi" w:eastAsia="KaiTi"/>
        </w:rPr>
        <w:t>Devi)</w:t>
      </w:r>
      <w:r>
        <w:rPr>
          <w:spacing w:val="-2"/>
        </w:rPr>
        <w:t>从三十三天</w:t>
      </w:r>
      <w:r>
        <w:rPr>
          <w:rFonts w:hint="eastAsia" w:ascii="KaiTi" w:hAnsi="KaiTi" w:eastAsia="KaiTi"/>
        </w:rPr>
        <w:t>(Tavatinsa)</w:t>
      </w:r>
      <w:r>
        <w:rPr>
          <w:spacing w:val="-3"/>
        </w:rPr>
        <w:t>降临，悲眼慈视着可怜的众生，心里也觉得</w:t>
      </w:r>
      <w:r>
        <w:rPr>
          <w:rFonts w:hint="eastAsia" w:ascii="KaiTi" w:hAnsi="KaiTi" w:eastAsia="KaiTi"/>
        </w:rPr>
        <w:t>:</w:t>
      </w:r>
      <w:r>
        <w:rPr>
          <w:spacing w:val="-3"/>
        </w:rPr>
        <w:t>我的孩子释迦牟尼佛经过三大阿僧祗劫积累资粮发愿亲 证的教法，为什么这么快就隐没了？她既痛心又不满。此时，果新巴的五百居士听到天人的叹言，也知道了当时佛法隐没的惨景，生起了无比的忧</w:t>
      </w:r>
      <w:r>
        <w:rPr>
          <w:spacing w:val="-3"/>
          <w:w w:val="100"/>
        </w:rPr>
        <w:t>愁和痛苦，他们也慨叹</w:t>
      </w:r>
      <w:r>
        <w:rPr>
          <w:rFonts w:hint="eastAsia" w:ascii="KaiTi" w:hAnsi="KaiTi" w:eastAsia="KaiTi"/>
          <w:spacing w:val="-2"/>
          <w:w w:val="100"/>
        </w:rPr>
        <w:t>:</w:t>
      </w:r>
      <w:r>
        <w:rPr>
          <w:spacing w:val="-3"/>
          <w:w w:val="100"/>
        </w:rPr>
        <w:t>‘为何释迦牟尼佛教法这么快就隐没了</w:t>
      </w:r>
      <w:r>
        <w:rPr>
          <w:rFonts w:hint="eastAsia" w:ascii="KaiTi" w:hAnsi="KaiTi" w:eastAsia="KaiTi"/>
          <w:w w:val="100"/>
        </w:rPr>
        <w:t>?</w:t>
      </w:r>
      <w:r>
        <w:rPr>
          <w:spacing w:val="-24"/>
          <w:w w:val="100"/>
        </w:rPr>
        <w:t>！’这时，</w:t>
      </w:r>
      <w:r>
        <w:rPr>
          <w:spacing w:val="-8"/>
        </w:rPr>
        <w:t>果新巴的难忍国王把南方、西方的国人全都涂炭无余，当他得知阿罗汉和</w:t>
      </w:r>
      <w:r>
        <w:rPr>
          <w:spacing w:val="-5"/>
        </w:rPr>
        <w:t>三藏法师被杀，嗔火纵烧，把所有的出家人全部杀光，并把经堂、佛塔</w:t>
      </w:r>
      <w:r>
        <w:rPr>
          <w:rFonts w:hint="eastAsia" w:ascii="KaiTi" w:hAnsi="KaiTi" w:eastAsia="KaiTi"/>
          <w:spacing w:val="-5"/>
        </w:rPr>
        <w:t>(Cetiya)</w:t>
      </w:r>
      <w:r>
        <w:rPr>
          <w:spacing w:val="-13"/>
        </w:rPr>
        <w:t>全部摧毁。”释迦世尊告众天人</w:t>
      </w:r>
      <w:r>
        <w:rPr>
          <w:rFonts w:hint="eastAsia" w:ascii="KaiTi" w:hAnsi="KaiTi" w:eastAsia="KaiTi"/>
        </w:rPr>
        <w:t>:</w:t>
      </w:r>
      <w:r>
        <w:rPr>
          <w:spacing w:val="-3"/>
        </w:rPr>
        <w:t>“各位，以后我的教法会遭遇</w:t>
      </w:r>
    </w:p>
    <w:p>
      <w:pPr>
        <w:pStyle w:val="2"/>
        <w:spacing w:line="278" w:lineRule="auto"/>
        <w:ind w:right="1682"/>
      </w:pPr>
      <w:r>
        <w:rPr>
          <w:spacing w:val="-8"/>
          <w:w w:val="100"/>
        </w:rPr>
        <w:t>如此悲惨的隐没时期。若到此时，你们一定要励力保护，</w:t>
      </w:r>
      <w:r>
        <w:rPr>
          <w:w w:val="100"/>
        </w:rPr>
        <w:t>（</w:t>
      </w:r>
      <w:r>
        <w:rPr>
          <w:spacing w:val="-3"/>
          <w:w w:val="100"/>
        </w:rPr>
        <w:t>译者：如果诸 天人当时没有护持（</w:t>
      </w:r>
      <w:r>
        <w:rPr>
          <w:rFonts w:hint="eastAsia" w:ascii="KaiTi" w:hAnsi="KaiTi" w:eastAsia="KaiTi"/>
          <w:w w:val="100"/>
        </w:rPr>
        <w:t>Dha</w:t>
      </w:r>
      <w:r>
        <w:rPr>
          <w:rFonts w:hint="eastAsia" w:ascii="KaiTi" w:hAnsi="KaiTi" w:eastAsia="KaiTi"/>
          <w:spacing w:val="-3"/>
          <w:w w:val="100"/>
        </w:rPr>
        <w:t>rm</w:t>
      </w:r>
      <w:r>
        <w:rPr>
          <w:rFonts w:hint="eastAsia" w:ascii="KaiTi" w:hAnsi="KaiTi" w:eastAsia="KaiTi"/>
          <w:w w:val="100"/>
        </w:rPr>
        <w:t>apala</w:t>
      </w:r>
      <w:r>
        <w:rPr>
          <w:spacing w:val="-108"/>
          <w:w w:val="100"/>
        </w:rPr>
        <w:t>）</w:t>
      </w:r>
      <w:r>
        <w:rPr>
          <w:spacing w:val="-3"/>
          <w:w w:val="100"/>
        </w:rPr>
        <w:t xml:space="preserve">，可能不会有我们现在的佛法。因当时 </w:t>
      </w:r>
      <w:r>
        <w:rPr>
          <w:spacing w:val="-3"/>
        </w:rPr>
        <w:t>四大天王和帝释天对佛法作了保护，方使佛法得以保存至今。佛法住世已</w:t>
      </w:r>
      <w:r>
        <w:rPr>
          <w:spacing w:val="-8"/>
        </w:rPr>
        <w:t>二千五百多年，将来仍存在，所以护法很重要。</w:t>
      </w:r>
      <w:r>
        <w:t>）</w:t>
      </w:r>
      <w:r>
        <w:rPr>
          <w:spacing w:val="3"/>
        </w:rPr>
        <w:t xml:space="preserve">  你们能不能护持</w:t>
      </w:r>
      <w:r>
        <w:rPr>
          <w:rFonts w:hint="eastAsia" w:ascii="KaiTi" w:hAnsi="KaiTi" w:eastAsia="KaiTi"/>
        </w:rPr>
        <w:t>?!</w:t>
      </w:r>
      <w:r>
        <w:t>此</w:t>
      </w:r>
      <w:r>
        <w:rPr>
          <w:spacing w:val="-3"/>
        </w:rPr>
        <w:t>时，四大天王和帝释天忍不住纷纷起身，合掌发誓</w:t>
      </w:r>
      <w:r>
        <w:rPr>
          <w:rFonts w:hint="eastAsia" w:ascii="KaiTi" w:hAnsi="KaiTi" w:eastAsia="KaiTi"/>
        </w:rPr>
        <w:t>(Adhitthana):</w:t>
      </w:r>
      <w:r>
        <w:rPr>
          <w:spacing w:val="-1"/>
        </w:rPr>
        <w:t xml:space="preserve">“世尊， </w:t>
      </w:r>
      <w:r>
        <w:rPr>
          <w:spacing w:val="-11"/>
          <w:w w:val="100"/>
        </w:rPr>
        <w:t xml:space="preserve">我们一定会竭力保护佛的教法！”东南西北的四大天王发誓护持各方的佛 </w:t>
      </w:r>
      <w:r>
        <w:rPr>
          <w:spacing w:val="-6"/>
        </w:rPr>
        <w:t>法，遣除各方的违缘</w:t>
      </w:r>
      <w:r>
        <w:rPr>
          <w:rFonts w:hint="eastAsia" w:ascii="KaiTi" w:hAnsi="KaiTi" w:eastAsia="KaiTi"/>
        </w:rPr>
        <w:t>;</w:t>
      </w:r>
      <w:r>
        <w:rPr>
          <w:spacing w:val="-16"/>
        </w:rPr>
        <w:t>帝释天誓护十方。</w:t>
      </w:r>
      <w:r>
        <w:rPr>
          <w:spacing w:val="-3"/>
        </w:rPr>
        <w:t>（师言：以人寿来算，佛法住世</w:t>
      </w:r>
    </w:p>
    <w:p>
      <w:pPr>
        <w:pStyle w:val="2"/>
        <w:spacing w:line="278" w:lineRule="auto"/>
        <w:ind w:right="1574"/>
      </w:pPr>
      <w:r>
        <w:rPr>
          <w:spacing w:val="-3"/>
        </w:rPr>
        <w:t>二千多年。对四天王、帝释天来说，自发誓护法起现今大概只有三、四天。当时他们发誓护法，现在仍然护持。所以，我们以后祈祷四大天王等好好 保护佛法。四大天王，宁玛巴</w:t>
      </w:r>
      <w:r>
        <w:t>（</w:t>
      </w:r>
      <w:r>
        <w:rPr>
          <w:rFonts w:hint="eastAsia" w:ascii="KaiTi" w:eastAsia="KaiTi"/>
        </w:rPr>
        <w:t>Nyingmapa)</w:t>
      </w:r>
      <w:r>
        <w:rPr>
          <w:spacing w:val="-3"/>
        </w:rPr>
        <w:t>白玉派</w:t>
      </w:r>
      <w:r>
        <w:rPr>
          <w:rFonts w:hint="eastAsia" w:ascii="KaiTi" w:eastAsia="KaiTi"/>
        </w:rPr>
        <w:t>(Palyul)</w:t>
      </w:r>
      <w:r>
        <w:rPr>
          <w:spacing w:val="-3"/>
        </w:rPr>
        <w:t>的七十五尊护 法神中就有四大天王；嘎举派</w:t>
      </w:r>
      <w:r>
        <w:rPr>
          <w:rFonts w:hint="eastAsia" w:ascii="KaiTi" w:eastAsia="KaiTi"/>
        </w:rPr>
        <w:t>(Kagyur)</w:t>
      </w:r>
      <w:r>
        <w:rPr>
          <w:spacing w:val="-3"/>
        </w:rPr>
        <w:t>的《护法神祈祷文》中也有四大天 王；黄教格鲁派</w:t>
      </w:r>
      <w:r>
        <w:rPr>
          <w:rFonts w:hint="eastAsia" w:ascii="KaiTi" w:eastAsia="KaiTi"/>
        </w:rPr>
        <w:t>(Gelugpa)</w:t>
      </w:r>
      <w:r>
        <w:rPr>
          <w:spacing w:val="-3"/>
        </w:rPr>
        <w:t>在拉萨的寺院嘎单寺、哲蚌寺</w:t>
      </w:r>
      <w:r>
        <w:rPr>
          <w:rFonts w:hint="eastAsia" w:ascii="KaiTi" w:eastAsia="KaiTi"/>
        </w:rPr>
        <w:t>(Drepung)</w:t>
      </w:r>
      <w:r>
        <w:rPr>
          <w:spacing w:val="-2"/>
        </w:rPr>
        <w:t xml:space="preserve">等很多 </w:t>
      </w:r>
      <w:r>
        <w:rPr>
          <w:spacing w:val="-3"/>
        </w:rPr>
        <w:t>寺院，刚近门就能看到四大天王的唐卡</w:t>
      </w:r>
      <w:r>
        <w:rPr>
          <w:rFonts w:hint="eastAsia" w:ascii="KaiTi" w:eastAsia="KaiTi"/>
        </w:rPr>
        <w:t>(Thangka)</w:t>
      </w:r>
      <w:r>
        <w:t>（</w:t>
      </w:r>
      <w:r>
        <w:rPr>
          <w:spacing w:val="-1"/>
        </w:rPr>
        <w:t>布画像</w:t>
      </w:r>
      <w:r>
        <w:t>）</w:t>
      </w:r>
      <w:r>
        <w:rPr>
          <w:spacing w:val="-3"/>
        </w:rPr>
        <w:t>挂在墙壁上。汉地许多寺院的第一层殿里都有四大天王。帝释天曾发誓作护法，此亦少</w:t>
      </w:r>
    </w:p>
    <w:p>
      <w:pPr>
        <w:spacing w:after="0" w:line="278" w:lineRule="auto"/>
        <w:sectPr>
          <w:pgSz w:w="11910" w:h="16840"/>
          <w:pgMar w:top="1400" w:right="1640" w:bottom="280" w:left="1640" w:header="720" w:footer="720" w:gutter="0"/>
        </w:sectPr>
      </w:pPr>
    </w:p>
    <w:p>
      <w:pPr>
        <w:pStyle w:val="2"/>
        <w:spacing w:before="44" w:line="278" w:lineRule="auto"/>
        <w:ind w:right="1680"/>
      </w:pPr>
      <w:r>
        <w:rPr>
          <w:spacing w:val="-3"/>
        </w:rPr>
        <w:t>为人知。藏族的戒律方面是有记载的。藏族虽没塑像，但很多寺院的门口都有四大天王的画像</w:t>
      </w:r>
      <w:r>
        <w:t>（</w:t>
      </w:r>
      <w:r>
        <w:rPr>
          <w:spacing w:val="-2"/>
        </w:rPr>
        <w:t>唐卡</w:t>
      </w:r>
      <w:r>
        <w:rPr>
          <w:spacing w:val="-106"/>
        </w:rPr>
        <w:t>）</w:t>
      </w:r>
      <w:r>
        <w:rPr>
          <w:spacing w:val="-3"/>
        </w:rPr>
        <w:t>。马尔康一带的寺院门口两边均挂四大天王 之像。我们也应好好感谢四大天王，不然，如果不是他们发愿护法，现在就没有佛法了。当时的比丘僧众早把佛教法时期结束了，但因当时四天王</w:t>
      </w:r>
      <w:r>
        <w:rPr>
          <w:spacing w:val="-10"/>
        </w:rPr>
        <w:t>和帝释天发愿的缘故，现在佛法还在。</w:t>
      </w:r>
      <w:r>
        <w:rPr>
          <w:spacing w:val="-3"/>
        </w:rPr>
        <w:t xml:space="preserve">）四天王和帝释天在佛前恭敬顶礼， </w:t>
      </w:r>
      <w:r>
        <w:rPr>
          <w:spacing w:val="-24"/>
        </w:rPr>
        <w:t>返回天界。</w:t>
      </w:r>
      <w:r>
        <w:t>（</w:t>
      </w:r>
      <w:r>
        <w:rPr>
          <w:spacing w:val="-3"/>
        </w:rPr>
        <w:t>师言：很多护法神和天人对佛法的保护很重要。不然，全靠 人来保护没有这个能力，但如没有把传承交给人的话，则天人没有弘扬佛法于人间的能力，他们只有保护的能力。故为了弘扬，必须把传承交给人</w:t>
      </w:r>
      <w:r>
        <w:rPr>
          <w:rFonts w:hint="eastAsia" w:ascii="KaiTi" w:hAnsi="KaiTi" w:eastAsia="KaiTi"/>
        </w:rPr>
        <w:t xml:space="preserve">; </w:t>
      </w:r>
      <w:r>
        <w:rPr>
          <w:spacing w:val="-1"/>
        </w:rPr>
        <w:t>为了保护</w:t>
      </w:r>
      <w:r>
        <w:rPr>
          <w:rFonts w:hint="eastAsia" w:ascii="KaiTi" w:hAnsi="KaiTi" w:eastAsia="KaiTi"/>
          <w:spacing w:val="-3"/>
        </w:rPr>
        <w:t>,</w:t>
      </w:r>
      <w:r>
        <w:rPr>
          <w:spacing w:val="-3"/>
        </w:rPr>
        <w:t xml:space="preserve">必须交给护法神。所以，大圆满的法全是这样的，传承是一代 </w:t>
      </w:r>
      <w:r>
        <w:rPr>
          <w:spacing w:val="-10"/>
        </w:rPr>
        <w:t>一代的，同时也把佛法交给护法神。</w:t>
      </w:r>
      <w:r>
        <w:t>）</w:t>
      </w:r>
      <w:r>
        <w:rPr>
          <w:spacing w:val="-3"/>
        </w:rPr>
        <w:t>当时，世尊把教法交给迦叶尊者和</w:t>
      </w:r>
      <w:r>
        <w:rPr>
          <w:w w:val="100"/>
        </w:rPr>
        <w:t>阿</w:t>
      </w:r>
      <w:r>
        <w:rPr>
          <w:spacing w:val="-3"/>
          <w:w w:val="100"/>
        </w:rPr>
        <w:t>难尊者时，诸比丘白言</w:t>
      </w:r>
      <w:r>
        <w:rPr>
          <w:rFonts w:hint="eastAsia" w:ascii="KaiTi" w:hAnsi="KaiTi" w:eastAsia="KaiTi"/>
          <w:spacing w:val="-3"/>
          <w:w w:val="100"/>
        </w:rPr>
        <w:t>:</w:t>
      </w:r>
      <w:r>
        <w:rPr>
          <w:spacing w:val="-28"/>
          <w:w w:val="100"/>
        </w:rPr>
        <w:t>“善哉！</w:t>
      </w:r>
      <w:r>
        <w:rPr>
          <w:spacing w:val="-1"/>
          <w:w w:val="100"/>
        </w:rPr>
        <w:t>（</w:t>
      </w:r>
      <w:r>
        <w:rPr>
          <w:rFonts w:hint="eastAsia" w:ascii="KaiTi" w:hAnsi="KaiTi" w:eastAsia="KaiTi"/>
          <w:spacing w:val="-3"/>
          <w:w w:val="100"/>
        </w:rPr>
        <w:t>S</w:t>
      </w:r>
      <w:r>
        <w:rPr>
          <w:rFonts w:hint="eastAsia" w:ascii="KaiTi" w:hAnsi="KaiTi" w:eastAsia="KaiTi"/>
          <w:w w:val="100"/>
        </w:rPr>
        <w:t>adh</w:t>
      </w:r>
      <w:r>
        <w:rPr>
          <w:rFonts w:hint="eastAsia" w:ascii="KaiTi" w:hAnsi="KaiTi" w:eastAsia="KaiTi"/>
          <w:spacing w:val="-3"/>
          <w:w w:val="100"/>
        </w:rPr>
        <w:t>u</w:t>
      </w:r>
      <w:r>
        <w:rPr>
          <w:w w:val="100"/>
        </w:rPr>
        <w:t>）</w:t>
      </w:r>
      <w:r>
        <w:rPr>
          <w:spacing w:val="-3"/>
          <w:w w:val="100"/>
        </w:rPr>
        <w:t>善哉！</w:t>
      </w:r>
      <w:r>
        <w:rPr>
          <w:rFonts w:hint="eastAsia" w:ascii="KaiTi" w:hAnsi="KaiTi" w:eastAsia="KaiTi"/>
          <w:spacing w:val="-3"/>
          <w:w w:val="100"/>
        </w:rPr>
        <w:t>(</w:t>
      </w:r>
      <w:r>
        <w:rPr>
          <w:rFonts w:hint="eastAsia" w:ascii="KaiTi" w:hAnsi="KaiTi" w:eastAsia="KaiTi"/>
          <w:w w:val="100"/>
        </w:rPr>
        <w:t>Sadhu</w:t>
      </w:r>
      <w:r>
        <w:rPr>
          <w:rFonts w:hint="eastAsia" w:ascii="KaiTi" w:hAnsi="KaiTi" w:eastAsia="KaiTi"/>
          <w:spacing w:val="-3"/>
          <w:w w:val="100"/>
        </w:rPr>
        <w:t>)</w:t>
      </w:r>
      <w:r>
        <w:rPr>
          <w:spacing w:val="-3"/>
          <w:w w:val="100"/>
        </w:rPr>
        <w:t>世尊已把佛</w:t>
      </w:r>
    </w:p>
    <w:p>
      <w:pPr>
        <w:pStyle w:val="2"/>
        <w:spacing w:line="278" w:lineRule="auto"/>
        <w:ind w:right="1786"/>
      </w:pPr>
      <w:r>
        <w:rPr>
          <w:spacing w:val="-8"/>
        </w:rPr>
        <w:t>法交付迦叶尊者，并授记阿难尊者为多闻第一。”释迦牟尼佛说</w:t>
      </w:r>
      <w:r>
        <w:rPr>
          <w:rFonts w:hint="eastAsia" w:ascii="KaiTi" w:hAnsi="KaiTi" w:eastAsia="KaiTi"/>
        </w:rPr>
        <w:t>:</w:t>
      </w:r>
      <w:r>
        <w:t xml:space="preserve">“不仅 </w:t>
      </w:r>
      <w:r>
        <w:rPr>
          <w:spacing w:val="-3"/>
        </w:rPr>
        <w:t>是现在把佛法交给他们，以前，我作国王时也是把军队交给迦叶尊者，把</w:t>
      </w:r>
    </w:p>
    <w:p>
      <w:pPr>
        <w:pStyle w:val="2"/>
        <w:spacing w:line="278" w:lineRule="auto"/>
        <w:ind w:right="1574"/>
      </w:pPr>
      <w:r>
        <w:rPr>
          <w:spacing w:val="-3"/>
        </w:rPr>
        <w:t>国库和太子交给阿难尊者，请他们保护我的国家。其中因缘，汝等当谛听。很早以前，有一‘木特勒’城市，由大天国王掌管。他的王妃怀孕九个月 后生下一个很庄严的太子。他们为太子的诞生举行了隆重的贺生仪式，并 取了适合种姓的名字，用牛奶、酸奶精心喂养着。后来，国王重病，以各 种茎、根、叶、果等药来治疗都无效。国王想</w:t>
      </w:r>
      <w:r>
        <w:rPr>
          <w:rFonts w:hint="eastAsia" w:ascii="KaiTi" w:hAnsi="KaiTi" w:eastAsia="KaiTi"/>
        </w:rPr>
        <w:t>:</w:t>
      </w:r>
      <w:r>
        <w:rPr>
          <w:spacing w:val="-3"/>
        </w:rPr>
        <w:t>自己病重在身，怕是难以</w:t>
      </w:r>
    </w:p>
    <w:p>
      <w:pPr>
        <w:pStyle w:val="2"/>
        <w:tabs>
          <w:tab w:val="left" w:pos="5578"/>
        </w:tabs>
        <w:spacing w:line="278" w:lineRule="auto"/>
        <w:ind w:right="1785"/>
      </w:pPr>
      <w:r>
        <w:t>痊愈</w:t>
      </w:r>
      <w:r>
        <w:rPr>
          <w:spacing w:val="-3"/>
        </w:rPr>
        <w:t>，</w:t>
      </w:r>
      <w:r>
        <w:t>如</w:t>
      </w:r>
      <w:r>
        <w:rPr>
          <w:spacing w:val="-3"/>
        </w:rPr>
        <w:t>果</w:t>
      </w:r>
      <w:r>
        <w:t>现</w:t>
      </w:r>
      <w:r>
        <w:rPr>
          <w:spacing w:val="-3"/>
        </w:rPr>
        <w:t>在</w:t>
      </w:r>
      <w:r>
        <w:t>去</w:t>
      </w:r>
      <w:r>
        <w:rPr>
          <w:spacing w:val="-3"/>
        </w:rPr>
        <w:t>世</w:t>
      </w:r>
      <w:r>
        <w:t>了</w:t>
      </w:r>
      <w:r>
        <w:rPr>
          <w:spacing w:val="-3"/>
        </w:rPr>
        <w:t>，</w:t>
      </w:r>
      <w:r>
        <w:t>太子</w:t>
      </w:r>
      <w:r>
        <w:rPr>
          <w:spacing w:val="-3"/>
        </w:rPr>
        <w:t>尚</w:t>
      </w:r>
      <w:r>
        <w:t>幼</w:t>
      </w:r>
      <w:r>
        <w:rPr>
          <w:spacing w:val="-3"/>
        </w:rPr>
        <w:t>，</w:t>
      </w:r>
      <w:r>
        <w:t>不</w:t>
      </w:r>
      <w:r>
        <w:rPr>
          <w:spacing w:val="-3"/>
        </w:rPr>
        <w:t>能</w:t>
      </w:r>
      <w:r>
        <w:t>亲</w:t>
      </w:r>
      <w:r>
        <w:rPr>
          <w:spacing w:val="-3"/>
        </w:rPr>
        <w:t>政</w:t>
      </w:r>
      <w:r>
        <w:t>，</w:t>
      </w:r>
      <w:r>
        <w:rPr>
          <w:spacing w:val="-3"/>
        </w:rPr>
        <w:t>若</w:t>
      </w:r>
      <w:r>
        <w:t>为奸</w:t>
      </w:r>
      <w:r>
        <w:rPr>
          <w:spacing w:val="-3"/>
        </w:rPr>
        <w:t>臣</w:t>
      </w:r>
      <w:r>
        <w:t>左</w:t>
      </w:r>
      <w:r>
        <w:rPr>
          <w:spacing w:val="-3"/>
        </w:rPr>
        <w:t>右</w:t>
      </w:r>
      <w:r>
        <w:t>，</w:t>
      </w:r>
      <w:r>
        <w:rPr>
          <w:spacing w:val="-3"/>
        </w:rPr>
        <w:t>定</w:t>
      </w:r>
      <w:r>
        <w:t>将</w:t>
      </w:r>
      <w:r>
        <w:rPr>
          <w:spacing w:val="-3"/>
        </w:rPr>
        <w:t>祸</w:t>
      </w:r>
      <w:r>
        <w:t>国殃民</w:t>
      </w:r>
      <w:r>
        <w:rPr>
          <w:spacing w:val="-3"/>
        </w:rPr>
        <w:t>，</w:t>
      </w:r>
      <w:r>
        <w:t>我</w:t>
      </w:r>
      <w:r>
        <w:rPr>
          <w:spacing w:val="-3"/>
        </w:rPr>
        <w:t>死</w:t>
      </w:r>
      <w:r>
        <w:t>后</w:t>
      </w:r>
      <w:r>
        <w:rPr>
          <w:spacing w:val="-3"/>
        </w:rPr>
        <w:t>应</w:t>
      </w:r>
      <w:r>
        <w:t>由</w:t>
      </w:r>
      <w:r>
        <w:rPr>
          <w:spacing w:val="-3"/>
        </w:rPr>
        <w:t>谁</w:t>
      </w:r>
      <w:r>
        <w:t>来</w:t>
      </w:r>
      <w:r>
        <w:rPr>
          <w:spacing w:val="-3"/>
        </w:rPr>
        <w:t>辅</w:t>
      </w:r>
      <w:r>
        <w:t>佑太</w:t>
      </w:r>
      <w:r>
        <w:rPr>
          <w:spacing w:val="-3"/>
        </w:rPr>
        <w:t>子</w:t>
      </w:r>
      <w:r>
        <w:t>呢</w:t>
      </w:r>
      <w:r>
        <w:rPr>
          <w:spacing w:val="-3"/>
        </w:rPr>
        <w:t>？</w:t>
      </w:r>
      <w:r>
        <w:t>他</w:t>
      </w:r>
      <w:r>
        <w:rPr>
          <w:spacing w:val="-3"/>
        </w:rPr>
        <w:t>自</w:t>
      </w:r>
      <w:r>
        <w:t>然</w:t>
      </w:r>
      <w:r>
        <w:rPr>
          <w:spacing w:val="-3"/>
        </w:rPr>
        <w:t>而</w:t>
      </w:r>
      <w:r>
        <w:t>然</w:t>
      </w:r>
      <w:r>
        <w:rPr>
          <w:spacing w:val="-3"/>
        </w:rPr>
        <w:t>地</w:t>
      </w:r>
      <w:r>
        <w:t>想到</w:t>
      </w:r>
      <w:r>
        <w:rPr>
          <w:spacing w:val="-3"/>
        </w:rPr>
        <w:t>了</w:t>
      </w:r>
      <w:r>
        <w:t>嘎</w:t>
      </w:r>
      <w:r>
        <w:rPr>
          <w:spacing w:val="-3"/>
        </w:rPr>
        <w:t>沃</w:t>
      </w:r>
      <w:r>
        <w:t>、</w:t>
      </w:r>
      <w:r>
        <w:rPr>
          <w:spacing w:val="-3"/>
        </w:rPr>
        <w:t>涅</w:t>
      </w:r>
      <w:r>
        <w:t>嗄</w:t>
      </w:r>
      <w:r>
        <w:rPr>
          <w:spacing w:val="-3"/>
        </w:rPr>
        <w:t>沃</w:t>
      </w:r>
      <w:r>
        <w:t>二位大</w:t>
      </w:r>
      <w:r>
        <w:rPr>
          <w:spacing w:val="-3"/>
        </w:rPr>
        <w:t>臣</w:t>
      </w:r>
      <w:r>
        <w:t>。</w:t>
      </w:r>
      <w:r>
        <w:rPr>
          <w:spacing w:val="-3"/>
        </w:rPr>
        <w:t>这</w:t>
      </w:r>
      <w:r>
        <w:t>两</w:t>
      </w:r>
      <w:r>
        <w:rPr>
          <w:spacing w:val="-3"/>
        </w:rPr>
        <w:t>位</w:t>
      </w:r>
      <w:r>
        <w:t>重</w:t>
      </w:r>
      <w:r>
        <w:rPr>
          <w:spacing w:val="-3"/>
        </w:rPr>
        <w:t>臣</w:t>
      </w:r>
      <w:r>
        <w:t>不</w:t>
      </w:r>
      <w:r>
        <w:rPr>
          <w:spacing w:val="-3"/>
        </w:rPr>
        <w:t>仅</w:t>
      </w:r>
      <w:r>
        <w:t>智慧</w:t>
      </w:r>
      <w:r>
        <w:rPr>
          <w:spacing w:val="-3"/>
        </w:rPr>
        <w:t>很</w:t>
      </w:r>
      <w:r>
        <w:t>高</w:t>
      </w:r>
      <w:r>
        <w:rPr>
          <w:spacing w:val="-3"/>
        </w:rPr>
        <w:t>，</w:t>
      </w:r>
      <w:r>
        <w:t>而</w:t>
      </w:r>
      <w:r>
        <w:rPr>
          <w:spacing w:val="-3"/>
        </w:rPr>
        <w:t>且</w:t>
      </w:r>
      <w:r>
        <w:t>人</w:t>
      </w:r>
      <w:r>
        <w:rPr>
          <w:spacing w:val="-3"/>
        </w:rPr>
        <w:t>格</w:t>
      </w:r>
      <w:r>
        <w:t>稳</w:t>
      </w:r>
      <w:r>
        <w:rPr>
          <w:spacing w:val="-3"/>
        </w:rPr>
        <w:t>重</w:t>
      </w:r>
      <w:r>
        <w:t>，非</w:t>
      </w:r>
      <w:r>
        <w:rPr>
          <w:spacing w:val="-3"/>
        </w:rPr>
        <w:t>常</w:t>
      </w:r>
      <w:r>
        <w:t>善</w:t>
      </w:r>
      <w:r>
        <w:rPr>
          <w:spacing w:val="-3"/>
        </w:rPr>
        <w:t>良</w:t>
      </w:r>
      <w:r>
        <w:t>，</w:t>
      </w:r>
      <w:r>
        <w:rPr>
          <w:spacing w:val="-3"/>
        </w:rPr>
        <w:t>作</w:t>
      </w:r>
      <w:r>
        <w:t>事</w:t>
      </w:r>
      <w:r>
        <w:rPr>
          <w:spacing w:val="-3"/>
        </w:rPr>
        <w:t>既</w:t>
      </w:r>
      <w:r>
        <w:t>高瞻远</w:t>
      </w:r>
      <w:r>
        <w:rPr>
          <w:spacing w:val="-3"/>
        </w:rPr>
        <w:t>瞩</w:t>
      </w:r>
      <w:r>
        <w:t>又</w:t>
      </w:r>
      <w:r>
        <w:rPr>
          <w:spacing w:val="-3"/>
        </w:rPr>
        <w:t>小</w:t>
      </w:r>
      <w:r>
        <w:t>心</w:t>
      </w:r>
      <w:r>
        <w:rPr>
          <w:spacing w:val="-3"/>
        </w:rPr>
        <w:t>谨</w:t>
      </w:r>
      <w:r>
        <w:t>慎</w:t>
      </w:r>
      <w:r>
        <w:rPr>
          <w:spacing w:val="-3"/>
        </w:rPr>
        <w:t>，</w:t>
      </w:r>
      <w:r>
        <w:t>应</w:t>
      </w:r>
      <w:r>
        <w:rPr>
          <w:spacing w:val="-3"/>
        </w:rPr>
        <w:t>是</w:t>
      </w:r>
      <w:r>
        <w:t>辅政</w:t>
      </w:r>
      <w:r>
        <w:rPr>
          <w:spacing w:val="-3"/>
        </w:rPr>
        <w:t>的</w:t>
      </w:r>
      <w:r>
        <w:t>最</w:t>
      </w:r>
      <w:r>
        <w:rPr>
          <w:spacing w:val="-3"/>
        </w:rPr>
        <w:t>好</w:t>
      </w:r>
      <w:r>
        <w:t>人</w:t>
      </w:r>
      <w:r>
        <w:rPr>
          <w:spacing w:val="-3"/>
        </w:rPr>
        <w:t>选</w:t>
      </w:r>
      <w:r>
        <w:t>。</w:t>
      </w:r>
      <w:r>
        <w:rPr>
          <w:spacing w:val="-3"/>
        </w:rPr>
        <w:t>他</w:t>
      </w:r>
      <w:r>
        <w:t>立</w:t>
      </w:r>
      <w:r>
        <w:rPr>
          <w:spacing w:val="-3"/>
        </w:rPr>
        <w:t>即</w:t>
      </w:r>
      <w:r>
        <w:t>宣二</w:t>
      </w:r>
      <w:r>
        <w:rPr>
          <w:spacing w:val="-3"/>
        </w:rPr>
        <w:t>位</w:t>
      </w:r>
      <w:r>
        <w:t>大</w:t>
      </w:r>
      <w:r>
        <w:rPr>
          <w:spacing w:val="-3"/>
        </w:rPr>
        <w:t>臣</w:t>
      </w:r>
      <w:r>
        <w:t>进</w:t>
      </w:r>
      <w:r>
        <w:rPr>
          <w:spacing w:val="-3"/>
        </w:rPr>
        <w:t>宫</w:t>
      </w:r>
      <w:r>
        <w:t>商</w:t>
      </w:r>
      <w:r>
        <w:rPr>
          <w:spacing w:val="-3"/>
        </w:rPr>
        <w:t>议</w:t>
      </w:r>
      <w:r>
        <w:t>要事，</w:t>
      </w:r>
      <w:r>
        <w:rPr>
          <w:spacing w:val="-3"/>
        </w:rPr>
        <w:t>告</w:t>
      </w:r>
      <w:r>
        <w:t>诉</w:t>
      </w:r>
      <w:r>
        <w:rPr>
          <w:spacing w:val="-3"/>
        </w:rPr>
        <w:t>他</w:t>
      </w:r>
      <w:r>
        <w:t>们</w:t>
      </w:r>
      <w:r>
        <w:rPr>
          <w:rFonts w:hint="eastAsia" w:ascii="KaiTi" w:hAnsi="KaiTi" w:eastAsia="KaiTi"/>
        </w:rPr>
        <w:t>:</w:t>
      </w:r>
      <w:r>
        <w:t>‘</w:t>
      </w:r>
      <w:r>
        <w:rPr>
          <w:spacing w:val="-3"/>
        </w:rPr>
        <w:t>我</w:t>
      </w:r>
      <w:r>
        <w:t>一</w:t>
      </w:r>
      <w:r>
        <w:rPr>
          <w:spacing w:val="-3"/>
        </w:rPr>
        <w:t>病不</w:t>
      </w:r>
      <w:r>
        <w:t>起，</w:t>
      </w:r>
      <w:r>
        <w:rPr>
          <w:spacing w:val="-3"/>
        </w:rPr>
        <w:t>想</w:t>
      </w:r>
      <w:r>
        <w:t>已</w:t>
      </w:r>
      <w:r>
        <w:rPr>
          <w:spacing w:val="-3"/>
        </w:rPr>
        <w:t>不</w:t>
      </w:r>
      <w:r>
        <w:t>久</w:t>
      </w:r>
      <w:r>
        <w:rPr>
          <w:spacing w:val="-3"/>
        </w:rPr>
        <w:t>于</w:t>
      </w:r>
      <w:r>
        <w:t>人</w:t>
      </w:r>
      <w:r>
        <w:rPr>
          <w:spacing w:val="-3"/>
        </w:rPr>
        <w:t>世</w:t>
      </w:r>
      <w:r>
        <w:t>，</w:t>
      </w:r>
      <w:r>
        <w:rPr>
          <w:spacing w:val="-3"/>
        </w:rPr>
        <w:t>朕</w:t>
      </w:r>
      <w:r>
        <w:t>把四</w:t>
      </w:r>
      <w:r>
        <w:rPr>
          <w:spacing w:val="-3"/>
        </w:rPr>
        <w:t>大</w:t>
      </w:r>
      <w:r>
        <w:t>军</w:t>
      </w:r>
      <w:r>
        <w:rPr>
          <w:spacing w:val="-3"/>
        </w:rPr>
        <w:t>队</w:t>
      </w:r>
      <w:r>
        <w:t>、</w:t>
      </w:r>
      <w:r>
        <w:rPr>
          <w:spacing w:val="-3"/>
        </w:rPr>
        <w:t>国</w:t>
      </w:r>
      <w:r>
        <w:t>库及</w:t>
      </w:r>
      <w:r>
        <w:rPr>
          <w:w w:val="100"/>
        </w:rPr>
        <w:t>太子</w:t>
      </w:r>
      <w:r>
        <w:rPr>
          <w:spacing w:val="-3"/>
          <w:w w:val="100"/>
        </w:rPr>
        <w:t>全</w:t>
      </w:r>
      <w:r>
        <w:rPr>
          <w:w w:val="100"/>
        </w:rPr>
        <w:t>托</w:t>
      </w:r>
      <w:r>
        <w:rPr>
          <w:spacing w:val="-3"/>
          <w:w w:val="100"/>
        </w:rPr>
        <w:t>付</w:t>
      </w:r>
      <w:r>
        <w:rPr>
          <w:w w:val="100"/>
        </w:rPr>
        <w:t>给</w:t>
      </w:r>
      <w:r>
        <w:rPr>
          <w:spacing w:val="-3"/>
          <w:w w:val="100"/>
        </w:rPr>
        <w:t>你</w:t>
      </w:r>
      <w:r>
        <w:rPr>
          <w:w w:val="100"/>
        </w:rPr>
        <w:t>们</w:t>
      </w:r>
      <w:r>
        <w:rPr>
          <w:spacing w:val="-3"/>
          <w:w w:val="100"/>
        </w:rPr>
        <w:t>二</w:t>
      </w:r>
      <w:r>
        <w:rPr>
          <w:w w:val="100"/>
        </w:rPr>
        <w:t>位</w:t>
      </w:r>
      <w:r>
        <w:rPr>
          <w:spacing w:val="-3"/>
          <w:w w:val="100"/>
        </w:rPr>
        <w:t>重</w:t>
      </w:r>
      <w:r>
        <w:rPr>
          <w:w w:val="100"/>
        </w:rPr>
        <w:t>卿，</w:t>
      </w:r>
      <w:r>
        <w:rPr>
          <w:spacing w:val="-3"/>
          <w:w w:val="100"/>
        </w:rPr>
        <w:t>望</w:t>
      </w:r>
      <w:r>
        <w:rPr>
          <w:w w:val="100"/>
        </w:rPr>
        <w:t>好</w:t>
      </w:r>
      <w:r>
        <w:rPr>
          <w:spacing w:val="-3"/>
          <w:w w:val="100"/>
        </w:rPr>
        <w:t>好</w:t>
      </w:r>
      <w:r>
        <w:rPr>
          <w:w w:val="100"/>
        </w:rPr>
        <w:t>辅</w:t>
      </w:r>
      <w:r>
        <w:rPr>
          <w:spacing w:val="-3"/>
          <w:w w:val="100"/>
        </w:rPr>
        <w:t>佑</w:t>
      </w:r>
      <w:r>
        <w:rPr>
          <w:w w:val="100"/>
        </w:rPr>
        <w:t>太</w:t>
      </w:r>
      <w:r>
        <w:rPr>
          <w:spacing w:val="-3"/>
          <w:w w:val="100"/>
        </w:rPr>
        <w:t>子</w:t>
      </w:r>
      <w:r>
        <w:rPr>
          <w:w w:val="100"/>
        </w:rPr>
        <w:t>，</w:t>
      </w:r>
      <w:r>
        <w:rPr>
          <w:spacing w:val="-3"/>
          <w:w w:val="100"/>
        </w:rPr>
        <w:t>护</w:t>
      </w:r>
      <w:r>
        <w:rPr>
          <w:w w:val="100"/>
        </w:rPr>
        <w:t>持国</w:t>
      </w:r>
      <w:r>
        <w:rPr>
          <w:spacing w:val="-3"/>
          <w:w w:val="100"/>
        </w:rPr>
        <w:t>政</w:t>
      </w:r>
      <w:r>
        <w:rPr>
          <w:spacing w:val="-106"/>
          <w:w w:val="100"/>
        </w:rPr>
        <w:t>！</w:t>
      </w:r>
      <w:r>
        <w:rPr>
          <w:spacing w:val="-3"/>
          <w:w w:val="100"/>
        </w:rPr>
        <w:t>’</w:t>
      </w:r>
      <w:r>
        <w:rPr>
          <w:w w:val="100"/>
        </w:rPr>
        <w:t>二</w:t>
      </w:r>
      <w:r>
        <w:rPr>
          <w:spacing w:val="-3"/>
          <w:w w:val="100"/>
        </w:rPr>
        <w:t>位</w:t>
      </w:r>
      <w:r>
        <w:rPr>
          <w:w w:val="100"/>
        </w:rPr>
        <w:t>大</w:t>
      </w:r>
      <w:r>
        <w:rPr>
          <w:spacing w:val="-3"/>
          <w:w w:val="100"/>
        </w:rPr>
        <w:t>臣</w:t>
      </w:r>
      <w:r>
        <w:rPr>
          <w:w w:val="100"/>
        </w:rPr>
        <w:t>遵</w:t>
      </w:r>
      <w:r>
        <w:t>从王</w:t>
      </w:r>
      <w:r>
        <w:rPr>
          <w:spacing w:val="-3"/>
        </w:rPr>
        <w:t>命</w:t>
      </w:r>
      <w:r>
        <w:t>，</w:t>
      </w:r>
      <w:r>
        <w:rPr>
          <w:spacing w:val="-3"/>
        </w:rPr>
        <w:t>立</w:t>
      </w:r>
      <w:r>
        <w:t>太</w:t>
      </w:r>
      <w:r>
        <w:rPr>
          <w:spacing w:val="-3"/>
        </w:rPr>
        <w:t>子</w:t>
      </w:r>
      <w:r>
        <w:t>为</w:t>
      </w:r>
      <w:r>
        <w:rPr>
          <w:spacing w:val="-3"/>
        </w:rPr>
        <w:t>王</w:t>
      </w:r>
      <w:r>
        <w:t>，</w:t>
      </w:r>
      <w:r>
        <w:rPr>
          <w:spacing w:val="-3"/>
        </w:rPr>
        <w:t>辅</w:t>
      </w:r>
      <w:r>
        <w:t>佑国</w:t>
      </w:r>
      <w:r>
        <w:rPr>
          <w:spacing w:val="-3"/>
        </w:rPr>
        <w:t>政</w:t>
      </w:r>
      <w:r>
        <w:t>。</w:t>
      </w:r>
      <w:r>
        <w:rPr>
          <w:spacing w:val="-3"/>
        </w:rPr>
        <w:t>老</w:t>
      </w:r>
      <w:r>
        <w:t>国</w:t>
      </w:r>
      <w:r>
        <w:rPr>
          <w:spacing w:val="-3"/>
        </w:rPr>
        <w:t>王</w:t>
      </w:r>
      <w:r>
        <w:t>不</w:t>
      </w:r>
      <w:r>
        <w:rPr>
          <w:spacing w:val="-3"/>
        </w:rPr>
        <w:t>久</w:t>
      </w:r>
      <w:r>
        <w:t>就</w:t>
      </w:r>
      <w:r>
        <w:rPr>
          <w:spacing w:val="-3"/>
        </w:rPr>
        <w:t>驾</w:t>
      </w:r>
      <w:r>
        <w:t>崩了</w:t>
      </w:r>
      <w:r>
        <w:rPr>
          <w:spacing w:val="-3"/>
        </w:rPr>
        <w:t>。</w:t>
      </w:r>
      <w:r>
        <w:t>二</w:t>
      </w:r>
      <w:r>
        <w:rPr>
          <w:spacing w:val="-3"/>
        </w:rPr>
        <w:t>大</w:t>
      </w:r>
      <w:r>
        <w:t>臣</w:t>
      </w:r>
      <w:r>
        <w:rPr>
          <w:spacing w:val="-3"/>
        </w:rPr>
        <w:t>皆</w:t>
      </w:r>
      <w:r>
        <w:t>尽</w:t>
      </w:r>
      <w:r>
        <w:rPr>
          <w:spacing w:val="-3"/>
        </w:rPr>
        <w:t>忠</w:t>
      </w:r>
      <w:r>
        <w:t>保国，</w:t>
      </w:r>
      <w:r>
        <w:rPr>
          <w:spacing w:val="-3"/>
        </w:rPr>
        <w:t>尽</w:t>
      </w:r>
      <w:r>
        <w:t>力</w:t>
      </w:r>
      <w:r>
        <w:rPr>
          <w:spacing w:val="-3"/>
        </w:rPr>
        <w:t>效</w:t>
      </w:r>
      <w:r>
        <w:t>命</w:t>
      </w:r>
      <w:r>
        <w:rPr>
          <w:spacing w:val="-3"/>
        </w:rPr>
        <w:t>。</w:t>
      </w:r>
      <w:r>
        <w:t>等</w:t>
      </w:r>
      <w:r>
        <w:rPr>
          <w:spacing w:val="-3"/>
        </w:rPr>
        <w:t>小</w:t>
      </w:r>
      <w:r>
        <w:t>国</w:t>
      </w:r>
      <w:r>
        <w:rPr>
          <w:spacing w:val="-3"/>
        </w:rPr>
        <w:t>王</w:t>
      </w:r>
      <w:r>
        <w:t>长大</w:t>
      </w:r>
      <w:r>
        <w:rPr>
          <w:spacing w:val="-3"/>
        </w:rPr>
        <w:t>后</w:t>
      </w:r>
      <w:r>
        <w:t>，</w:t>
      </w:r>
      <w:r>
        <w:rPr>
          <w:spacing w:val="-3"/>
        </w:rPr>
        <w:t>便</w:t>
      </w:r>
      <w:r>
        <w:t>把</w:t>
      </w:r>
      <w:r>
        <w:rPr>
          <w:spacing w:val="-3"/>
        </w:rPr>
        <w:t>军</w:t>
      </w:r>
      <w:r>
        <w:t>权</w:t>
      </w:r>
      <w:r>
        <w:rPr>
          <w:spacing w:val="-3"/>
        </w:rPr>
        <w:t>、</w:t>
      </w:r>
      <w:r>
        <w:t>国</w:t>
      </w:r>
      <w:r>
        <w:rPr>
          <w:spacing w:val="-3"/>
        </w:rPr>
        <w:t>政</w:t>
      </w:r>
      <w:r>
        <w:t>大权</w:t>
      </w:r>
      <w:r>
        <w:rPr>
          <w:spacing w:val="-3"/>
        </w:rPr>
        <w:t>全</w:t>
      </w:r>
      <w:r>
        <w:t>交</w:t>
      </w:r>
      <w:r>
        <w:rPr>
          <w:spacing w:val="-3"/>
        </w:rPr>
        <w:t>给</w:t>
      </w:r>
      <w:r>
        <w:t>了</w:t>
      </w:r>
      <w:r>
        <w:rPr>
          <w:spacing w:val="-3"/>
        </w:rPr>
        <w:t>他</w:t>
      </w:r>
      <w:r>
        <w:t>。</w:t>
      </w:r>
      <w:r>
        <w:rPr>
          <w:spacing w:val="-3"/>
        </w:rPr>
        <w:t>诸</w:t>
      </w:r>
      <w:r>
        <w:t>比丘，</w:t>
      </w:r>
      <w:r>
        <w:rPr>
          <w:spacing w:val="-3"/>
        </w:rPr>
        <w:t>当</w:t>
      </w:r>
      <w:r>
        <w:t>时</w:t>
      </w:r>
      <w:r>
        <w:rPr>
          <w:spacing w:val="-3"/>
        </w:rPr>
        <w:t>的</w:t>
      </w:r>
      <w:r>
        <w:t>大</w:t>
      </w:r>
      <w:r>
        <w:rPr>
          <w:spacing w:val="-3"/>
        </w:rPr>
        <w:t>天</w:t>
      </w:r>
      <w:r>
        <w:t>国</w:t>
      </w:r>
      <w:r>
        <w:rPr>
          <w:spacing w:val="-3"/>
        </w:rPr>
        <w:t>王</w:t>
      </w:r>
      <w:r>
        <w:t>就</w:t>
      </w:r>
      <w:r>
        <w:rPr>
          <w:spacing w:val="-3"/>
        </w:rPr>
        <w:t>是</w:t>
      </w:r>
      <w:r>
        <w:t>现在</w:t>
      </w:r>
      <w:r>
        <w:rPr>
          <w:spacing w:val="-3"/>
        </w:rPr>
        <w:t>行</w:t>
      </w:r>
      <w:r>
        <w:t>持</w:t>
      </w:r>
      <w:r>
        <w:rPr>
          <w:spacing w:val="-3"/>
        </w:rPr>
        <w:t>菩</w:t>
      </w:r>
      <w:r>
        <w:t>提</w:t>
      </w:r>
      <w:r>
        <w:rPr>
          <w:spacing w:val="-3"/>
        </w:rPr>
        <w:t>的</w:t>
      </w:r>
      <w:r>
        <w:t>我</w:t>
      </w:r>
      <w:r>
        <w:rPr>
          <w:spacing w:val="-3"/>
        </w:rPr>
        <w:t>，</w:t>
      </w:r>
      <w:r>
        <w:t>当</w:t>
      </w:r>
      <w:r>
        <w:rPr>
          <w:spacing w:val="-3"/>
        </w:rPr>
        <w:t>时</w:t>
      </w:r>
      <w:r>
        <w:t>的二</w:t>
      </w:r>
      <w:r>
        <w:rPr>
          <w:spacing w:val="-3"/>
        </w:rPr>
        <w:t>位</w:t>
      </w:r>
      <w:r>
        <w:t>大</w:t>
      </w:r>
      <w:r>
        <w:rPr>
          <w:spacing w:val="-3"/>
        </w:rPr>
        <w:t>臣</w:t>
      </w:r>
      <w:r>
        <w:t>就</w:t>
      </w:r>
      <w:r>
        <w:rPr>
          <w:spacing w:val="-3"/>
        </w:rPr>
        <w:t>是</w:t>
      </w:r>
      <w:r>
        <w:t>现</w:t>
      </w:r>
      <w:r>
        <w:rPr>
          <w:spacing w:val="-3"/>
        </w:rPr>
        <w:t>在</w:t>
      </w:r>
      <w:r>
        <w:t>的迦叶</w:t>
      </w:r>
      <w:r>
        <w:rPr>
          <w:spacing w:val="-3"/>
        </w:rPr>
        <w:t>尊</w:t>
      </w:r>
      <w:r>
        <w:t>者</w:t>
      </w:r>
      <w:r>
        <w:rPr>
          <w:spacing w:val="-3"/>
        </w:rPr>
        <w:t>和</w:t>
      </w:r>
      <w:r>
        <w:t>阿</w:t>
      </w:r>
      <w:r>
        <w:rPr>
          <w:spacing w:val="-3"/>
        </w:rPr>
        <w:t>难</w:t>
      </w:r>
      <w:r>
        <w:t>尊</w:t>
      </w:r>
      <w:r>
        <w:rPr>
          <w:spacing w:val="-3"/>
        </w:rPr>
        <w:t>者</w:t>
      </w:r>
      <w:r>
        <w:t>，</w:t>
      </w:r>
      <w:r>
        <w:rPr>
          <w:spacing w:val="-3"/>
        </w:rPr>
        <w:t>当</w:t>
      </w:r>
      <w:r>
        <w:t>时的</w:t>
      </w:r>
      <w:r>
        <w:rPr>
          <w:spacing w:val="-3"/>
        </w:rPr>
        <w:t>小</w:t>
      </w:r>
      <w:r>
        <w:t>太</w:t>
      </w:r>
      <w:r>
        <w:rPr>
          <w:spacing w:val="-3"/>
        </w:rPr>
        <w:t>子</w:t>
      </w:r>
      <w:r>
        <w:t>就</w:t>
      </w:r>
      <w:r>
        <w:rPr>
          <w:spacing w:val="-3"/>
        </w:rPr>
        <w:t>是</w:t>
      </w:r>
      <w:r>
        <w:t>现</w:t>
      </w:r>
      <w:r>
        <w:rPr>
          <w:spacing w:val="-3"/>
        </w:rPr>
        <w:t>在</w:t>
      </w:r>
      <w:r>
        <w:t>的</w:t>
      </w:r>
      <w:r>
        <w:rPr>
          <w:spacing w:val="-3"/>
        </w:rPr>
        <w:t>草</w:t>
      </w:r>
      <w:r>
        <w:t>衣罗</w:t>
      </w:r>
      <w:r>
        <w:rPr>
          <w:spacing w:val="-3"/>
        </w:rPr>
        <w:t>汉</w:t>
      </w:r>
      <w:r>
        <w:t>。</w:t>
      </w:r>
      <w:r>
        <w:rPr>
          <w:spacing w:val="-3"/>
        </w:rPr>
        <w:t>当</w:t>
      </w:r>
      <w:r>
        <w:t>时</w:t>
      </w:r>
      <w:r>
        <w:rPr>
          <w:spacing w:val="-3"/>
        </w:rPr>
        <w:t>我</w:t>
      </w:r>
      <w:r>
        <w:t>也</w:t>
      </w:r>
      <w:r>
        <w:rPr>
          <w:spacing w:val="-3"/>
        </w:rPr>
        <w:t>是</w:t>
      </w:r>
      <w:r>
        <w:t>把军队</w:t>
      </w:r>
      <w:r>
        <w:rPr>
          <w:spacing w:val="-3"/>
        </w:rPr>
        <w:t>、</w:t>
      </w:r>
      <w:r>
        <w:t>国</w:t>
      </w:r>
      <w:r>
        <w:rPr>
          <w:spacing w:val="-3"/>
        </w:rPr>
        <w:t>库</w:t>
      </w:r>
      <w:r>
        <w:t>、</w:t>
      </w:r>
      <w:r>
        <w:rPr>
          <w:spacing w:val="-3"/>
        </w:rPr>
        <w:t>太</w:t>
      </w:r>
      <w:r>
        <w:t>子</w:t>
      </w:r>
      <w:r>
        <w:rPr>
          <w:spacing w:val="-3"/>
        </w:rPr>
        <w:t>托</w:t>
      </w:r>
      <w:r>
        <w:t>付</w:t>
      </w:r>
      <w:r>
        <w:rPr>
          <w:spacing w:val="-3"/>
        </w:rPr>
        <w:t>给</w:t>
      </w:r>
      <w:r>
        <w:t>他们</w:t>
      </w:r>
      <w:r>
        <w:rPr>
          <w:spacing w:val="-3"/>
        </w:rPr>
        <w:t>来</w:t>
      </w:r>
      <w:r>
        <w:t>护</w:t>
      </w:r>
      <w:r>
        <w:rPr>
          <w:spacing w:val="-3"/>
        </w:rPr>
        <w:t>持</w:t>
      </w:r>
      <w:r>
        <w:t>我</w:t>
      </w:r>
      <w:r>
        <w:rPr>
          <w:spacing w:val="-3"/>
        </w:rPr>
        <w:t>的</w:t>
      </w:r>
      <w:r>
        <w:t>国</w:t>
      </w:r>
      <w:r>
        <w:rPr>
          <w:spacing w:val="-3"/>
        </w:rPr>
        <w:t>家</w:t>
      </w:r>
      <w:r>
        <w:t>，</w:t>
      </w:r>
      <w:r>
        <w:rPr>
          <w:spacing w:val="-3"/>
        </w:rPr>
        <w:t>现</w:t>
      </w:r>
      <w:r>
        <w:t>在我</w:t>
      </w:r>
      <w:r>
        <w:rPr>
          <w:spacing w:val="-3"/>
        </w:rPr>
        <w:t>也</w:t>
      </w:r>
      <w:r>
        <w:t>是</w:t>
      </w:r>
      <w:r>
        <w:rPr>
          <w:spacing w:val="-3"/>
        </w:rPr>
        <w:t>把</w:t>
      </w:r>
      <w:r>
        <w:t>佛</w:t>
      </w:r>
      <w:r>
        <w:rPr>
          <w:spacing w:val="-3"/>
        </w:rPr>
        <w:t>法</w:t>
      </w:r>
      <w:r>
        <w:t>交</w:t>
      </w:r>
      <w:r>
        <w:rPr>
          <w:spacing w:val="-3"/>
        </w:rPr>
        <w:t>给</w:t>
      </w:r>
      <w:r>
        <w:t>他们继</w:t>
      </w:r>
      <w:r>
        <w:rPr>
          <w:spacing w:val="-3"/>
        </w:rPr>
        <w:t>续</w:t>
      </w:r>
      <w:r>
        <w:t>弘</w:t>
      </w:r>
      <w:r>
        <w:rPr>
          <w:spacing w:val="-3"/>
        </w:rPr>
        <w:t>扬</w:t>
      </w:r>
      <w:r>
        <w:t>。</w:t>
      </w:r>
      <w:r>
        <w:rPr>
          <w:spacing w:val="-3"/>
        </w:rPr>
        <w:t>另</w:t>
      </w:r>
      <w:r>
        <w:t>外</w:t>
      </w:r>
      <w:r>
        <w:rPr>
          <w:spacing w:val="-3"/>
        </w:rPr>
        <w:t>，</w:t>
      </w:r>
      <w:r>
        <w:t>迦</w:t>
      </w:r>
      <w:r>
        <w:rPr>
          <w:spacing w:val="-3"/>
        </w:rPr>
        <w:t>叶</w:t>
      </w:r>
      <w:r>
        <w:t>尊者</w:t>
      </w:r>
      <w:r>
        <w:rPr>
          <w:spacing w:val="-3"/>
        </w:rPr>
        <w:t>以</w:t>
      </w:r>
      <w:r>
        <w:t>前</w:t>
      </w:r>
      <w:r>
        <w:rPr>
          <w:spacing w:val="-3"/>
        </w:rPr>
        <w:t>也</w:t>
      </w:r>
      <w:r>
        <w:t>发</w:t>
      </w:r>
      <w:r>
        <w:rPr>
          <w:spacing w:val="-3"/>
        </w:rPr>
        <w:t>愿</w:t>
      </w:r>
      <w:r>
        <w:t>，</w:t>
      </w:r>
      <w:r>
        <w:rPr>
          <w:spacing w:val="-3"/>
        </w:rPr>
        <w:t>释</w:t>
      </w:r>
      <w:r>
        <w:t>迦</w:t>
      </w:r>
      <w:r>
        <w:rPr>
          <w:spacing w:val="-3"/>
        </w:rPr>
        <w:t>牟</w:t>
      </w:r>
      <w:r>
        <w:t>尼佛涅</w:t>
      </w:r>
      <w:r>
        <w:tab/>
      </w:r>
      <w:r>
        <w:rPr>
          <w:spacing w:val="-3"/>
        </w:rPr>
        <w:t>后</w:t>
      </w:r>
      <w:r>
        <w:t>，</w:t>
      </w:r>
      <w:r>
        <w:rPr>
          <w:spacing w:val="-3"/>
        </w:rPr>
        <w:t>他</w:t>
      </w:r>
      <w:r>
        <w:t>接</w:t>
      </w:r>
      <w:r>
        <w:rPr>
          <w:spacing w:val="-3"/>
        </w:rPr>
        <w:t>佛</w:t>
      </w:r>
      <w:r>
        <w:rPr>
          <w:spacing w:val="-15"/>
        </w:rPr>
        <w:t>的</w:t>
      </w:r>
      <w:r>
        <w:t>传承</w:t>
      </w:r>
      <w:r>
        <w:rPr>
          <w:spacing w:val="-3"/>
        </w:rPr>
        <w:t>，</w:t>
      </w:r>
      <w:r>
        <w:t>代</w:t>
      </w:r>
      <w:r>
        <w:rPr>
          <w:spacing w:val="-3"/>
        </w:rPr>
        <w:t>代</w:t>
      </w:r>
      <w:r>
        <w:t>相</w:t>
      </w:r>
      <w:r>
        <w:rPr>
          <w:spacing w:val="-3"/>
        </w:rPr>
        <w:t>传</w:t>
      </w:r>
      <w:r>
        <w:t>。</w:t>
      </w:r>
      <w:r>
        <w:rPr>
          <w:spacing w:val="-3"/>
        </w:rPr>
        <w:t>阿</w:t>
      </w:r>
      <w:r>
        <w:t>难</w:t>
      </w:r>
      <w:r>
        <w:rPr>
          <w:spacing w:val="-3"/>
        </w:rPr>
        <w:t>尊</w:t>
      </w:r>
      <w:r>
        <w:t>者以</w:t>
      </w:r>
      <w:r>
        <w:rPr>
          <w:spacing w:val="-3"/>
        </w:rPr>
        <w:t>前</w:t>
      </w:r>
      <w:r>
        <w:t>也</w:t>
      </w:r>
      <w:r>
        <w:rPr>
          <w:spacing w:val="-3"/>
        </w:rPr>
        <w:t>发</w:t>
      </w:r>
      <w:r>
        <w:t>过</w:t>
      </w:r>
      <w:r>
        <w:rPr>
          <w:spacing w:val="-3"/>
        </w:rPr>
        <w:t>愿</w:t>
      </w:r>
      <w:r>
        <w:t>，</w:t>
      </w:r>
      <w:r>
        <w:rPr>
          <w:spacing w:val="-3"/>
        </w:rPr>
        <w:t>发</w:t>
      </w:r>
      <w:r>
        <w:t>愿</w:t>
      </w:r>
      <w:r>
        <w:rPr>
          <w:spacing w:val="-3"/>
        </w:rPr>
        <w:t>在</w:t>
      </w:r>
      <w:r>
        <w:t>释迦</w:t>
      </w:r>
      <w:r>
        <w:rPr>
          <w:spacing w:val="-3"/>
        </w:rPr>
        <w:t>牟</w:t>
      </w:r>
      <w:r>
        <w:t>尼</w:t>
      </w:r>
      <w:r>
        <w:rPr>
          <w:spacing w:val="-3"/>
        </w:rPr>
        <w:t>佛</w:t>
      </w:r>
      <w:r>
        <w:t>教</w:t>
      </w:r>
      <w:r>
        <w:rPr>
          <w:spacing w:val="-3"/>
        </w:rPr>
        <w:t>下</w:t>
      </w:r>
      <w:r>
        <w:t>为</w:t>
      </w:r>
      <w:r>
        <w:rPr>
          <w:spacing w:val="-3"/>
        </w:rPr>
        <w:t>多闻</w:t>
      </w:r>
      <w:r>
        <w:t>第一</w:t>
      </w:r>
      <w:r>
        <w:rPr>
          <w:spacing w:val="-3"/>
        </w:rPr>
        <w:t>。</w:t>
      </w:r>
      <w:r>
        <w:t>那</w:t>
      </w:r>
      <w:r>
        <w:rPr>
          <w:spacing w:val="-3"/>
        </w:rPr>
        <w:t>是</w:t>
      </w:r>
      <w:r>
        <w:t>在</w:t>
      </w:r>
      <w:r>
        <w:rPr>
          <w:spacing w:val="-3"/>
        </w:rPr>
        <w:t>贤</w:t>
      </w:r>
      <w:r>
        <w:t>劫</w:t>
      </w:r>
      <w:r>
        <w:rPr>
          <w:spacing w:val="-3"/>
        </w:rPr>
        <w:t>人</w:t>
      </w:r>
      <w:r>
        <w:t>寿</w:t>
      </w:r>
      <w:r>
        <w:rPr>
          <w:spacing w:val="-3"/>
        </w:rPr>
        <w:t>两</w:t>
      </w:r>
      <w:r>
        <w:t>万岁</w:t>
      </w:r>
      <w:r>
        <w:rPr>
          <w:spacing w:val="-3"/>
        </w:rPr>
        <w:t>，</w:t>
      </w:r>
      <w:r>
        <w:t>人</w:t>
      </w:r>
      <w:r>
        <w:rPr>
          <w:spacing w:val="-3"/>
        </w:rPr>
        <w:t>天</w:t>
      </w:r>
      <w:r>
        <w:t>导</w:t>
      </w:r>
      <w:r>
        <w:rPr>
          <w:spacing w:val="-3"/>
        </w:rPr>
        <w:t>师</w:t>
      </w:r>
      <w:r>
        <w:t>、</w:t>
      </w:r>
      <w:r>
        <w:rPr>
          <w:spacing w:val="-3"/>
        </w:rPr>
        <w:t>如</w:t>
      </w:r>
      <w:r>
        <w:t>来</w:t>
      </w:r>
      <w:r>
        <w:rPr>
          <w:spacing w:val="-3"/>
        </w:rPr>
        <w:t>、</w:t>
      </w:r>
      <w:r>
        <w:t>正等</w:t>
      </w:r>
      <w:r>
        <w:rPr>
          <w:spacing w:val="-3"/>
        </w:rPr>
        <w:t>觉</w:t>
      </w:r>
      <w:r>
        <w:t>迦</w:t>
      </w:r>
      <w:r>
        <w:rPr>
          <w:spacing w:val="-3"/>
        </w:rPr>
        <w:t>叶</w:t>
      </w:r>
      <w:r>
        <w:t>佛</w:t>
      </w:r>
      <w:r>
        <w:rPr>
          <w:spacing w:val="-3"/>
        </w:rPr>
        <w:t>出</w:t>
      </w:r>
      <w:r>
        <w:t>世</w:t>
      </w:r>
      <w:r>
        <w:rPr>
          <w:spacing w:val="-3"/>
        </w:rPr>
        <w:t>时</w:t>
      </w:r>
      <w:r>
        <w:t>，</w:t>
      </w:r>
    </w:p>
    <w:p>
      <w:pPr>
        <w:pStyle w:val="2"/>
        <w:spacing w:line="278" w:lineRule="auto"/>
        <w:ind w:right="1574"/>
      </w:pPr>
      <w:r>
        <w:rPr>
          <w:spacing w:val="-3"/>
        </w:rPr>
        <w:t>有一位比丘，他在迦叶佛教下，依止了一位多闻第一的堪布，出家持净戒， 临死时发愿</w:t>
      </w:r>
      <w:r>
        <w:rPr>
          <w:rFonts w:hint="eastAsia" w:ascii="KaiTi" w:eastAsia="KaiTi"/>
        </w:rPr>
        <w:t>:</w:t>
      </w:r>
      <w:r>
        <w:rPr>
          <w:spacing w:val="-3"/>
        </w:rPr>
        <w:t>我在迦叶佛教下一生出家，虽然没有获得任何境界，愿我在</w:t>
      </w:r>
    </w:p>
    <w:p>
      <w:pPr>
        <w:pStyle w:val="2"/>
        <w:spacing w:line="278" w:lineRule="auto"/>
        <w:ind w:right="1574"/>
      </w:pPr>
      <w:r>
        <w:rPr>
          <w:spacing w:val="-3"/>
        </w:rPr>
        <w:t>释迦牟尼佛教下，令佛欢喜，灭尽三界烦恼，获得阿罗汉果位，并象我的 堪布一样，愿我在释迦牟尼佛教下多闻第一。当时发愿的比丘就是现在的 阿难尊者。以他当时发愿的缘故，今在我教下，令我欢喜，出家灭尽烦恼， 获证阿罗汉果位，并且在我教下成为多闻第一。迦叶尊者在迦叶佛出世时， 在佛教法下出家，他的堪布在迦叶佛教法下是头陀第一。他一生出家，也 于临死时发愿</w:t>
      </w:r>
      <w:r>
        <w:rPr>
          <w:rFonts w:hint="eastAsia" w:ascii="KaiTi" w:eastAsia="KaiTi"/>
          <w:spacing w:val="-3"/>
        </w:rPr>
        <w:t>:</w:t>
      </w:r>
      <w:r>
        <w:rPr>
          <w:spacing w:val="-3"/>
        </w:rPr>
        <w:t>我虽在迦叶佛教法下一生出家，但没有得到任何境界，愿</w:t>
      </w:r>
    </w:p>
    <w:p>
      <w:pPr>
        <w:pStyle w:val="2"/>
        <w:spacing w:line="278" w:lineRule="auto"/>
        <w:ind w:right="1786"/>
      </w:pPr>
      <w:r>
        <w:t>我在释迦佛教下，令佛欢喜，出家，灭尽烦恼，得到阿罗汉果位，象我的堪布那样成为头陀第一，并且在释迦牟尼佛示现涅</w:t>
      </w:r>
    </w:p>
    <w:p>
      <w:pPr>
        <w:pStyle w:val="2"/>
        <w:spacing w:line="278" w:lineRule="auto"/>
        <w:ind w:right="1786"/>
      </w:pPr>
      <w:r>
        <w:t>时，我能持佛微妙法代代传下去。他发此殊胜愿后，就去逝了。后投胎到印度鹿野苑一大臣家中。长大后，成为当时的直指国王的大臣。当时迦叶</w:t>
      </w:r>
    </w:p>
    <w:p>
      <w:pPr>
        <w:spacing w:after="0" w:line="278" w:lineRule="auto"/>
        <w:sectPr>
          <w:pgSz w:w="11910" w:h="16840"/>
          <w:pgMar w:top="1400" w:right="1640" w:bottom="280" w:left="1640" w:header="720" w:footer="720" w:gutter="0"/>
        </w:sectPr>
      </w:pPr>
    </w:p>
    <w:p>
      <w:pPr>
        <w:pStyle w:val="2"/>
        <w:tabs>
          <w:tab w:val="left" w:pos="1163"/>
          <w:tab w:val="left" w:pos="1583"/>
        </w:tabs>
        <w:spacing w:before="44" w:line="278" w:lineRule="auto"/>
        <w:ind w:right="1786"/>
      </w:pPr>
      <w:r>
        <w:t>佛示</w:t>
      </w:r>
      <w:r>
        <w:rPr>
          <w:spacing w:val="-3"/>
        </w:rPr>
        <w:t>现</w:t>
      </w:r>
      <w:r>
        <w:t>无</w:t>
      </w:r>
      <w:r>
        <w:rPr>
          <w:spacing w:val="-3"/>
        </w:rPr>
        <w:t>余</w:t>
      </w:r>
      <w:r>
        <w:t>涅</w:t>
      </w:r>
      <w:r>
        <w:tab/>
      </w:r>
      <w:r>
        <w:t>，</w:t>
      </w:r>
      <w:r>
        <w:rPr>
          <w:spacing w:val="-3"/>
        </w:rPr>
        <w:t>直</w:t>
      </w:r>
      <w:r>
        <w:t>指</w:t>
      </w:r>
      <w:r>
        <w:rPr>
          <w:spacing w:val="-3"/>
        </w:rPr>
        <w:t>国</w:t>
      </w:r>
      <w:r>
        <w:t>王做</w:t>
      </w:r>
      <w:r>
        <w:rPr>
          <w:spacing w:val="-3"/>
        </w:rPr>
        <w:t>了</w:t>
      </w:r>
      <w:r>
        <w:t>遗</w:t>
      </w:r>
      <w:r>
        <w:rPr>
          <w:spacing w:val="-3"/>
        </w:rPr>
        <w:t>塔</w:t>
      </w:r>
      <w:r>
        <w:t>，</w:t>
      </w:r>
      <w:r>
        <w:rPr>
          <w:spacing w:val="-3"/>
        </w:rPr>
        <w:t>方</w:t>
      </w:r>
      <w:r>
        <w:t>圆</w:t>
      </w:r>
      <w:r>
        <w:rPr>
          <w:spacing w:val="-3"/>
        </w:rPr>
        <w:t>一</w:t>
      </w:r>
      <w:r>
        <w:t>由</w:t>
      </w:r>
      <w:r>
        <w:rPr>
          <w:spacing w:val="-3"/>
        </w:rPr>
        <w:t>旬</w:t>
      </w:r>
      <w:r>
        <w:t>。国</w:t>
      </w:r>
      <w:r>
        <w:rPr>
          <w:spacing w:val="-3"/>
        </w:rPr>
        <w:t>王</w:t>
      </w:r>
      <w:r>
        <w:t>把</w:t>
      </w:r>
      <w:r>
        <w:rPr>
          <w:spacing w:val="-3"/>
        </w:rPr>
        <w:t>建</w:t>
      </w:r>
      <w:r>
        <w:t>遗</w:t>
      </w:r>
      <w:r>
        <w:rPr>
          <w:spacing w:val="-3"/>
        </w:rPr>
        <w:t>塔</w:t>
      </w:r>
      <w:r>
        <w:t>的</w:t>
      </w:r>
      <w:r>
        <w:rPr>
          <w:spacing w:val="-3"/>
        </w:rPr>
        <w:t>整</w:t>
      </w:r>
      <w:r>
        <w:t>个工程</w:t>
      </w:r>
      <w:r>
        <w:rPr>
          <w:spacing w:val="-3"/>
        </w:rPr>
        <w:t>交</w:t>
      </w:r>
      <w:r>
        <w:t>给</w:t>
      </w:r>
      <w:r>
        <w:rPr>
          <w:spacing w:val="-3"/>
        </w:rPr>
        <w:t>他</w:t>
      </w:r>
      <w:r>
        <w:t>负</w:t>
      </w:r>
      <w:r>
        <w:rPr>
          <w:spacing w:val="-3"/>
        </w:rPr>
        <w:t>责</w:t>
      </w:r>
      <w:r>
        <w:t>。</w:t>
      </w:r>
      <w:r>
        <w:rPr>
          <w:spacing w:val="-3"/>
        </w:rPr>
        <w:t>大</w:t>
      </w:r>
      <w:r>
        <w:t>臣</w:t>
      </w:r>
      <w:r>
        <w:rPr>
          <w:spacing w:val="-3"/>
        </w:rPr>
        <w:t>把</w:t>
      </w:r>
      <w:r>
        <w:t>遗塔</w:t>
      </w:r>
      <w:r>
        <w:rPr>
          <w:spacing w:val="-3"/>
        </w:rPr>
        <w:t>圆</w:t>
      </w:r>
      <w:r>
        <w:t>满</w:t>
      </w:r>
      <w:r>
        <w:rPr>
          <w:spacing w:val="-3"/>
        </w:rPr>
        <w:t>造</w:t>
      </w:r>
      <w:r>
        <w:t>成</w:t>
      </w:r>
      <w:r>
        <w:rPr>
          <w:spacing w:val="-3"/>
        </w:rPr>
        <w:t>后</w:t>
      </w:r>
      <w:r>
        <w:t>，</w:t>
      </w:r>
      <w:r>
        <w:rPr>
          <w:spacing w:val="-3"/>
        </w:rPr>
        <w:t>国</w:t>
      </w:r>
      <w:r>
        <w:t>王</w:t>
      </w:r>
      <w:r>
        <w:rPr>
          <w:spacing w:val="-3"/>
        </w:rPr>
        <w:t>请</w:t>
      </w:r>
      <w:r>
        <w:t>迦叶</w:t>
      </w:r>
      <w:r>
        <w:rPr>
          <w:spacing w:val="-3"/>
        </w:rPr>
        <w:t>佛</w:t>
      </w:r>
      <w:r>
        <w:t>教</w:t>
      </w:r>
      <w:r>
        <w:rPr>
          <w:spacing w:val="-3"/>
        </w:rPr>
        <w:t>下</w:t>
      </w:r>
      <w:r>
        <w:t>的</w:t>
      </w:r>
      <w:r>
        <w:rPr>
          <w:spacing w:val="-3"/>
        </w:rPr>
        <w:t>所</w:t>
      </w:r>
      <w:r>
        <w:t>有</w:t>
      </w:r>
      <w:r>
        <w:rPr>
          <w:spacing w:val="-3"/>
        </w:rPr>
        <w:t>比</w:t>
      </w:r>
      <w:r>
        <w:t>丘们来</w:t>
      </w:r>
      <w:r>
        <w:rPr>
          <w:spacing w:val="-3"/>
        </w:rPr>
        <w:t>，</w:t>
      </w:r>
      <w:r>
        <w:t>举</w:t>
      </w:r>
      <w:r>
        <w:rPr>
          <w:spacing w:val="-3"/>
        </w:rPr>
        <w:t>行</w:t>
      </w:r>
      <w:r>
        <w:t>仪</w:t>
      </w:r>
      <w:r>
        <w:rPr>
          <w:spacing w:val="-3"/>
        </w:rPr>
        <w:t>式</w:t>
      </w:r>
      <w:r>
        <w:t>开</w:t>
      </w:r>
      <w:r>
        <w:rPr>
          <w:spacing w:val="-3"/>
        </w:rPr>
        <w:t>法</w:t>
      </w:r>
      <w:r>
        <w:t>会</w:t>
      </w:r>
      <w:r>
        <w:rPr>
          <w:spacing w:val="-3"/>
        </w:rPr>
        <w:t>。</w:t>
      </w:r>
      <w:r>
        <w:t>因当</w:t>
      </w:r>
      <w:r>
        <w:rPr>
          <w:spacing w:val="-3"/>
        </w:rPr>
        <w:t>时</w:t>
      </w:r>
      <w:r>
        <w:t>迦</w:t>
      </w:r>
      <w:r>
        <w:rPr>
          <w:spacing w:val="-3"/>
        </w:rPr>
        <w:t>叶</w:t>
      </w:r>
      <w:r>
        <w:t>佛</w:t>
      </w:r>
      <w:r>
        <w:rPr>
          <w:spacing w:val="-3"/>
        </w:rPr>
        <w:t>圆</w:t>
      </w:r>
      <w:r>
        <w:t>寂</w:t>
      </w:r>
      <w:r>
        <w:rPr>
          <w:spacing w:val="-3"/>
        </w:rPr>
        <w:t>七</w:t>
      </w:r>
      <w:r>
        <w:t>天</w:t>
      </w:r>
      <w:r>
        <w:rPr>
          <w:spacing w:val="-3"/>
        </w:rPr>
        <w:t>后</w:t>
      </w:r>
      <w:r>
        <w:t>，生</w:t>
      </w:r>
      <w:r>
        <w:rPr>
          <w:spacing w:val="-3"/>
        </w:rPr>
        <w:t>死</w:t>
      </w:r>
      <w:r>
        <w:t>自</w:t>
      </w:r>
      <w:r>
        <w:rPr>
          <w:spacing w:val="-3"/>
        </w:rPr>
        <w:t>在</w:t>
      </w:r>
      <w:r>
        <w:t>的</w:t>
      </w:r>
      <w:r>
        <w:rPr>
          <w:spacing w:val="-3"/>
        </w:rPr>
        <w:t>圣</w:t>
      </w:r>
      <w:r>
        <w:t>者</w:t>
      </w:r>
      <w:r>
        <w:rPr>
          <w:spacing w:val="-3"/>
        </w:rPr>
        <w:t>们</w:t>
      </w:r>
      <w:r>
        <w:t>全</w:t>
      </w:r>
      <w:r>
        <w:rPr>
          <w:w w:val="100"/>
        </w:rPr>
        <w:t>已趋</w:t>
      </w:r>
      <w:r>
        <w:rPr>
          <w:spacing w:val="-3"/>
          <w:w w:val="100"/>
        </w:rPr>
        <w:t>入</w:t>
      </w:r>
      <w:r>
        <w:rPr>
          <w:w w:val="100"/>
        </w:rPr>
        <w:t>涅</w:t>
      </w:r>
      <w:r>
        <w:tab/>
      </w:r>
      <w:r>
        <w:rPr>
          <w:w w:val="100"/>
        </w:rPr>
        <w:t>，</w:t>
      </w:r>
      <w:r>
        <w:rPr>
          <w:spacing w:val="-3"/>
          <w:w w:val="100"/>
        </w:rPr>
        <w:t>很</w:t>
      </w:r>
      <w:r>
        <w:rPr>
          <w:w w:val="100"/>
        </w:rPr>
        <w:t>多</w:t>
      </w:r>
      <w:r>
        <w:rPr>
          <w:spacing w:val="-3"/>
          <w:w w:val="100"/>
        </w:rPr>
        <w:t>凡</w:t>
      </w:r>
      <w:r>
        <w:rPr>
          <w:w w:val="100"/>
        </w:rPr>
        <w:t>夫</w:t>
      </w:r>
      <w:r>
        <w:rPr>
          <w:spacing w:val="-3"/>
          <w:w w:val="100"/>
        </w:rPr>
        <w:t>僧</w:t>
      </w:r>
      <w:r>
        <w:rPr>
          <w:w w:val="100"/>
        </w:rPr>
        <w:t>都已</w:t>
      </w:r>
      <w:r>
        <w:rPr>
          <w:spacing w:val="-3"/>
          <w:w w:val="100"/>
        </w:rPr>
        <w:t>还</w:t>
      </w:r>
      <w:r>
        <w:rPr>
          <w:w w:val="100"/>
        </w:rPr>
        <w:t>俗</w:t>
      </w:r>
      <w:r>
        <w:rPr>
          <w:rFonts w:hint="eastAsia" w:ascii="KaiTi" w:hAnsi="KaiTi" w:eastAsia="KaiTi"/>
          <w:w w:val="100"/>
        </w:rPr>
        <w:t>(</w:t>
      </w:r>
      <w:r>
        <w:rPr>
          <w:rFonts w:hint="eastAsia" w:ascii="KaiTi" w:hAnsi="KaiTi" w:eastAsia="KaiTi"/>
          <w:spacing w:val="-3"/>
          <w:w w:val="100"/>
        </w:rPr>
        <w:t>U</w:t>
      </w:r>
      <w:r>
        <w:rPr>
          <w:rFonts w:hint="eastAsia" w:ascii="KaiTi" w:hAnsi="KaiTi" w:eastAsia="KaiTi"/>
          <w:w w:val="100"/>
        </w:rPr>
        <w:t>ppa</w:t>
      </w:r>
      <w:r>
        <w:rPr>
          <w:rFonts w:hint="eastAsia" w:ascii="KaiTi" w:hAnsi="KaiTi" w:eastAsia="KaiTi"/>
          <w:spacing w:val="-3"/>
          <w:w w:val="100"/>
        </w:rPr>
        <w:t>b</w:t>
      </w:r>
      <w:r>
        <w:rPr>
          <w:rFonts w:hint="eastAsia" w:ascii="KaiTi" w:hAnsi="KaiTi" w:eastAsia="KaiTi"/>
          <w:w w:val="100"/>
        </w:rPr>
        <w:t>b</w:t>
      </w:r>
      <w:r>
        <w:rPr>
          <w:rFonts w:hint="eastAsia" w:ascii="KaiTi" w:hAnsi="KaiTi" w:eastAsia="KaiTi"/>
          <w:spacing w:val="-1"/>
          <w:w w:val="100"/>
        </w:rPr>
        <w:t>a</w:t>
      </w:r>
      <w:r>
        <w:rPr>
          <w:rFonts w:hint="eastAsia" w:ascii="KaiTi" w:hAnsi="KaiTi" w:eastAsia="KaiTi"/>
          <w:w w:val="100"/>
        </w:rPr>
        <w:t>-</w:t>
      </w:r>
      <w:r>
        <w:rPr>
          <w:rFonts w:hint="eastAsia" w:ascii="KaiTi" w:hAnsi="KaiTi" w:eastAsia="KaiTi"/>
          <w:spacing w:val="-3"/>
          <w:w w:val="100"/>
        </w:rPr>
        <w:t>j</w:t>
      </w:r>
      <w:r>
        <w:rPr>
          <w:rFonts w:hint="eastAsia" w:ascii="KaiTi" w:hAnsi="KaiTi" w:eastAsia="KaiTi"/>
          <w:w w:val="100"/>
        </w:rPr>
        <w:t>ita</w:t>
      </w:r>
      <w:r>
        <w:rPr>
          <w:rFonts w:hint="eastAsia" w:ascii="KaiTi" w:hAnsi="KaiTi" w:eastAsia="KaiTi"/>
          <w:spacing w:val="-3"/>
          <w:w w:val="100"/>
        </w:rPr>
        <w:t>)</w:t>
      </w:r>
      <w:r>
        <w:rPr>
          <w:spacing w:val="-108"/>
          <w:w w:val="100"/>
        </w:rPr>
        <w:t>，</w:t>
      </w:r>
      <w:r>
        <w:rPr>
          <w:w w:val="100"/>
        </w:rPr>
        <w:t>（译</w:t>
      </w:r>
      <w:r>
        <w:rPr>
          <w:spacing w:val="-3"/>
          <w:w w:val="100"/>
        </w:rPr>
        <w:t>者</w:t>
      </w:r>
      <w:r>
        <w:rPr>
          <w:rFonts w:hint="eastAsia" w:ascii="KaiTi" w:hAnsi="KaiTi" w:eastAsia="KaiTi"/>
          <w:w w:val="100"/>
        </w:rPr>
        <w:t>:</w:t>
      </w:r>
      <w:r>
        <w:rPr>
          <w:spacing w:val="-3"/>
          <w:w w:val="100"/>
        </w:rPr>
        <w:t>各</w:t>
      </w:r>
      <w:r>
        <w:rPr>
          <w:w w:val="100"/>
        </w:rPr>
        <w:t>位</w:t>
      </w:r>
      <w:r>
        <w:rPr>
          <w:spacing w:val="-3"/>
          <w:w w:val="100"/>
        </w:rPr>
        <w:t>以</w:t>
      </w:r>
      <w:r>
        <w:rPr>
          <w:w w:val="100"/>
        </w:rPr>
        <w:t xml:space="preserve">后遇 </w:t>
      </w:r>
      <w:r>
        <w:t>到什</w:t>
      </w:r>
      <w:r>
        <w:rPr>
          <w:spacing w:val="-3"/>
        </w:rPr>
        <w:t>么</w:t>
      </w:r>
      <w:r>
        <w:t>动</w:t>
      </w:r>
      <w:r>
        <w:rPr>
          <w:spacing w:val="-3"/>
        </w:rPr>
        <w:t>乱</w:t>
      </w:r>
      <w:r>
        <w:t>会</w:t>
      </w:r>
      <w:r>
        <w:rPr>
          <w:spacing w:val="-3"/>
        </w:rPr>
        <w:t>不</w:t>
      </w:r>
      <w:r>
        <w:t>会</w:t>
      </w:r>
      <w:r>
        <w:rPr>
          <w:spacing w:val="-3"/>
        </w:rPr>
        <w:t>道</w:t>
      </w:r>
      <w:r>
        <w:t>心</w:t>
      </w:r>
      <w:r>
        <w:rPr>
          <w:spacing w:val="-3"/>
        </w:rPr>
        <w:t>不</w:t>
      </w:r>
      <w:r>
        <w:t>动？）故</w:t>
      </w:r>
      <w:r>
        <w:rPr>
          <w:spacing w:val="-3"/>
        </w:rPr>
        <w:t>到</w:t>
      </w:r>
      <w:r>
        <w:t>处</w:t>
      </w:r>
      <w:r>
        <w:rPr>
          <w:spacing w:val="-3"/>
        </w:rPr>
        <w:t>已</w:t>
      </w:r>
      <w:r>
        <w:t>请</w:t>
      </w:r>
      <w:r>
        <w:rPr>
          <w:spacing w:val="-3"/>
        </w:rPr>
        <w:t>不</w:t>
      </w:r>
      <w:r>
        <w:t>到</w:t>
      </w:r>
      <w:r>
        <w:rPr>
          <w:spacing w:val="-3"/>
        </w:rPr>
        <w:t>一</w:t>
      </w:r>
      <w:r>
        <w:t>位僧</w:t>
      </w:r>
      <w:r>
        <w:rPr>
          <w:spacing w:val="-3"/>
        </w:rPr>
        <w:t>人</w:t>
      </w:r>
      <w:r>
        <w:t>来</w:t>
      </w:r>
      <w:r>
        <w:rPr>
          <w:spacing w:val="-3"/>
        </w:rPr>
        <w:t>供</w:t>
      </w:r>
      <w:r>
        <w:t>养</w:t>
      </w:r>
      <w:r>
        <w:rPr>
          <w:spacing w:val="-3"/>
        </w:rPr>
        <w:t>。</w:t>
      </w:r>
      <w:r>
        <w:t>国</w:t>
      </w:r>
      <w:r>
        <w:rPr>
          <w:spacing w:val="-3"/>
        </w:rPr>
        <w:t>王</w:t>
      </w:r>
      <w:r>
        <w:t>询问大</w:t>
      </w:r>
      <w:r>
        <w:rPr>
          <w:spacing w:val="-3"/>
        </w:rPr>
        <w:t>臣</w:t>
      </w:r>
      <w:r>
        <w:rPr>
          <w:rFonts w:hint="eastAsia" w:ascii="KaiTi" w:hAnsi="KaiTi" w:eastAsia="KaiTi"/>
        </w:rPr>
        <w:t>:</w:t>
      </w:r>
      <w:r>
        <w:t>‘现</w:t>
      </w:r>
      <w:r>
        <w:rPr>
          <w:spacing w:val="-3"/>
        </w:rPr>
        <w:t>在</w:t>
      </w:r>
      <w:r>
        <w:t>为</w:t>
      </w:r>
      <w:r>
        <w:rPr>
          <w:spacing w:val="-3"/>
        </w:rPr>
        <w:t>何</w:t>
      </w:r>
      <w:r>
        <w:t>没</w:t>
      </w:r>
      <w:r>
        <w:rPr>
          <w:spacing w:val="-3"/>
        </w:rPr>
        <w:t>有僧</w:t>
      </w:r>
      <w:r>
        <w:t>人？’大</w:t>
      </w:r>
      <w:r>
        <w:rPr>
          <w:spacing w:val="-3"/>
        </w:rPr>
        <w:t>臣</w:t>
      </w:r>
      <w:r>
        <w:t>回</w:t>
      </w:r>
      <w:r>
        <w:rPr>
          <w:spacing w:val="-3"/>
        </w:rPr>
        <w:t>禀</w:t>
      </w:r>
      <w:r>
        <w:rPr>
          <w:rFonts w:hint="eastAsia" w:ascii="KaiTi" w:hAnsi="KaiTi" w:eastAsia="KaiTi"/>
        </w:rPr>
        <w:t>:</w:t>
      </w:r>
      <w:r>
        <w:t>‘国</w:t>
      </w:r>
      <w:r>
        <w:rPr>
          <w:spacing w:val="-3"/>
        </w:rPr>
        <w:t>王，</w:t>
      </w:r>
      <w:r>
        <w:t>佛已涅</w:t>
      </w:r>
    </w:p>
    <w:p>
      <w:pPr>
        <w:pStyle w:val="2"/>
        <w:tabs>
          <w:tab w:val="left" w:pos="3055"/>
        </w:tabs>
        <w:spacing w:line="278" w:lineRule="auto"/>
        <w:ind w:right="1682" w:firstLine="211"/>
      </w:pPr>
      <w:r>
        <w:rPr>
          <w:w w:val="100"/>
        </w:rPr>
        <w:t>，</w:t>
      </w:r>
      <w:r>
        <w:rPr>
          <w:spacing w:val="-3"/>
          <w:w w:val="100"/>
        </w:rPr>
        <w:t>生</w:t>
      </w:r>
      <w:r>
        <w:rPr>
          <w:w w:val="100"/>
        </w:rPr>
        <w:t>死</w:t>
      </w:r>
      <w:r>
        <w:rPr>
          <w:spacing w:val="-3"/>
          <w:w w:val="100"/>
        </w:rPr>
        <w:t>自</w:t>
      </w:r>
      <w:r>
        <w:rPr>
          <w:w w:val="100"/>
        </w:rPr>
        <w:t>在</w:t>
      </w:r>
      <w:r>
        <w:rPr>
          <w:spacing w:val="-3"/>
          <w:w w:val="100"/>
        </w:rPr>
        <w:t>的</w:t>
      </w:r>
      <w:r>
        <w:rPr>
          <w:w w:val="100"/>
        </w:rPr>
        <w:t>圣</w:t>
      </w:r>
      <w:r>
        <w:rPr>
          <w:spacing w:val="-3"/>
          <w:w w:val="100"/>
        </w:rPr>
        <w:t>者</w:t>
      </w:r>
      <w:r>
        <w:rPr>
          <w:w w:val="100"/>
        </w:rPr>
        <w:t>也</w:t>
      </w:r>
      <w:r>
        <w:rPr>
          <w:spacing w:val="-3"/>
          <w:w w:val="100"/>
        </w:rPr>
        <w:t>趋</w:t>
      </w:r>
      <w:r>
        <w:rPr>
          <w:w w:val="100"/>
        </w:rPr>
        <w:t>入涅</w:t>
      </w:r>
      <w:r>
        <w:tab/>
      </w:r>
      <w:r>
        <w:rPr>
          <w:w w:val="100"/>
        </w:rPr>
        <w:t>，</w:t>
      </w:r>
      <w:r>
        <w:rPr>
          <w:spacing w:val="-3"/>
          <w:w w:val="100"/>
        </w:rPr>
        <w:t>凡</w:t>
      </w:r>
      <w:r>
        <w:rPr>
          <w:w w:val="100"/>
        </w:rPr>
        <w:t>夫</w:t>
      </w:r>
      <w:r>
        <w:rPr>
          <w:spacing w:val="-3"/>
          <w:w w:val="100"/>
        </w:rPr>
        <w:t>僧</w:t>
      </w:r>
      <w:r>
        <w:rPr>
          <w:w w:val="100"/>
        </w:rPr>
        <w:t>全</w:t>
      </w:r>
      <w:r>
        <w:rPr>
          <w:spacing w:val="-3"/>
          <w:w w:val="100"/>
        </w:rPr>
        <w:t>已</w:t>
      </w:r>
      <w:r>
        <w:rPr>
          <w:w w:val="100"/>
        </w:rPr>
        <w:t>还</w:t>
      </w:r>
      <w:r>
        <w:rPr>
          <w:spacing w:val="-3"/>
          <w:w w:val="100"/>
        </w:rPr>
        <w:t>俗</w:t>
      </w:r>
      <w:r>
        <w:rPr>
          <w:rFonts w:hint="eastAsia" w:ascii="KaiTi" w:hAnsi="KaiTi" w:eastAsia="KaiTi"/>
          <w:spacing w:val="-3"/>
          <w:w w:val="100"/>
        </w:rPr>
        <w:t>(</w:t>
      </w:r>
      <w:r>
        <w:rPr>
          <w:rFonts w:hint="eastAsia" w:ascii="KaiTi" w:hAnsi="KaiTi" w:eastAsia="KaiTi"/>
          <w:w w:val="100"/>
        </w:rPr>
        <w:t>Uppab</w:t>
      </w:r>
      <w:r>
        <w:rPr>
          <w:rFonts w:hint="eastAsia" w:ascii="KaiTi" w:hAnsi="KaiTi" w:eastAsia="KaiTi"/>
          <w:spacing w:val="-3"/>
          <w:w w:val="100"/>
        </w:rPr>
        <w:t>b</w:t>
      </w:r>
      <w:r>
        <w:rPr>
          <w:rFonts w:hint="eastAsia" w:ascii="KaiTi" w:hAnsi="KaiTi" w:eastAsia="KaiTi"/>
          <w:w w:val="100"/>
        </w:rPr>
        <w:t>aji</w:t>
      </w:r>
      <w:r>
        <w:rPr>
          <w:rFonts w:hint="eastAsia" w:ascii="KaiTi" w:hAnsi="KaiTi" w:eastAsia="KaiTi"/>
          <w:spacing w:val="-3"/>
          <w:w w:val="100"/>
        </w:rPr>
        <w:t>t</w:t>
      </w:r>
      <w:r>
        <w:rPr>
          <w:rFonts w:hint="eastAsia" w:ascii="KaiTi" w:hAnsi="KaiTi" w:eastAsia="KaiTi"/>
          <w:w w:val="100"/>
        </w:rPr>
        <w:t>a)</w:t>
      </w:r>
      <w:r>
        <w:rPr>
          <w:spacing w:val="-106"/>
          <w:w w:val="100"/>
        </w:rPr>
        <w:t>。</w:t>
      </w:r>
      <w:r>
        <w:rPr>
          <w:spacing w:val="-108"/>
          <w:w w:val="100"/>
        </w:rPr>
        <w:t>’</w:t>
      </w:r>
      <w:r>
        <w:rPr>
          <w:w w:val="100"/>
        </w:rPr>
        <w:t xml:space="preserve">（师 </w:t>
      </w:r>
      <w:r>
        <w:t>言</w:t>
      </w:r>
      <w:r>
        <w:rPr>
          <w:rFonts w:hint="eastAsia" w:ascii="KaiTi" w:hAnsi="KaiTi" w:eastAsia="KaiTi"/>
        </w:rPr>
        <w:t>:</w:t>
      </w:r>
      <w:r>
        <w:rPr>
          <w:spacing w:val="-3"/>
        </w:rPr>
        <w:t>可</w:t>
      </w:r>
      <w:r>
        <w:t>能</w:t>
      </w:r>
      <w:r>
        <w:rPr>
          <w:spacing w:val="-3"/>
        </w:rPr>
        <w:t>象</w:t>
      </w:r>
      <w:r>
        <w:t>当</w:t>
      </w:r>
      <w:r>
        <w:rPr>
          <w:spacing w:val="-3"/>
        </w:rPr>
        <w:t>时</w:t>
      </w:r>
      <w:r>
        <w:t>解</w:t>
      </w:r>
      <w:r>
        <w:rPr>
          <w:spacing w:val="-3"/>
        </w:rPr>
        <w:t>放</w:t>
      </w:r>
      <w:r>
        <w:t>时</w:t>
      </w:r>
      <w:r>
        <w:rPr>
          <w:spacing w:val="-3"/>
        </w:rPr>
        <w:t>期一</w:t>
      </w:r>
      <w:r>
        <w:t>样，</w:t>
      </w:r>
      <w:r>
        <w:rPr>
          <w:spacing w:val="-3"/>
        </w:rPr>
        <w:t>很</w:t>
      </w:r>
      <w:r>
        <w:t>多</w:t>
      </w:r>
      <w:r>
        <w:rPr>
          <w:spacing w:val="-3"/>
        </w:rPr>
        <w:t>高</w:t>
      </w:r>
      <w:r>
        <w:t>僧</w:t>
      </w:r>
      <w:r>
        <w:rPr>
          <w:spacing w:val="-3"/>
        </w:rPr>
        <w:t>大</w:t>
      </w:r>
      <w:r>
        <w:t>德</w:t>
      </w:r>
      <w:r>
        <w:rPr>
          <w:spacing w:val="-3"/>
        </w:rPr>
        <w:t>到</w:t>
      </w:r>
      <w:r>
        <w:t>外</w:t>
      </w:r>
      <w:r>
        <w:rPr>
          <w:spacing w:val="-3"/>
        </w:rPr>
        <w:t>国</w:t>
      </w:r>
      <w:r>
        <w:t>去了</w:t>
      </w:r>
      <w:r>
        <w:rPr>
          <w:spacing w:val="-3"/>
        </w:rPr>
        <w:t>，</w:t>
      </w:r>
      <w:r>
        <w:t>藏</w:t>
      </w:r>
      <w:r>
        <w:rPr>
          <w:spacing w:val="-3"/>
        </w:rPr>
        <w:t>地</w:t>
      </w:r>
      <w:r>
        <w:t>的</w:t>
      </w:r>
      <w:r>
        <w:rPr>
          <w:spacing w:val="-3"/>
        </w:rPr>
        <w:t>凡</w:t>
      </w:r>
      <w:r>
        <w:t>夫</w:t>
      </w:r>
      <w:r>
        <w:rPr>
          <w:spacing w:val="-3"/>
        </w:rPr>
        <w:t>僧</w:t>
      </w:r>
      <w:r>
        <w:t>， 有的</w:t>
      </w:r>
      <w:r>
        <w:rPr>
          <w:spacing w:val="-3"/>
        </w:rPr>
        <w:t>是</w:t>
      </w:r>
      <w:r>
        <w:t>国</w:t>
      </w:r>
      <w:r>
        <w:rPr>
          <w:spacing w:val="-3"/>
        </w:rPr>
        <w:t>家</w:t>
      </w:r>
      <w:r>
        <w:t>强</w:t>
      </w:r>
      <w:r>
        <w:rPr>
          <w:spacing w:val="-3"/>
        </w:rPr>
        <w:t>迫</w:t>
      </w:r>
      <w:r>
        <w:t>还</w:t>
      </w:r>
      <w:r>
        <w:rPr>
          <w:spacing w:val="-3"/>
        </w:rPr>
        <w:t>俗</w:t>
      </w:r>
      <w:r>
        <w:rPr>
          <w:rFonts w:hint="eastAsia" w:ascii="KaiTi" w:hAnsi="KaiTi" w:eastAsia="KaiTi"/>
        </w:rPr>
        <w:t>(Uppabbajita)</w:t>
      </w:r>
      <w:r>
        <w:t>，有</w:t>
      </w:r>
      <w:r>
        <w:rPr>
          <w:spacing w:val="-3"/>
        </w:rPr>
        <w:t>的</w:t>
      </w:r>
      <w:r>
        <w:t>自</w:t>
      </w:r>
      <w:r>
        <w:rPr>
          <w:spacing w:val="-3"/>
        </w:rPr>
        <w:t>愿</w:t>
      </w:r>
      <w:r>
        <w:t>还</w:t>
      </w:r>
      <w:r>
        <w:rPr>
          <w:spacing w:val="-3"/>
        </w:rPr>
        <w:t>俗</w:t>
      </w:r>
      <w:r>
        <w:rPr>
          <w:rFonts w:hint="eastAsia" w:ascii="KaiTi" w:hAnsi="KaiTi" w:eastAsia="KaiTi"/>
        </w:rPr>
        <w:t>(Uppabbajita)</w:t>
      </w:r>
      <w:r>
        <w:t>，藏地几乎</w:t>
      </w:r>
      <w:r>
        <w:rPr>
          <w:spacing w:val="-3"/>
        </w:rPr>
        <w:t>是</w:t>
      </w:r>
      <w:r>
        <w:t>没</w:t>
      </w:r>
      <w:r>
        <w:rPr>
          <w:spacing w:val="-3"/>
        </w:rPr>
        <w:t>有</w:t>
      </w:r>
      <w:r>
        <w:t>出</w:t>
      </w:r>
      <w:r>
        <w:rPr>
          <w:spacing w:val="-3"/>
        </w:rPr>
        <w:t>家</w:t>
      </w:r>
      <w:r>
        <w:t>人</w:t>
      </w:r>
      <w:r>
        <w:rPr>
          <w:spacing w:val="-3"/>
        </w:rPr>
        <w:t>。</w:t>
      </w:r>
      <w:r>
        <w:t>少</w:t>
      </w:r>
      <w:r>
        <w:rPr>
          <w:spacing w:val="-3"/>
        </w:rPr>
        <w:t>数</w:t>
      </w:r>
      <w:r>
        <w:t>人虽</w:t>
      </w:r>
      <w:r>
        <w:rPr>
          <w:spacing w:val="-3"/>
        </w:rPr>
        <w:t>然</w:t>
      </w:r>
      <w:r>
        <w:t>内</w:t>
      </w:r>
      <w:r>
        <w:rPr>
          <w:spacing w:val="-3"/>
        </w:rPr>
        <w:t>心</w:t>
      </w:r>
      <w:r>
        <w:t>持</w:t>
      </w:r>
      <w:r>
        <w:rPr>
          <w:spacing w:val="-3"/>
        </w:rPr>
        <w:t>清</w:t>
      </w:r>
      <w:r>
        <w:t>净</w:t>
      </w:r>
      <w:r>
        <w:rPr>
          <w:spacing w:val="-3"/>
        </w:rPr>
        <w:t>戒</w:t>
      </w:r>
      <w:r>
        <w:t>，</w:t>
      </w:r>
      <w:r>
        <w:rPr>
          <w:spacing w:val="-3"/>
        </w:rPr>
        <w:t>但</w:t>
      </w:r>
      <w:r>
        <w:t>外面</w:t>
      </w:r>
      <w:r>
        <w:rPr>
          <w:spacing w:val="-3"/>
        </w:rPr>
        <w:t>也</w:t>
      </w:r>
      <w:r>
        <w:t>不</w:t>
      </w:r>
      <w:r>
        <w:rPr>
          <w:spacing w:val="-3"/>
        </w:rPr>
        <w:t>敢</w:t>
      </w:r>
      <w:r>
        <w:t>穿</w:t>
      </w:r>
      <w:r>
        <w:rPr>
          <w:spacing w:val="-3"/>
        </w:rPr>
        <w:t>僧</w:t>
      </w:r>
      <w:r>
        <w:t>衣</w:t>
      </w:r>
      <w:r>
        <w:rPr>
          <w:spacing w:val="-3"/>
        </w:rPr>
        <w:t>。</w:t>
      </w:r>
      <w:r>
        <w:t>汉地也</w:t>
      </w:r>
      <w:r>
        <w:rPr>
          <w:spacing w:val="-3"/>
        </w:rPr>
        <w:t>有</w:t>
      </w:r>
      <w:r>
        <w:t>这</w:t>
      </w:r>
      <w:r>
        <w:rPr>
          <w:spacing w:val="-3"/>
        </w:rPr>
        <w:t>样</w:t>
      </w:r>
      <w:r>
        <w:t>吧</w:t>
      </w:r>
      <w:r>
        <w:rPr>
          <w:spacing w:val="-3"/>
        </w:rPr>
        <w:t>，</w:t>
      </w:r>
      <w:r>
        <w:t>但</w:t>
      </w:r>
      <w:r>
        <w:rPr>
          <w:spacing w:val="-3"/>
        </w:rPr>
        <w:t>愿</w:t>
      </w:r>
      <w:r>
        <w:t>不</w:t>
      </w:r>
      <w:r>
        <w:rPr>
          <w:spacing w:val="-3"/>
        </w:rPr>
        <w:t>要</w:t>
      </w:r>
      <w:r>
        <w:t>在我</w:t>
      </w:r>
      <w:r>
        <w:rPr>
          <w:spacing w:val="-3"/>
        </w:rPr>
        <w:t>们</w:t>
      </w:r>
      <w:r>
        <w:t>时</w:t>
      </w:r>
      <w:r>
        <w:rPr>
          <w:spacing w:val="-3"/>
        </w:rPr>
        <w:t>代</w:t>
      </w:r>
      <w:r>
        <w:t>使</w:t>
      </w:r>
      <w:r>
        <w:rPr>
          <w:spacing w:val="-3"/>
        </w:rPr>
        <w:t>佛</w:t>
      </w:r>
      <w:r>
        <w:t>法</w:t>
      </w:r>
      <w:r>
        <w:rPr>
          <w:spacing w:val="-3"/>
        </w:rPr>
        <w:t>遭</w:t>
      </w:r>
      <w:r>
        <w:t>到</w:t>
      </w:r>
      <w:r>
        <w:rPr>
          <w:spacing w:val="-3"/>
        </w:rPr>
        <w:t>大</w:t>
      </w:r>
      <w:r>
        <w:t>违缘</w:t>
      </w:r>
      <w:r>
        <w:rPr>
          <w:spacing w:val="-3"/>
        </w:rPr>
        <w:t>，</w:t>
      </w:r>
      <w:r>
        <w:t>不</w:t>
      </w:r>
      <w:r>
        <w:rPr>
          <w:spacing w:val="-3"/>
        </w:rPr>
        <w:t>然</w:t>
      </w:r>
      <w:r>
        <w:t>我</w:t>
      </w:r>
      <w:r>
        <w:rPr>
          <w:spacing w:val="-3"/>
        </w:rPr>
        <w:t>们</w:t>
      </w:r>
      <w:r>
        <w:t>这</w:t>
      </w:r>
      <w:r>
        <w:rPr>
          <w:spacing w:val="-3"/>
        </w:rPr>
        <w:t>么</w:t>
      </w:r>
      <w:r>
        <w:t>多人中</w:t>
      </w:r>
      <w:r>
        <w:rPr>
          <w:spacing w:val="-3"/>
        </w:rPr>
        <w:t>，</w:t>
      </w:r>
      <w:r>
        <w:t>有</w:t>
      </w:r>
      <w:r>
        <w:rPr>
          <w:spacing w:val="-3"/>
        </w:rPr>
        <w:t>些</w:t>
      </w:r>
      <w:r>
        <w:t>遇</w:t>
      </w:r>
      <w:r>
        <w:rPr>
          <w:spacing w:val="-3"/>
        </w:rPr>
        <w:t>到</w:t>
      </w:r>
      <w:r>
        <w:t>大</w:t>
      </w:r>
      <w:r>
        <w:rPr>
          <w:spacing w:val="-3"/>
        </w:rPr>
        <w:t>变</w:t>
      </w:r>
      <w:r>
        <w:t>化</w:t>
      </w:r>
      <w:r>
        <w:rPr>
          <w:spacing w:val="-3"/>
        </w:rPr>
        <w:t>时</w:t>
      </w:r>
      <w:r>
        <w:t>，肯</w:t>
      </w:r>
      <w:r>
        <w:rPr>
          <w:spacing w:val="-3"/>
        </w:rPr>
        <w:t>定</w:t>
      </w:r>
      <w:r>
        <w:t>境</w:t>
      </w:r>
      <w:r>
        <w:rPr>
          <w:spacing w:val="-3"/>
        </w:rPr>
        <w:t>界</w:t>
      </w:r>
      <w:r>
        <w:t>不</w:t>
      </w:r>
      <w:r>
        <w:rPr>
          <w:spacing w:val="-3"/>
        </w:rPr>
        <w:t>是</w:t>
      </w:r>
      <w:r>
        <w:t>很</w:t>
      </w:r>
      <w:r>
        <w:rPr>
          <w:spacing w:val="-3"/>
        </w:rPr>
        <w:t>圆</w:t>
      </w:r>
      <w:r>
        <w:t>满</w:t>
      </w:r>
      <w:r>
        <w:rPr>
          <w:spacing w:val="-3"/>
        </w:rPr>
        <w:t>的</w:t>
      </w:r>
      <w:r>
        <w:t>，到</w:t>
      </w:r>
      <w:r>
        <w:rPr>
          <w:spacing w:val="-3"/>
        </w:rPr>
        <w:t>时</w:t>
      </w:r>
      <w:r>
        <w:t>可</w:t>
      </w:r>
      <w:r>
        <w:rPr>
          <w:spacing w:val="-3"/>
        </w:rPr>
        <w:t>能</w:t>
      </w:r>
      <w:r>
        <w:t>会</w:t>
      </w:r>
      <w:r>
        <w:rPr>
          <w:spacing w:val="-3"/>
        </w:rPr>
        <w:t>转</w:t>
      </w:r>
      <w:r>
        <w:t>变</w:t>
      </w:r>
      <w:r>
        <w:rPr>
          <w:spacing w:val="-3"/>
        </w:rPr>
        <w:t>的</w:t>
      </w:r>
      <w:r>
        <w:t>很多</w:t>
      </w:r>
      <w:r>
        <w:rPr>
          <w:spacing w:val="-106"/>
        </w:rPr>
        <w:t>。</w:t>
      </w:r>
      <w:r>
        <w:rPr>
          <w:spacing w:val="-3"/>
        </w:rPr>
        <w:t>）</w:t>
      </w:r>
      <w:r>
        <w:t>当</w:t>
      </w:r>
      <w:r>
        <w:rPr>
          <w:spacing w:val="-3"/>
        </w:rPr>
        <w:t>时</w:t>
      </w:r>
      <w:r>
        <w:t>没</w:t>
      </w:r>
      <w:r>
        <w:rPr>
          <w:spacing w:val="-3"/>
        </w:rPr>
        <w:t>有</w:t>
      </w:r>
      <w:r>
        <w:t>找</w:t>
      </w:r>
      <w:r>
        <w:rPr>
          <w:spacing w:val="-3"/>
        </w:rPr>
        <w:t>到</w:t>
      </w:r>
      <w:r>
        <w:t>一</w:t>
      </w:r>
      <w:r>
        <w:rPr>
          <w:spacing w:val="-3"/>
        </w:rPr>
        <w:t>个僧</w:t>
      </w:r>
      <w:r>
        <w:t>人，</w:t>
      </w:r>
      <w:r>
        <w:rPr>
          <w:spacing w:val="-3"/>
        </w:rPr>
        <w:t>国</w:t>
      </w:r>
      <w:r>
        <w:t>王</w:t>
      </w:r>
      <w:r>
        <w:rPr>
          <w:spacing w:val="-3"/>
        </w:rPr>
        <w:t>只</w:t>
      </w:r>
      <w:r>
        <w:t>好</w:t>
      </w:r>
      <w:r>
        <w:rPr>
          <w:spacing w:val="-3"/>
        </w:rPr>
        <w:t>自</w:t>
      </w:r>
      <w:r>
        <w:t>己</w:t>
      </w:r>
      <w:r>
        <w:rPr>
          <w:spacing w:val="-3"/>
        </w:rPr>
        <w:t>做</w:t>
      </w:r>
      <w:r>
        <w:t>了</w:t>
      </w:r>
      <w:r>
        <w:rPr>
          <w:spacing w:val="-3"/>
        </w:rPr>
        <w:t>一</w:t>
      </w:r>
      <w:r>
        <w:t>些供</w:t>
      </w:r>
      <w:r>
        <w:rPr>
          <w:spacing w:val="-3"/>
        </w:rPr>
        <w:t>养</w:t>
      </w:r>
      <w:r>
        <w:t>就</w:t>
      </w:r>
      <w:r>
        <w:rPr>
          <w:spacing w:val="-3"/>
        </w:rPr>
        <w:t>返</w:t>
      </w:r>
      <w:r>
        <w:t>回</w:t>
      </w:r>
      <w:r>
        <w:rPr>
          <w:spacing w:val="-3"/>
        </w:rPr>
        <w:t>了</w:t>
      </w:r>
      <w:r>
        <w:t>。大 臣因</w:t>
      </w:r>
      <w:r>
        <w:rPr>
          <w:spacing w:val="-3"/>
        </w:rPr>
        <w:t>此</w:t>
      </w:r>
      <w:r>
        <w:t>在</w:t>
      </w:r>
      <w:r>
        <w:rPr>
          <w:spacing w:val="-3"/>
        </w:rPr>
        <w:t>佛</w:t>
      </w:r>
      <w:r>
        <w:t>塔</w:t>
      </w:r>
      <w:r>
        <w:rPr>
          <w:spacing w:val="-3"/>
        </w:rPr>
        <w:t>前</w:t>
      </w:r>
      <w:r>
        <w:t>发</w:t>
      </w:r>
      <w:r>
        <w:rPr>
          <w:spacing w:val="-3"/>
        </w:rPr>
        <w:t>了</w:t>
      </w:r>
      <w:r>
        <w:t>殊</w:t>
      </w:r>
      <w:r>
        <w:rPr>
          <w:spacing w:val="-3"/>
        </w:rPr>
        <w:t>胜</w:t>
      </w:r>
      <w:r>
        <w:t>的愿</w:t>
      </w:r>
      <w:r>
        <w:rPr>
          <w:rFonts w:hint="eastAsia" w:ascii="KaiTi" w:hAnsi="KaiTi" w:eastAsia="KaiTi"/>
          <w:spacing w:val="-3"/>
        </w:rPr>
        <w:t>:</w:t>
      </w:r>
      <w:r>
        <w:t>以</w:t>
      </w:r>
      <w:r>
        <w:rPr>
          <w:spacing w:val="-3"/>
        </w:rPr>
        <w:t>我</w:t>
      </w:r>
      <w:r>
        <w:t>这</w:t>
      </w:r>
      <w:r>
        <w:rPr>
          <w:spacing w:val="-3"/>
        </w:rPr>
        <w:t>次</w:t>
      </w:r>
      <w:r>
        <w:t>修</w:t>
      </w:r>
      <w:r>
        <w:rPr>
          <w:spacing w:val="-3"/>
        </w:rPr>
        <w:t>佛</w:t>
      </w:r>
      <w:r>
        <w:t>塔</w:t>
      </w:r>
      <w:r>
        <w:rPr>
          <w:spacing w:val="-3"/>
        </w:rPr>
        <w:t>的善</w:t>
      </w:r>
      <w:r>
        <w:t>根，</w:t>
      </w:r>
      <w:r>
        <w:rPr>
          <w:spacing w:val="-3"/>
        </w:rPr>
        <w:t>愿</w:t>
      </w:r>
      <w:r>
        <w:t>我</w:t>
      </w:r>
      <w:r>
        <w:rPr>
          <w:spacing w:val="-3"/>
        </w:rPr>
        <w:t>生</w:t>
      </w:r>
      <w:r>
        <w:t>生</w:t>
      </w:r>
      <w:r>
        <w:rPr>
          <w:spacing w:val="-3"/>
        </w:rPr>
        <w:t>世</w:t>
      </w:r>
      <w:r>
        <w:t>世转</w:t>
      </w:r>
    </w:p>
    <w:p>
      <w:pPr>
        <w:pStyle w:val="2"/>
        <w:tabs>
          <w:tab w:val="left" w:pos="4315"/>
        </w:tabs>
        <w:spacing w:line="278" w:lineRule="auto"/>
        <w:ind w:right="1574"/>
      </w:pPr>
      <w:r>
        <w:t>生于</w:t>
      </w:r>
      <w:r>
        <w:rPr>
          <w:spacing w:val="-3"/>
        </w:rPr>
        <w:t>富</w:t>
      </w:r>
      <w:r>
        <w:t>贵</w:t>
      </w:r>
      <w:r>
        <w:rPr>
          <w:spacing w:val="-3"/>
        </w:rPr>
        <w:t>之</w:t>
      </w:r>
      <w:r>
        <w:t>家</w:t>
      </w:r>
      <w:r>
        <w:rPr>
          <w:spacing w:val="-3"/>
        </w:rPr>
        <w:t>，</w:t>
      </w:r>
      <w:r>
        <w:t>将</w:t>
      </w:r>
      <w:r>
        <w:rPr>
          <w:spacing w:val="-3"/>
        </w:rPr>
        <w:t>来</w:t>
      </w:r>
      <w:r>
        <w:t>释</w:t>
      </w:r>
      <w:r>
        <w:rPr>
          <w:spacing w:val="-3"/>
        </w:rPr>
        <w:t>迦</w:t>
      </w:r>
      <w:r>
        <w:t>牟尼</w:t>
      </w:r>
      <w:r>
        <w:rPr>
          <w:spacing w:val="-3"/>
        </w:rPr>
        <w:t>佛</w:t>
      </w:r>
      <w:r>
        <w:t>出</w:t>
      </w:r>
      <w:r>
        <w:rPr>
          <w:spacing w:val="-3"/>
        </w:rPr>
        <w:t>世</w:t>
      </w:r>
      <w:r>
        <w:t>时</w:t>
      </w:r>
      <w:r>
        <w:rPr>
          <w:spacing w:val="-3"/>
        </w:rPr>
        <w:t>，</w:t>
      </w:r>
      <w:r>
        <w:t>令</w:t>
      </w:r>
      <w:r>
        <w:rPr>
          <w:spacing w:val="-3"/>
        </w:rPr>
        <w:t>佛</w:t>
      </w:r>
      <w:r>
        <w:t>生</w:t>
      </w:r>
      <w:r>
        <w:rPr>
          <w:spacing w:val="-3"/>
        </w:rPr>
        <w:t>欢</w:t>
      </w:r>
      <w:r>
        <w:t>喜心</w:t>
      </w:r>
      <w:r>
        <w:rPr>
          <w:spacing w:val="-3"/>
        </w:rPr>
        <w:t>，</w:t>
      </w:r>
      <w:r>
        <w:t>于</w:t>
      </w:r>
      <w:r>
        <w:rPr>
          <w:spacing w:val="-3"/>
        </w:rPr>
        <w:t>佛</w:t>
      </w:r>
      <w:r>
        <w:t>教</w:t>
      </w:r>
      <w:r>
        <w:rPr>
          <w:spacing w:val="-3"/>
        </w:rPr>
        <w:t>法</w:t>
      </w:r>
      <w:r>
        <w:t>下</w:t>
      </w:r>
      <w:r>
        <w:rPr>
          <w:spacing w:val="-3"/>
        </w:rPr>
        <w:t>出</w:t>
      </w:r>
      <w:r>
        <w:t>家， 灭尽</w:t>
      </w:r>
      <w:r>
        <w:rPr>
          <w:spacing w:val="-3"/>
        </w:rPr>
        <w:t>烦</w:t>
      </w:r>
      <w:r>
        <w:t>恼</w:t>
      </w:r>
      <w:r>
        <w:rPr>
          <w:spacing w:val="-3"/>
        </w:rPr>
        <w:t>，</w:t>
      </w:r>
      <w:r>
        <w:t>获</w:t>
      </w:r>
      <w:r>
        <w:rPr>
          <w:spacing w:val="-3"/>
        </w:rPr>
        <w:t>证</w:t>
      </w:r>
      <w:r>
        <w:t>阿</w:t>
      </w:r>
      <w:r>
        <w:rPr>
          <w:spacing w:val="-3"/>
        </w:rPr>
        <w:t>罗</w:t>
      </w:r>
      <w:r>
        <w:t>汉</w:t>
      </w:r>
      <w:r>
        <w:rPr>
          <w:spacing w:val="-3"/>
        </w:rPr>
        <w:t>果</w:t>
      </w:r>
      <w:r>
        <w:t>位，</w:t>
      </w:r>
      <w:r>
        <w:rPr>
          <w:spacing w:val="-3"/>
        </w:rPr>
        <w:t>将</w:t>
      </w:r>
      <w:r>
        <w:t>来</w:t>
      </w:r>
      <w:r>
        <w:rPr>
          <w:spacing w:val="-3"/>
        </w:rPr>
        <w:t>佛</w:t>
      </w:r>
      <w:r>
        <w:t>示</w:t>
      </w:r>
      <w:r>
        <w:rPr>
          <w:spacing w:val="-3"/>
        </w:rPr>
        <w:t>现</w:t>
      </w:r>
      <w:r>
        <w:t>涅</w:t>
      </w:r>
      <w:r>
        <w:tab/>
      </w:r>
      <w:r>
        <w:t>时</w:t>
      </w:r>
      <w:r>
        <w:rPr>
          <w:rFonts w:hint="eastAsia" w:ascii="KaiTi" w:eastAsia="KaiTi"/>
          <w:spacing w:val="-3"/>
        </w:rPr>
        <w:t>,</w:t>
      </w:r>
      <w:r>
        <w:rPr>
          <w:spacing w:val="-3"/>
        </w:rPr>
        <w:t>愿</w:t>
      </w:r>
      <w:r>
        <w:t>由我</w:t>
      </w:r>
      <w:r>
        <w:rPr>
          <w:spacing w:val="-3"/>
        </w:rPr>
        <w:t>来</w:t>
      </w:r>
      <w:r>
        <w:t>继</w:t>
      </w:r>
      <w:r>
        <w:rPr>
          <w:spacing w:val="-3"/>
        </w:rPr>
        <w:t>续</w:t>
      </w:r>
      <w:r>
        <w:t>弘</w:t>
      </w:r>
      <w:r>
        <w:rPr>
          <w:spacing w:val="-3"/>
        </w:rPr>
        <w:t>扬</w:t>
      </w:r>
      <w:r>
        <w:t>佛的</w:t>
      </w:r>
    </w:p>
    <w:p>
      <w:pPr>
        <w:pStyle w:val="2"/>
        <w:spacing w:line="278" w:lineRule="auto"/>
        <w:ind w:right="1786"/>
      </w:pPr>
      <w:r>
        <w:rPr>
          <w:spacing w:val="-3"/>
        </w:rPr>
        <w:t>教法。诸比丘，当时的大臣就是现在的迦叶尊者，因他当时发愿之故，今</w:t>
      </w:r>
      <w:r>
        <w:rPr>
          <w:spacing w:val="-9"/>
        </w:rPr>
        <w:t>于我教下，令我欢喜，出家获证罗汉果位。”此是迦叶和阿难二位尊者承</w:t>
      </w:r>
      <w:r>
        <w:rPr>
          <w:spacing w:val="-5"/>
        </w:rPr>
        <w:t>传教法的因缘。</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9"/>
        <w:ind w:left="0"/>
      </w:pPr>
    </w:p>
    <w:p>
      <w:pPr>
        <w:pStyle w:val="7"/>
        <w:numPr>
          <w:ilvl w:val="0"/>
          <w:numId w:val="8"/>
        </w:numPr>
        <w:tabs>
          <w:tab w:val="left" w:pos="536"/>
        </w:tabs>
        <w:spacing w:before="0" w:after="0" w:line="240" w:lineRule="auto"/>
        <w:ind w:left="535" w:right="0" w:hanging="424"/>
        <w:jc w:val="left"/>
        <w:rPr>
          <w:sz w:val="21"/>
        </w:rPr>
      </w:pPr>
      <w:r>
        <w:rPr>
          <w:spacing w:val="-2"/>
          <w:sz w:val="21"/>
        </w:rPr>
        <w:t>能持子</w:t>
      </w:r>
    </w:p>
    <w:p>
      <w:pPr>
        <w:pStyle w:val="2"/>
        <w:tabs>
          <w:tab w:val="left" w:pos="1374"/>
        </w:tabs>
        <w:spacing w:before="43"/>
      </w:pPr>
      <w:r>
        <w:t>—愿</w:t>
      </w:r>
      <w:r>
        <w:rPr>
          <w:spacing w:val="-3"/>
        </w:rPr>
        <w:t>力</w:t>
      </w:r>
      <w:r>
        <w:t>成熟</w:t>
      </w:r>
      <w:r>
        <w:tab/>
      </w:r>
      <w:r>
        <w:rPr>
          <w:spacing w:val="-3"/>
        </w:rPr>
        <w:t>富</w:t>
      </w:r>
      <w:r>
        <w:t>家</w:t>
      </w:r>
      <w:r>
        <w:rPr>
          <w:spacing w:val="-3"/>
        </w:rPr>
        <w:t>证</w:t>
      </w:r>
      <w:r>
        <w:t>果</w:t>
      </w:r>
    </w:p>
    <w:p>
      <w:pPr>
        <w:pStyle w:val="2"/>
        <w:spacing w:before="9"/>
        <w:ind w:left="0"/>
        <w:rPr>
          <w:sz w:val="27"/>
        </w:rPr>
      </w:pPr>
    </w:p>
    <w:p>
      <w:pPr>
        <w:pStyle w:val="2"/>
        <w:spacing w:line="278" w:lineRule="auto"/>
        <w:ind w:right="1786" w:firstLine="422"/>
      </w:pPr>
      <w:r>
        <w:rPr>
          <w:spacing w:val="-3"/>
        </w:rPr>
        <w:t>一时，佛在王舍城。城中有一位财富圆满的德卫峡玛婆罗门，邻近 的德卫夏城，有位杰日婆罗门，此二婆罗门关系极为密切。杰日婆罗门娶</w:t>
      </w:r>
    </w:p>
    <w:p>
      <w:pPr>
        <w:pStyle w:val="2"/>
        <w:spacing w:line="278" w:lineRule="auto"/>
        <w:ind w:right="1574"/>
      </w:pPr>
      <w:r>
        <w:rPr>
          <w:spacing w:val="-3"/>
        </w:rPr>
        <w:t>舍利为妻，夫妻共同生活，妻子怀孕九个月后，生下一个非常庄严的孩子， 夫妇为孩子的降生举行了隆重的诞生仪式，取名为舍利子。德卫峡玛即能 持婆罗门，与妻子共同生活，也生了一个孩子，取名能持子。他们都用牛 奶、酸奶、油饼等精心地喂养着各自的孩子，这两个孩子如海莲般地迅速 长大了，他们俩也是同窗共读，互助互学，论典都基本精通，学业圆满了。舍利子进一步博学论典和辩论，十六岁时，许多辩论家都辩败在他的手下。后来，他独自走进森林，随一外道出了家。待世尊出世后，舍利子和目犍 连对佛法生起了无比的信心，转依佛门，并在世尊前精进努力，灭尽烦恼， 获证阿罗汉果位。佛陀分别授记</w:t>
      </w:r>
      <w:r>
        <w:rPr>
          <w:rFonts w:hint="eastAsia" w:ascii="KaiTi" w:eastAsia="KaiTi"/>
        </w:rPr>
        <w:t>:</w:t>
      </w:r>
      <w:r>
        <w:rPr>
          <w:spacing w:val="-3"/>
        </w:rPr>
        <w:t>舍利子为智慧第一，目犍连为神通第一。能持子后来则作了引胜国王的大臣，经常来往于皇宫，做很多事情。但他 经常恃王权，要挟婆罗门、施主等，敛征赋税，暴取民财。此时的舍利子 与能持子是截然不同。能持子已娶妻成家。</w:t>
      </w:r>
    </w:p>
    <w:p>
      <w:pPr>
        <w:pStyle w:val="2"/>
        <w:spacing w:line="278" w:lineRule="auto"/>
        <w:ind w:right="1786" w:firstLine="422"/>
      </w:pPr>
      <w:r>
        <w:rPr>
          <w:spacing w:val="-3"/>
        </w:rPr>
        <w:t>此时，舍利子观察到调化能持子的机缘已成熟，打算去度化他。一 天早晨，舍利子著衣持钵到能持子家里化缘去。当时，舍利子只见能持子安坐在马拉</w:t>
      </w:r>
    </w:p>
    <w:p>
      <w:pPr>
        <w:spacing w:after="0" w:line="278" w:lineRule="auto"/>
        <w:sectPr>
          <w:pgSz w:w="11910" w:h="16840"/>
          <w:pgMar w:top="1400" w:right="1640" w:bottom="280" w:left="1640" w:header="720" w:footer="720" w:gutter="0"/>
        </w:sectPr>
      </w:pPr>
    </w:p>
    <w:p>
      <w:pPr>
        <w:pStyle w:val="2"/>
        <w:spacing w:before="44" w:line="278" w:lineRule="auto"/>
        <w:ind w:right="1786" w:firstLine="211"/>
      </w:pPr>
      <w:r>
        <w:rPr>
          <w:spacing w:val="-3"/>
        </w:rPr>
        <w:t>嘎树荫下，指挥人挤奶。正高声吆喝时，突然看见舍利子从很远的地方来了，高兴得不能自抑，跑上前去抱住舍利子，非常激动，对舍利子说</w:t>
      </w:r>
      <w:r>
        <w:rPr>
          <w:rFonts w:hint="eastAsia" w:ascii="KaiTi" w:hAnsi="KaiTi" w:eastAsia="KaiTi"/>
        </w:rPr>
        <w:t xml:space="preserve">: </w:t>
      </w:r>
      <w:r>
        <w:rPr>
          <w:spacing w:val="-3"/>
        </w:rPr>
        <w:t>“久违的老同窗，今日重逢真让我太高兴了，今天请您光临我家，我好好</w:t>
      </w:r>
      <w:r>
        <w:rPr>
          <w:spacing w:val="-12"/>
        </w:rPr>
        <w:t>地供养您鲜奶。”舍利子却婉言谢绝道</w:t>
      </w:r>
      <w:r>
        <w:rPr>
          <w:rFonts w:hint="eastAsia" w:ascii="KaiTi" w:hAnsi="KaiTi" w:eastAsia="KaiTi"/>
        </w:rPr>
        <w:t>:</w:t>
      </w:r>
      <w:r>
        <w:rPr>
          <w:spacing w:val="-3"/>
        </w:rPr>
        <w:t xml:space="preserve">“老同学，您有这颗心就可以了， </w:t>
      </w:r>
      <w:r>
        <w:rPr>
          <w:spacing w:val="-10"/>
        </w:rPr>
        <w:t>非常感谢。但，您家我是不会去的。”能持子疑惑不解地问</w:t>
      </w:r>
      <w:r>
        <w:rPr>
          <w:rFonts w:hint="eastAsia" w:ascii="KaiTi" w:hAnsi="KaiTi" w:eastAsia="KaiTi"/>
        </w:rPr>
        <w:t>:</w:t>
      </w:r>
      <w:r>
        <w:rPr>
          <w:spacing w:val="-1"/>
        </w:rPr>
        <w:t xml:space="preserve">“为什么不 </w:t>
      </w:r>
      <w:r>
        <w:rPr>
          <w:spacing w:val="-3"/>
        </w:rPr>
        <w:t>去我家？我们分别这么久了，好不容易有一见面的机会，为什么不到我家</w:t>
      </w:r>
    </w:p>
    <w:p>
      <w:pPr>
        <w:pStyle w:val="2"/>
        <w:spacing w:line="278" w:lineRule="auto"/>
        <w:ind w:right="1574"/>
      </w:pPr>
      <w:r>
        <w:t>去好好聚餐？如果您不去，我心里十分难过的，您不要拒绝老同学的盛情， 好不好？”舍利子说</w:t>
      </w:r>
      <w:r>
        <w:rPr>
          <w:rFonts w:hint="eastAsia" w:ascii="KaiTi" w:hAnsi="KaiTi" w:eastAsia="KaiTi"/>
        </w:rPr>
        <w:t>:</w:t>
      </w:r>
      <w:r>
        <w:t>“因为现在我们彼此的行为</w:t>
      </w:r>
      <w:r>
        <w:rPr>
          <w:rFonts w:hint="eastAsia" w:ascii="KaiTi" w:hAnsi="KaiTi" w:eastAsia="KaiTi"/>
        </w:rPr>
        <w:t>(Kiriya)</w:t>
      </w:r>
      <w:r>
        <w:t>完全不同，你</w:t>
      </w:r>
    </w:p>
    <w:p>
      <w:pPr>
        <w:pStyle w:val="2"/>
        <w:spacing w:line="278" w:lineRule="auto"/>
        <w:ind w:right="1682"/>
      </w:pPr>
      <w:r>
        <w:rPr>
          <w:spacing w:val="-3"/>
        </w:rPr>
        <w:t>现在的行为全是不如法的，借职权暴敛赋税，害了许多众生等等。从礼仪</w:t>
      </w:r>
      <w:r>
        <w:rPr>
          <w:spacing w:val="-9"/>
        </w:rPr>
        <w:t>上，我们可以打招呼，但去你家没多大意义。”能持子强辩道</w:t>
      </w:r>
      <w:r>
        <w:rPr>
          <w:rFonts w:hint="eastAsia" w:ascii="KaiTi" w:hAnsi="KaiTi" w:eastAsia="KaiTi"/>
        </w:rPr>
        <w:t>:</w:t>
      </w:r>
      <w:r>
        <w:rPr>
          <w:spacing w:val="-3"/>
        </w:rPr>
        <w:t>“舍利子， 您不要这么说，我是一个在家人，在家人的生活需要很多消费，不得不做一些事，否则，生活无法解决。您看，我上有父母，下有妻儿奴仆亲眷， 周围有亲戚朋友，都要靠我维持他们的生活</w:t>
      </w:r>
      <w:r>
        <w:rPr>
          <w:rFonts w:hint="eastAsia" w:ascii="KaiTi" w:hAnsi="KaiTi" w:eastAsia="KaiTi"/>
          <w:spacing w:val="-3"/>
        </w:rPr>
        <w:t>;</w:t>
      </w:r>
      <w:r>
        <w:rPr>
          <w:spacing w:val="-3"/>
        </w:rPr>
        <w:t>上面还要依靠国王，依靠国 王必须护持土地，护持土地则经常要供养土地神、护法神</w:t>
      </w:r>
      <w:r>
        <w:rPr>
          <w:rFonts w:hint="eastAsia" w:ascii="KaiTi" w:hAnsi="KaiTi" w:eastAsia="KaiTi"/>
        </w:rPr>
        <w:t>,</w:t>
      </w:r>
      <w:r>
        <w:rPr>
          <w:spacing w:val="-3"/>
        </w:rPr>
        <w:t>还要经常供养 沙门、婆罗门等，还有许多事情要做。这样，若去如理如法的行事，怎么能行？”舍利子告诉他</w:t>
      </w:r>
      <w:r>
        <w:rPr>
          <w:rFonts w:hint="eastAsia" w:ascii="KaiTi" w:hAnsi="KaiTi" w:eastAsia="KaiTi"/>
          <w:spacing w:val="-3"/>
        </w:rPr>
        <w:t>:</w:t>
      </w:r>
      <w:r>
        <w:rPr>
          <w:spacing w:val="-3"/>
        </w:rPr>
        <w:t xml:space="preserve">“既然这样，我问你问题，你能否好好回答我？” </w:t>
      </w:r>
      <w:r>
        <w:rPr>
          <w:spacing w:val="-17"/>
          <w:w w:val="100"/>
        </w:rPr>
        <w:t>“可以，我一定好好回答。”“你刚才说你为了你的父母、妻子、奴仆、</w:t>
      </w:r>
    </w:p>
    <w:p>
      <w:pPr>
        <w:pStyle w:val="2"/>
        <w:spacing w:line="278" w:lineRule="auto"/>
        <w:ind w:right="1786"/>
      </w:pPr>
      <w:r>
        <w:rPr>
          <w:spacing w:val="-3"/>
        </w:rPr>
        <w:t xml:space="preserve">亲朋等不得不造业，那么，譬如你为父母造了很多的恶业，还没来得及忏悔便死了，随业堕入了地狱。此时，阎罗君以各种兵器击打残害你，你非常难忍，就祈求阎罗君不要打杀你，你不是为自己而是为父母而造业的， </w:t>
      </w:r>
      <w:r>
        <w:rPr>
          <w:spacing w:val="-10"/>
          <w:w w:val="100"/>
        </w:rPr>
        <w:t>阎罗君会不会原谅你，放宽你？”“舍利子，这肯定是不会放宽的，只有</w:t>
      </w:r>
      <w:r>
        <w:rPr>
          <w:spacing w:val="-18"/>
          <w:w w:val="100"/>
        </w:rPr>
        <w:t xml:space="preserve">自作自受。”“那么，我再问你，一个人为赡养父母去如理如法地行事， </w:t>
      </w:r>
      <w:r>
        <w:rPr>
          <w:spacing w:val="-7"/>
        </w:rPr>
        <w:t>自己与父母即生中都能得到很大的安乐，父母也高兴，自己也积累了很多</w:t>
      </w:r>
      <w:r>
        <w:rPr>
          <w:spacing w:val="-9"/>
          <w:w w:val="100"/>
        </w:rPr>
        <w:t>资粮，人享受生活不一定造恶业，如果这样，父母是否很高兴？”“如果</w:t>
      </w:r>
      <w:r>
        <w:rPr>
          <w:spacing w:val="-5"/>
        </w:rPr>
        <w:t>你为妻子亲眷等造恶业，随恶业而堕恶趣，阎罗君会不会是为别人造恶业</w:t>
      </w:r>
      <w:r>
        <w:rPr>
          <w:spacing w:val="-22"/>
          <w:w w:val="100"/>
        </w:rPr>
        <w:t xml:space="preserve">而不打你惩罚你？”“那肯定不会放过我的。”“那如果你为了他们而如  </w:t>
      </w:r>
      <w:r>
        <w:rPr>
          <w:spacing w:val="-12"/>
          <w:w w:val="100"/>
        </w:rPr>
        <w:t>理如法地去行持，他们也会善待你，这个没有什么疑义吧？”“确实没有</w:t>
      </w:r>
      <w:r>
        <w:rPr>
          <w:spacing w:val="-13"/>
        </w:rPr>
        <w:t>什么疑义。”通过舍利子一步深入一步地点化，终于使他如梦初醒，觉得</w:t>
      </w:r>
      <w:r>
        <w:rPr>
          <w:spacing w:val="-6"/>
        </w:rPr>
        <w:t>自己为父母、妻子、亲朋、眷属等造了很大的恶业，顿时生起很大的后悔</w:t>
      </w:r>
      <w:r>
        <w:rPr>
          <w:spacing w:val="-4"/>
        </w:rPr>
        <w:t>心，一时忍不住内心的痛悔，在舍利子面前呜呜痛苦起来，边哭边用衣服</w:t>
      </w:r>
      <w:r>
        <w:rPr>
          <w:spacing w:val="-3"/>
        </w:rPr>
        <w:t>揩着泪水，并于舍利子前忏悔</w:t>
      </w:r>
      <w:r>
        <w:rPr>
          <w:rFonts w:hint="eastAsia" w:ascii="KaiTi" w:hAnsi="KaiTi" w:eastAsia="KaiTi"/>
        </w:rPr>
        <w:t>:</w:t>
      </w:r>
      <w:r>
        <w:rPr>
          <w:spacing w:val="-3"/>
        </w:rPr>
        <w:t>“舍利子，我的行为确实不如法。最近， 我又娶了一个小妾，为此也造了很大的业。现在，我愿把她好好打发回娘</w:t>
      </w:r>
      <w:r>
        <w:rPr>
          <w:spacing w:val="-12"/>
        </w:rPr>
        <w:t>家，在您面前受持五戒。”舍利子也慈悲地摄受了他，为他授了五戒。如</w:t>
      </w:r>
      <w:r>
        <w:rPr>
          <w:spacing w:val="-6"/>
        </w:rPr>
        <w:t>此圆满地调伏了能持子后，舍利子便返回了。</w:t>
      </w:r>
    </w:p>
    <w:p>
      <w:pPr>
        <w:pStyle w:val="2"/>
        <w:spacing w:line="278" w:lineRule="auto"/>
        <w:ind w:right="1680" w:firstLine="422"/>
      </w:pPr>
      <w:r>
        <w:rPr>
          <w:spacing w:val="-3"/>
        </w:rPr>
        <w:t>过了很久。一次，舍利子来到印度南方的森林中，有一位从王舍城  来的比丘，他遥见舍利子后，心里非常欢喜，马上趋前顶礼。舍利子问他</w:t>
      </w:r>
      <w:r>
        <w:rPr>
          <w:rFonts w:hint="eastAsia" w:ascii="KaiTi" w:hAnsi="KaiTi" w:eastAsia="KaiTi"/>
        </w:rPr>
        <w:t xml:space="preserve">: </w:t>
      </w:r>
      <w:r>
        <w:rPr>
          <w:spacing w:val="-24"/>
          <w:w w:val="100"/>
        </w:rPr>
        <w:t xml:space="preserve">“你从何处来？”“从王舍城来。”“那你知道王舍城的能持子吗？”“知  </w:t>
      </w:r>
      <w:r>
        <w:rPr>
          <w:spacing w:val="-16"/>
          <w:w w:val="100"/>
        </w:rPr>
        <w:t xml:space="preserve">道，知道，是尊者以前的同窗好友，后来，受了居士戒。”“他现在仍旧  </w:t>
      </w:r>
      <w:r>
        <w:rPr>
          <w:spacing w:val="-7"/>
        </w:rPr>
        <w:t>对佛陀和正法具有很大的信心和欢喜心吗？他的身体生活各方面都好</w:t>
      </w:r>
    </w:p>
    <w:p>
      <w:pPr>
        <w:pStyle w:val="2"/>
        <w:spacing w:line="278" w:lineRule="auto"/>
        <w:ind w:right="1786"/>
      </w:pPr>
      <w:r>
        <w:rPr>
          <w:spacing w:val="-12"/>
          <w:w w:val="100"/>
        </w:rPr>
        <w:t>吗？”“能持子对佛陀和正法还是很有信心和欢喜心的，但他的身体患了</w:t>
      </w:r>
      <w:r>
        <w:rPr>
          <w:spacing w:val="-13"/>
        </w:rPr>
        <w:t>重病，看来是很危险。”舍利子听后，立刻披上法衣前往王舍城。时能持</w:t>
      </w:r>
      <w:r>
        <w:rPr>
          <w:spacing w:val="-6"/>
        </w:rPr>
        <w:t>子重病卧床，看见尊者亲临探病，非常欢喜，欲起不得。舍利子连忙摇手示意</w:t>
      </w:r>
      <w:r>
        <w:rPr>
          <w:rFonts w:hint="eastAsia" w:ascii="KaiTi" w:hAnsi="KaiTi" w:eastAsia="KaiTi"/>
          <w:spacing w:val="-6"/>
        </w:rPr>
        <w:t>:</w:t>
      </w:r>
      <w:r>
        <w:rPr>
          <w:spacing w:val="-10"/>
        </w:rPr>
        <w:t>“不要起来，不要起来，我在一边坐就是了。”舍利子亲切地询问</w:t>
      </w:r>
      <w:r>
        <w:rPr>
          <w:rFonts w:hint="eastAsia" w:ascii="KaiTi" w:hAnsi="KaiTi" w:eastAsia="KaiTi"/>
        </w:rPr>
        <w:t xml:space="preserve">: </w:t>
      </w:r>
      <w:r>
        <w:rPr>
          <w:spacing w:val="-3"/>
        </w:rPr>
        <w:t>“老同学，你是否觉得很痛？比以前稍有好转吗？……”如是详详细细、</w:t>
      </w:r>
    </w:p>
    <w:p>
      <w:pPr>
        <w:spacing w:after="0" w:line="278" w:lineRule="auto"/>
        <w:sectPr>
          <w:pgSz w:w="11910" w:h="16840"/>
          <w:pgMar w:top="1400" w:right="1640" w:bottom="280" w:left="1640" w:header="720" w:footer="720" w:gutter="0"/>
        </w:sectPr>
      </w:pPr>
    </w:p>
    <w:p>
      <w:pPr>
        <w:pStyle w:val="2"/>
        <w:spacing w:before="44" w:line="278" w:lineRule="auto"/>
        <w:ind w:right="1788"/>
      </w:pPr>
      <w:r>
        <w:rPr>
          <w:spacing w:val="-3"/>
        </w:rPr>
        <w:t>轻声细语地询问了他的病情饮食等。能持子有气无力地说</w:t>
      </w:r>
      <w:r>
        <w:rPr>
          <w:rFonts w:hint="eastAsia" w:ascii="KaiTi" w:hAnsi="KaiTi" w:eastAsia="KaiTi"/>
        </w:rPr>
        <w:t>:</w:t>
      </w:r>
      <w:r>
        <w:rPr>
          <w:spacing w:val="-2"/>
        </w:rPr>
        <w:t>“舍利子，我</w:t>
      </w:r>
      <w:r>
        <w:rPr>
          <w:spacing w:val="-3"/>
        </w:rPr>
        <w:t>现在已经病得不行了，昼夜都是特别的痛……”歇了一会又说道</w:t>
      </w:r>
      <w:r>
        <w:rPr>
          <w:rFonts w:hint="eastAsia" w:ascii="KaiTi" w:hAnsi="KaiTi" w:eastAsia="KaiTi"/>
        </w:rPr>
        <w:t>:</w:t>
      </w:r>
      <w:r>
        <w:rPr>
          <w:spacing w:val="-2"/>
        </w:rPr>
        <w:t>“我的</w:t>
      </w:r>
      <w:r>
        <w:rPr>
          <w:spacing w:val="-3"/>
        </w:rPr>
        <w:t>头痛得比一个大力气的人用绳子紧紧捆绑一个毫无力气人还痛</w:t>
      </w:r>
      <w:r>
        <w:rPr>
          <w:rFonts w:hint="eastAsia" w:ascii="KaiTi" w:hAnsi="KaiTi" w:eastAsia="KaiTi"/>
        </w:rPr>
        <w:t>;</w:t>
      </w:r>
      <w:r>
        <w:rPr>
          <w:spacing w:val="-3"/>
        </w:rPr>
        <w:t>我的肚子痛得比屠夫把牦牛的内脏全掏出来再塞进去还痛，非常地难忍</w:t>
      </w:r>
      <w:r>
        <w:rPr>
          <w:rFonts w:hint="eastAsia" w:ascii="KaiTi" w:hAnsi="KaiTi" w:eastAsia="KaiTi"/>
        </w:rPr>
        <w:t>;</w:t>
      </w:r>
      <w:r>
        <w:rPr>
          <w:spacing w:val="-3"/>
        </w:rPr>
        <w:t xml:space="preserve">我的浑身滚烫得象两个大力人把我拖在熊熊燃烧的烈火里一样滚烫。病情愈来愈 </w:t>
      </w:r>
      <w:r>
        <w:rPr>
          <w:spacing w:val="-9"/>
        </w:rPr>
        <w:t>重，没有一点好转。看来，活命无望了。”舍利子对他说</w:t>
      </w:r>
      <w:r>
        <w:rPr>
          <w:rFonts w:hint="eastAsia" w:ascii="KaiTi" w:hAnsi="KaiTi" w:eastAsia="KaiTi"/>
        </w:rPr>
        <w:t>:</w:t>
      </w:r>
      <w:r>
        <w:rPr>
          <w:spacing w:val="-3"/>
        </w:rPr>
        <w:t>“能持子，我 问你，你好好地回答。你觉得地狱</w:t>
      </w:r>
      <w:r>
        <w:rPr>
          <w:rFonts w:hint="eastAsia" w:ascii="KaiTi" w:hAnsi="KaiTi" w:eastAsia="KaiTi"/>
        </w:rPr>
        <w:t>(Niraya)</w:t>
      </w:r>
      <w:r>
        <w:rPr>
          <w:spacing w:val="-3"/>
        </w:rPr>
        <w:t>与饿鬼</w:t>
      </w:r>
      <w:r>
        <w:rPr>
          <w:rFonts w:hint="eastAsia" w:ascii="KaiTi" w:hAnsi="KaiTi" w:eastAsia="KaiTi"/>
        </w:rPr>
        <w:t>(Peta)</w:t>
      </w:r>
      <w:r>
        <w:rPr>
          <w:spacing w:val="-3"/>
        </w:rPr>
        <w:t>哪个好？“饿鬼</w:t>
      </w:r>
      <w:r>
        <w:rPr>
          <w:spacing w:val="-29"/>
          <w:w w:val="100"/>
        </w:rPr>
        <w:t>好一点。”“饿鬼与傍生呢？”“傍生好一点。”“傍生与人呢？”“人</w:t>
      </w:r>
    </w:p>
    <w:p>
      <w:pPr>
        <w:pStyle w:val="2"/>
        <w:spacing w:line="278" w:lineRule="auto"/>
        <w:ind w:right="1786"/>
      </w:pPr>
      <w:r>
        <w:rPr>
          <w:spacing w:val="-12"/>
        </w:rPr>
        <w:t>好。”……这样依次问到欲界的最后梵天，能持子说</w:t>
      </w:r>
      <w:r>
        <w:rPr>
          <w:rFonts w:hint="eastAsia" w:ascii="KaiTi" w:hAnsi="KaiTi" w:eastAsia="KaiTi"/>
        </w:rPr>
        <w:t>:</w:t>
      </w:r>
      <w:r>
        <w:rPr>
          <w:spacing w:val="-3"/>
        </w:rPr>
        <w:t xml:space="preserve">“生在梵天是最好 </w:t>
      </w:r>
      <w:r>
        <w:rPr>
          <w:spacing w:val="-13"/>
        </w:rPr>
        <w:t>的。”舍利子郑重地告诉他</w:t>
      </w:r>
      <w:r>
        <w:rPr>
          <w:rFonts w:hint="eastAsia" w:ascii="KaiTi" w:hAnsi="KaiTi" w:eastAsia="KaiTi"/>
        </w:rPr>
        <w:t>:</w:t>
      </w:r>
      <w:r>
        <w:rPr>
          <w:spacing w:val="-3"/>
        </w:rPr>
        <w:t>“如果你觉得梵天的果位最好，那就好好听</w:t>
      </w:r>
      <w:r>
        <w:rPr>
          <w:w w:val="100"/>
        </w:rPr>
        <w:t>我</w:t>
      </w:r>
      <w:r>
        <w:rPr>
          <w:spacing w:val="-11"/>
          <w:w w:val="100"/>
        </w:rPr>
        <w:t>给你传授四无量心的教言，你好好作观，肯定能转到天界。”</w:t>
      </w:r>
      <w:r>
        <w:rPr>
          <w:w w:val="100"/>
        </w:rPr>
        <w:t>（</w:t>
      </w:r>
      <w:r>
        <w:rPr>
          <w:spacing w:val="-2"/>
          <w:w w:val="100"/>
        </w:rPr>
        <w:t xml:space="preserve">藏文中 </w:t>
      </w:r>
      <w:r>
        <w:t>有</w:t>
      </w:r>
      <w:r>
        <w:rPr>
          <w:spacing w:val="-17"/>
        </w:rPr>
        <w:t>广明，此处从略。</w:t>
      </w:r>
      <w:r>
        <w:t>）</w:t>
      </w:r>
      <w:r>
        <w:rPr>
          <w:spacing w:val="-3"/>
        </w:rPr>
        <w:t>传完教言后，舍利子就往回返。此时，世尊观知舍利子没有对他传究竟的法，只能升天，不能得圣果，马上显示神变，在舍利子走后，显现在能持子前。能持子见到世尊生起无比的欢喜心，佛为他传了相应的法，能持子得到了无来果位</w:t>
      </w:r>
      <w:r>
        <w:rPr>
          <w:rFonts w:hint="eastAsia" w:ascii="KaiTi" w:hAnsi="KaiTi" w:eastAsia="KaiTi"/>
        </w:rPr>
        <w:t>(Anagami)</w:t>
      </w:r>
      <w:r>
        <w:rPr>
          <w:spacing w:val="-3"/>
        </w:rPr>
        <w:t>。世尊又显示神变比舍</w:t>
      </w:r>
    </w:p>
    <w:p>
      <w:pPr>
        <w:pStyle w:val="2"/>
        <w:spacing w:line="278" w:lineRule="auto"/>
        <w:ind w:right="1471"/>
      </w:pPr>
      <w:r>
        <w:t>利子先到，坐在那里等舍利子。舍利子来到佛前，世尊问</w:t>
      </w:r>
      <w:r>
        <w:rPr>
          <w:rFonts w:hint="eastAsia" w:ascii="KaiTi" w:hAnsi="KaiTi" w:eastAsia="KaiTi"/>
        </w:rPr>
        <w:t>:</w:t>
      </w:r>
      <w:r>
        <w:t xml:space="preserve">“你哪儿去了？” </w:t>
      </w:r>
      <w:r>
        <w:rPr>
          <w:w w:val="100"/>
        </w:rPr>
        <w:t>“世尊，我去给能持子传法了。”“你传的法不究竟，在你走之后，我又</w:t>
      </w:r>
    </w:p>
    <w:p>
      <w:pPr>
        <w:pStyle w:val="2"/>
        <w:spacing w:line="278" w:lineRule="auto"/>
        <w:ind w:right="1786"/>
      </w:pPr>
      <w:r>
        <w:rPr>
          <w:spacing w:val="-11"/>
        </w:rPr>
        <w:t>去给他传了法，他得到了圣果。”舍利子赞叹曰</w:t>
      </w:r>
      <w:r>
        <w:rPr>
          <w:rFonts w:hint="eastAsia" w:ascii="KaiTi" w:hAnsi="KaiTi" w:eastAsia="KaiTi"/>
        </w:rPr>
        <w:t>:</w:t>
      </w:r>
      <w:r>
        <w:rPr>
          <w:spacing w:val="-3"/>
        </w:rPr>
        <w:t>“善哉！善哉！如来神</w:t>
      </w:r>
      <w:r>
        <w:rPr>
          <w:w w:val="100"/>
        </w:rPr>
        <w:t>变</w:t>
      </w:r>
      <w:r>
        <w:rPr>
          <w:spacing w:val="-13"/>
          <w:w w:val="100"/>
        </w:rPr>
        <w:t>无比，如来度众无边！”</w:t>
      </w:r>
      <w:r>
        <w:rPr>
          <w:spacing w:val="-2"/>
        </w:rPr>
        <w:t xml:space="preserve"> </w:t>
      </w:r>
      <w:r>
        <w:rPr>
          <w:spacing w:val="-3"/>
          <w:w w:val="100"/>
        </w:rPr>
        <w:t>时诸比丘请问世尊</w:t>
      </w:r>
      <w:r>
        <w:rPr>
          <w:rFonts w:hint="eastAsia" w:ascii="KaiTi" w:hAnsi="KaiTi" w:eastAsia="KaiTi"/>
          <w:spacing w:val="-3"/>
          <w:w w:val="100"/>
        </w:rPr>
        <w:t>:</w:t>
      </w:r>
      <w:r>
        <w:rPr>
          <w:spacing w:val="-3"/>
          <w:w w:val="100"/>
        </w:rPr>
        <w:t>“世尊，能持子以何因缘</w:t>
      </w:r>
      <w:r>
        <w:t>生</w:t>
      </w:r>
      <w:r>
        <w:rPr>
          <w:spacing w:val="-8"/>
        </w:rPr>
        <w:t>于富贵之家，对佛生起欢喜心？请为我等宣说。”世尊告曰</w:t>
      </w:r>
      <w:r>
        <w:rPr>
          <w:rFonts w:hint="eastAsia" w:ascii="KaiTi" w:hAnsi="KaiTi" w:eastAsia="KaiTi"/>
        </w:rPr>
        <w:t>:</w:t>
      </w:r>
      <w:r>
        <w:rPr>
          <w:spacing w:val="-2"/>
        </w:rPr>
        <w:t>“此乃前 世</w:t>
      </w:r>
      <w:r>
        <w:rPr>
          <w:spacing w:val="-3"/>
        </w:rPr>
        <w:t>的愿力所致。很早以前，无争城的龙天国王治理朝政，整个国家安泰和平，君臣齐心合力，人民无争无怨。这时，他手下有位大臣，常借王权， 暴敛赋税，生活奢侈，放荡闲乐。有一个穷人见了，觉得应该积累一些善法，后来遇到了一位独觉，他也尽力做了供养。供毕，独觉显示神变飞走了。他观想自己在独觉前顶礼发愿</w:t>
      </w:r>
      <w:r>
        <w:rPr>
          <w:rFonts w:hint="eastAsia" w:ascii="KaiTi" w:hAnsi="KaiTi" w:eastAsia="KaiTi"/>
          <w:spacing w:val="-3"/>
        </w:rPr>
        <w:t>:</w:t>
      </w:r>
      <w:r>
        <w:rPr>
          <w:spacing w:val="-3"/>
        </w:rPr>
        <w:t>以今供养独觉的善根，愿我将来生于</w:t>
      </w:r>
    </w:p>
    <w:p>
      <w:pPr>
        <w:pStyle w:val="2"/>
        <w:spacing w:line="278" w:lineRule="auto"/>
        <w:ind w:right="1574"/>
        <w:rPr>
          <w:rFonts w:hint="eastAsia" w:ascii="KaiTi" w:eastAsia="KaiTi"/>
        </w:rPr>
      </w:pPr>
      <w:r>
        <w:rPr>
          <w:spacing w:val="-3"/>
        </w:rPr>
        <w:t>富贵之家，能象国王手下的大臣那样，依仗权势享受美好的生活。诸比丘， 你们是怎么想的？当时的穷人就是现在的能持子。还有一段因缘，人天导 师、如来、正等觉迦叶佛出世时，他皈依佛门受了居士戒，临终时发愿</w:t>
      </w:r>
      <w:r>
        <w:rPr>
          <w:rFonts w:hint="eastAsia" w:ascii="KaiTi" w:eastAsia="KaiTi"/>
        </w:rPr>
        <w:t>:</w:t>
      </w:r>
    </w:p>
    <w:p>
      <w:pPr>
        <w:pStyle w:val="2"/>
        <w:spacing w:line="278" w:lineRule="auto"/>
        <w:ind w:right="1786"/>
        <w:jc w:val="both"/>
      </w:pPr>
      <w:r>
        <w:t>愿在释迦佛出世时，令佛欢喜。当时的这位居士就是能持子，以两世的愿力成熟故，他今生先作大臣，依仗国王的权势，暴敛民税，奢侈享乐。后来遇佛生欢喜心，得证圣果。”其因缘如是也。</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6"/>
        </w:rPr>
      </w:pPr>
    </w:p>
    <w:p>
      <w:pPr>
        <w:pStyle w:val="7"/>
        <w:numPr>
          <w:ilvl w:val="0"/>
          <w:numId w:val="8"/>
        </w:numPr>
        <w:tabs>
          <w:tab w:val="left" w:pos="536"/>
        </w:tabs>
        <w:spacing w:before="0" w:after="0" w:line="240" w:lineRule="auto"/>
        <w:ind w:left="535" w:right="0" w:hanging="424"/>
        <w:jc w:val="both"/>
        <w:rPr>
          <w:sz w:val="21"/>
        </w:rPr>
      </w:pPr>
      <w:r>
        <w:rPr>
          <w:spacing w:val="34"/>
          <w:sz w:val="21"/>
        </w:rPr>
        <w:t>极 贤</w:t>
      </w:r>
    </w:p>
    <w:p>
      <w:pPr>
        <w:pStyle w:val="2"/>
        <w:spacing w:before="43"/>
        <w:jc w:val="both"/>
      </w:pPr>
      <w:r>
        <w:t>—佛临涅 调化证果</w:t>
      </w:r>
    </w:p>
    <w:p>
      <w:pPr>
        <w:pStyle w:val="2"/>
        <w:spacing w:before="9"/>
        <w:ind w:left="0"/>
        <w:rPr>
          <w:sz w:val="27"/>
        </w:rPr>
      </w:pPr>
    </w:p>
    <w:p>
      <w:pPr>
        <w:pStyle w:val="2"/>
        <w:spacing w:line="278" w:lineRule="auto"/>
        <w:ind w:right="1680" w:firstLine="422"/>
      </w:pPr>
      <w:r>
        <w:rPr>
          <w:spacing w:val="-3"/>
        </w:rPr>
        <w:t>佛为兜率天子时，三十三天</w:t>
      </w:r>
      <w:r>
        <w:rPr>
          <w:rFonts w:hint="eastAsia" w:ascii="KaiTi" w:hAnsi="KaiTi" w:eastAsia="KaiTi"/>
        </w:rPr>
        <w:t>(Tavatinsa)</w:t>
      </w:r>
      <w:r>
        <w:rPr>
          <w:spacing w:val="-3"/>
        </w:rPr>
        <w:t>中有一干达国，国王名叫极 喜，他经常对帝释天奏乐供养。兜率天子观察因缘后，降临人间。帝释天告诉极喜</w:t>
      </w:r>
      <w:r>
        <w:rPr>
          <w:rFonts w:hint="eastAsia" w:ascii="KaiTi" w:hAnsi="KaiTi" w:eastAsia="KaiTi"/>
        </w:rPr>
        <w:t>:</w:t>
      </w:r>
      <w:r>
        <w:rPr>
          <w:spacing w:val="-3"/>
        </w:rPr>
        <w:t xml:space="preserve">“极喜呀，兜率天子已到人间投胎，不久他将会降生，对南赡 </w:t>
      </w:r>
      <w:r>
        <w:rPr>
          <w:spacing w:val="-7"/>
        </w:rPr>
        <w:t>部洲众生普降妙法甘露，你也应到人间去投胎，将来也能得到甘露妙法。”</w:t>
      </w:r>
    </w:p>
    <w:p>
      <w:pPr>
        <w:spacing w:after="0" w:line="278" w:lineRule="auto"/>
        <w:sectPr>
          <w:pgSz w:w="11910" w:h="16840"/>
          <w:pgMar w:top="1400" w:right="1640" w:bottom="280" w:left="1640" w:header="720" w:footer="720" w:gutter="0"/>
        </w:sectPr>
      </w:pPr>
    </w:p>
    <w:p>
      <w:pPr>
        <w:pStyle w:val="2"/>
        <w:spacing w:before="44" w:line="278" w:lineRule="auto"/>
        <w:ind w:right="1891"/>
      </w:pPr>
      <w:r>
        <w:t>极喜国王说</w:t>
      </w:r>
      <w:r>
        <w:rPr>
          <w:rFonts w:hint="eastAsia" w:ascii="KaiTi" w:hAnsi="KaiTi" w:eastAsia="KaiTi"/>
        </w:rPr>
        <w:t>:</w:t>
      </w:r>
      <w:r>
        <w:t>“帝释天呀，我正忙于音乐，暂时没有时间，以后有空再说吧。”他没有去。</w:t>
      </w:r>
    </w:p>
    <w:p>
      <w:pPr>
        <w:pStyle w:val="2"/>
        <w:spacing w:line="278" w:lineRule="auto"/>
        <w:ind w:right="1786" w:firstLine="422"/>
      </w:pPr>
      <w:r>
        <w:rPr>
          <w:spacing w:val="-3"/>
        </w:rPr>
        <w:t>此时，有外道自然派的行者名极贤，当地的很多人们对他象阿罗汉 一样恭敬供养。在他所住的城边有一无热恼的大海池，池中的天龙及众神也恭敬他。他有时到海边自由自在地生活，有时到海边的昙花园里观赏。此时，世尊已降生于人间。帝释天告诉极喜</w:t>
      </w:r>
      <w:r>
        <w:rPr>
          <w:rFonts w:hint="eastAsia" w:ascii="KaiTi" w:hAnsi="KaiTi" w:eastAsia="KaiTi"/>
        </w:rPr>
        <w:t>:</w:t>
      </w:r>
      <w:r>
        <w:rPr>
          <w:spacing w:val="-3"/>
        </w:rPr>
        <w:t>“极喜呀，现在大菩萨已降</w:t>
      </w:r>
      <w:r>
        <w:rPr>
          <w:spacing w:val="-12"/>
        </w:rPr>
        <w:t>生了，我们应该去供养他。”极喜又对帝释天说</w:t>
      </w:r>
      <w:r>
        <w:rPr>
          <w:rFonts w:hint="eastAsia" w:ascii="KaiTi" w:hAnsi="KaiTi" w:eastAsia="KaiTi"/>
        </w:rPr>
        <w:t>:</w:t>
      </w:r>
      <w:r>
        <w:rPr>
          <w:spacing w:val="-3"/>
        </w:rPr>
        <w:t xml:space="preserve">“帝释天呀，我现在忙 </w:t>
      </w:r>
      <w:r>
        <w:rPr>
          <w:spacing w:val="-10"/>
        </w:rPr>
        <w:t>于音乐，没有时间，以后再去吧。”世尊降生后，依世尊的功德，昙花园</w:t>
      </w:r>
      <w:r>
        <w:rPr>
          <w:spacing w:val="-5"/>
        </w:rPr>
        <w:t>里的很多昙花开始发芽生长。当昙花开始发芽时，这个外道想</w:t>
      </w:r>
      <w:r>
        <w:rPr>
          <w:rFonts w:hint="eastAsia" w:ascii="KaiTi" w:hAnsi="KaiTi" w:eastAsia="KaiTi"/>
        </w:rPr>
        <w:t>:</w:t>
      </w:r>
      <w:r>
        <w:rPr>
          <w:spacing w:val="-3"/>
        </w:rPr>
        <w:t>在我祖先的遗言里，对昙花盛开有两种说法</w:t>
      </w:r>
      <w:r>
        <w:rPr>
          <w:rFonts w:hint="eastAsia" w:ascii="KaiTi" w:hAnsi="KaiTi" w:eastAsia="KaiTi"/>
          <w:spacing w:val="-3"/>
        </w:rPr>
        <w:t>:</w:t>
      </w:r>
      <w:r>
        <w:rPr>
          <w:spacing w:val="-3"/>
        </w:rPr>
        <w:t>一是有转轮王出世</w:t>
      </w:r>
      <w:r>
        <w:rPr>
          <w:rFonts w:hint="eastAsia" w:ascii="KaiTi" w:hAnsi="KaiTi" w:eastAsia="KaiTi"/>
        </w:rPr>
        <w:t>;</w:t>
      </w:r>
      <w:r>
        <w:rPr>
          <w:spacing w:val="-3"/>
        </w:rPr>
        <w:t>二是有如来出世。而此时昙花已发芽，马上会盛开，这是自己的福报所显现的吧。他心想</w:t>
      </w:r>
      <w:r>
        <w:rPr>
          <w:rFonts w:hint="eastAsia" w:ascii="KaiTi" w:hAnsi="KaiTi" w:eastAsia="KaiTi"/>
        </w:rPr>
        <w:t xml:space="preserve">: </w:t>
      </w:r>
      <w:r>
        <w:rPr>
          <w:spacing w:val="-3"/>
        </w:rPr>
        <w:t>我可能是转轮王或是佛，他暗自得意。</w:t>
      </w:r>
    </w:p>
    <w:p>
      <w:pPr>
        <w:pStyle w:val="2"/>
        <w:spacing w:line="278" w:lineRule="auto"/>
        <w:ind w:right="1891" w:firstLine="422"/>
      </w:pPr>
      <w:r>
        <w:rPr>
          <w:spacing w:val="-3"/>
        </w:rPr>
        <w:t>这时，世尊看到老病死的痛苦后，就发心到森林里去修行。帝释天又告诉极喜</w:t>
      </w:r>
      <w:r>
        <w:rPr>
          <w:rFonts w:hint="eastAsia" w:ascii="KaiTi" w:hAnsi="KaiTi" w:eastAsia="KaiTi"/>
        </w:rPr>
        <w:t>:</w:t>
      </w:r>
      <w:r>
        <w:rPr>
          <w:spacing w:val="-3"/>
        </w:rPr>
        <w:t>“极喜呀，现在我们的大菩萨观察老病死的痛苦后，到森林</w:t>
      </w:r>
      <w:r>
        <w:rPr>
          <w:spacing w:val="-10"/>
        </w:rPr>
        <w:t>里去修行了，我们应该去亲近他。”极喜又说</w:t>
      </w:r>
      <w:r>
        <w:rPr>
          <w:rFonts w:hint="eastAsia" w:ascii="KaiTi" w:hAnsi="KaiTi" w:eastAsia="KaiTi"/>
        </w:rPr>
        <w:t>:</w:t>
      </w:r>
      <w:r>
        <w:rPr>
          <w:spacing w:val="-3"/>
        </w:rPr>
        <w:t>“帝释天呀，现在我忙于</w:t>
      </w:r>
      <w:r>
        <w:rPr>
          <w:spacing w:val="-9"/>
        </w:rPr>
        <w:t>音乐，以后有机会再去吧，现在还不能去。”</w:t>
      </w:r>
    </w:p>
    <w:p>
      <w:pPr>
        <w:pStyle w:val="2"/>
        <w:spacing w:line="278" w:lineRule="auto"/>
        <w:ind w:right="1685" w:firstLine="422"/>
      </w:pPr>
      <w:r>
        <w:rPr>
          <w:spacing w:val="-3"/>
        </w:rPr>
        <w:t>后来，世尊于菩提树下证得了无上菩提果位，为很多众生转法轮。  帝释天又告诉极喜</w:t>
      </w:r>
      <w:r>
        <w:rPr>
          <w:rFonts w:hint="eastAsia" w:ascii="KaiTi" w:hAnsi="KaiTi" w:eastAsia="KaiTi"/>
        </w:rPr>
        <w:t>:</w:t>
      </w:r>
      <w:r>
        <w:rPr>
          <w:spacing w:val="-3"/>
        </w:rPr>
        <w:t>“极喜呀，世尊现已开始为众生转法轮了，我们也应</w:t>
      </w:r>
      <w:r>
        <w:rPr>
          <w:w w:val="100"/>
        </w:rPr>
        <w:t>该</w:t>
      </w:r>
      <w:r>
        <w:rPr>
          <w:spacing w:val="-14"/>
          <w:w w:val="100"/>
        </w:rPr>
        <w:t>去听法吧！”极喜仍旧说</w:t>
      </w:r>
      <w:r>
        <w:rPr>
          <w:rFonts w:hint="eastAsia" w:ascii="KaiTi" w:hAnsi="KaiTi" w:eastAsia="KaiTi"/>
          <w:w w:val="100"/>
        </w:rPr>
        <w:t>:</w:t>
      </w:r>
      <w:r>
        <w:rPr>
          <w:spacing w:val="-9"/>
          <w:w w:val="100"/>
        </w:rPr>
        <w:t>“帝释天呀，我现在忙于音乐，暂时不能去。”</w:t>
      </w:r>
    </w:p>
    <w:p>
      <w:pPr>
        <w:pStyle w:val="2"/>
        <w:spacing w:line="278" w:lineRule="auto"/>
        <w:ind w:right="1788"/>
      </w:pPr>
      <w:r>
        <w:t>（译者</w:t>
      </w:r>
      <w:r>
        <w:rPr>
          <w:rFonts w:hint="eastAsia" w:ascii="KaiTi" w:hAnsi="KaiTi" w:eastAsia="KaiTi"/>
        </w:rPr>
        <w:t>:</w:t>
      </w:r>
      <w:r>
        <w:t>有些人，别人劝他来学院，他总说</w:t>
      </w:r>
      <w:r>
        <w:rPr>
          <w:rFonts w:hint="eastAsia" w:ascii="KaiTi" w:hAnsi="KaiTi" w:eastAsia="KaiTi"/>
        </w:rPr>
        <w:t>:</w:t>
      </w:r>
      <w:r>
        <w:t>“不行呀，我现在还要上班， 以后再去吧。”可很多人中间就已经死了。所以，求法应立即求。）</w:t>
      </w:r>
    </w:p>
    <w:p>
      <w:pPr>
        <w:pStyle w:val="2"/>
        <w:spacing w:line="278" w:lineRule="auto"/>
        <w:ind w:right="1995" w:firstLine="422"/>
      </w:pPr>
      <w:r>
        <w:t>世尊转法轮时，昙花园里昙花已全部盛开，香气遍满一由旬左右。这时，自然派的外道极贤以为，肯定是自己福报所显现。</w:t>
      </w:r>
    </w:p>
    <w:p>
      <w:pPr>
        <w:pStyle w:val="2"/>
        <w:spacing w:line="278" w:lineRule="auto"/>
        <w:ind w:right="1680" w:firstLine="422"/>
      </w:pPr>
      <w:r>
        <w:rPr>
          <w:spacing w:val="-3"/>
        </w:rPr>
        <w:t>后来，世尊到处广转法轮度化众生，去了很多很多的地方，象鹿野  苑、王舍城、舍卫城、嘎雅过日等，先后度化了五大比丘、八万天子、目犍连和舍利子以及他们各自的眷属二百五十等人。时舍卫城有一沙弥</w:t>
      </w:r>
      <w:r>
        <w:rPr>
          <w:rFonts w:hint="eastAsia" w:ascii="KaiTi" w:hAnsi="KaiTi" w:eastAsia="KaiTi"/>
          <w:spacing w:val="-3"/>
        </w:rPr>
        <w:t>(Samanera)</w:t>
      </w:r>
      <w:r>
        <w:rPr>
          <w:spacing w:val="-3"/>
        </w:rPr>
        <w:t>，证得阿罗汉果位，具有种种神变，他依靠神变到各个地方去采花摘果，供养僧众</w:t>
      </w:r>
      <w:r>
        <w:rPr>
          <w:rFonts w:hint="eastAsia" w:ascii="KaiTi" w:hAnsi="KaiTi" w:eastAsia="KaiTi"/>
        </w:rPr>
        <w:t>(Sangha-dana)</w:t>
      </w:r>
      <w:r>
        <w:rPr>
          <w:spacing w:val="-3"/>
        </w:rPr>
        <w:t>和自己的堪布。有一次，他到无热恼 海池旁边去准备找水果，被外道极贤看见了，立即呵责</w:t>
      </w:r>
      <w:r>
        <w:rPr>
          <w:rFonts w:hint="eastAsia" w:ascii="KaiTi" w:hAnsi="KaiTi" w:eastAsia="KaiTi"/>
        </w:rPr>
        <w:t>:</w:t>
      </w:r>
      <w:r>
        <w:rPr>
          <w:spacing w:val="-3"/>
        </w:rPr>
        <w:t xml:space="preserve">“这是我的地盘， </w:t>
      </w:r>
      <w:r>
        <w:rPr>
          <w:spacing w:val="-12"/>
        </w:rPr>
        <w:t>你不能到这个地方。”沙弥说</w:t>
      </w:r>
      <w:r>
        <w:rPr>
          <w:rFonts w:hint="eastAsia" w:ascii="KaiTi" w:hAnsi="KaiTi" w:eastAsia="KaiTi"/>
        </w:rPr>
        <w:t>:</w:t>
      </w:r>
      <w:r>
        <w:rPr>
          <w:spacing w:val="-3"/>
        </w:rPr>
        <w:t>“这不是你的地方，这是我们公众享用的</w:t>
      </w:r>
    </w:p>
    <w:p>
      <w:pPr>
        <w:pStyle w:val="2"/>
        <w:spacing w:line="278" w:lineRule="auto"/>
        <w:ind w:right="1891"/>
        <w:jc w:val="both"/>
      </w:pPr>
      <w:r>
        <w:rPr>
          <w:spacing w:val="-12"/>
        </w:rPr>
        <w:t xml:space="preserve">地方，你不能擅自独用。”外道与沙弥都说是自己的，由此而僵持不下， </w:t>
      </w:r>
      <w:r>
        <w:rPr>
          <w:spacing w:val="-6"/>
        </w:rPr>
        <w:t>后来外道极贤说</w:t>
      </w:r>
      <w:r>
        <w:rPr>
          <w:rFonts w:hint="eastAsia" w:ascii="KaiTi" w:hAnsi="KaiTi" w:eastAsia="KaiTi"/>
        </w:rPr>
        <w:t>:</w:t>
      </w:r>
      <w:r>
        <w:rPr>
          <w:spacing w:val="-3"/>
        </w:rPr>
        <w:t>“既然如此，我们比赛神变，谁的神变厉害，地盘就算</w:t>
      </w:r>
      <w:r>
        <w:rPr>
          <w:spacing w:val="-13"/>
        </w:rPr>
        <w:t>谁的。”结果外道极贤输了，沙弥便到花园里去自在地享乐。</w:t>
      </w:r>
    </w:p>
    <w:p>
      <w:pPr>
        <w:pStyle w:val="2"/>
        <w:tabs>
          <w:tab w:val="left" w:pos="4735"/>
        </w:tabs>
        <w:spacing w:line="269" w:lineRule="exact"/>
        <w:ind w:left="534"/>
      </w:pPr>
      <w:r>
        <w:rPr>
          <w:spacing w:val="-3"/>
        </w:rPr>
        <w:t>此</w:t>
      </w:r>
      <w:r>
        <w:t>时</w:t>
      </w:r>
      <w:r>
        <w:rPr>
          <w:spacing w:val="-3"/>
        </w:rPr>
        <w:t>，</w:t>
      </w:r>
      <w:r>
        <w:t>世</w:t>
      </w:r>
      <w:r>
        <w:rPr>
          <w:spacing w:val="-3"/>
        </w:rPr>
        <w:t>尊</w:t>
      </w:r>
      <w:r>
        <w:t>的</w:t>
      </w:r>
      <w:r>
        <w:rPr>
          <w:spacing w:val="-3"/>
        </w:rPr>
        <w:t>度</w:t>
      </w:r>
      <w:r>
        <w:t>众</w:t>
      </w:r>
      <w:r>
        <w:rPr>
          <w:spacing w:val="-3"/>
        </w:rPr>
        <w:t>事</w:t>
      </w:r>
      <w:r>
        <w:t>业将</w:t>
      </w:r>
      <w:r>
        <w:rPr>
          <w:spacing w:val="-3"/>
        </w:rPr>
        <w:t>圆</w:t>
      </w:r>
      <w:r>
        <w:t>满</w:t>
      </w:r>
      <w:r>
        <w:rPr>
          <w:spacing w:val="-3"/>
        </w:rPr>
        <w:t>，</w:t>
      </w:r>
      <w:r>
        <w:t>准</w:t>
      </w:r>
      <w:r>
        <w:rPr>
          <w:spacing w:val="-3"/>
        </w:rPr>
        <w:t>备</w:t>
      </w:r>
      <w:r>
        <w:t>趋</w:t>
      </w:r>
      <w:r>
        <w:rPr>
          <w:spacing w:val="-3"/>
        </w:rPr>
        <w:t>入</w:t>
      </w:r>
      <w:r>
        <w:t>涅</w:t>
      </w:r>
      <w:r>
        <w:tab/>
      </w:r>
      <w:r>
        <w:t>，便</w:t>
      </w:r>
      <w:r>
        <w:rPr>
          <w:spacing w:val="-3"/>
        </w:rPr>
        <w:t>到</w:t>
      </w:r>
      <w:r>
        <w:t>了</w:t>
      </w:r>
      <w:r>
        <w:rPr>
          <w:spacing w:val="-3"/>
        </w:rPr>
        <w:t>俱</w:t>
      </w:r>
      <w:r>
        <w:t>舍</w:t>
      </w:r>
      <w:r>
        <w:rPr>
          <w:spacing w:val="-3"/>
        </w:rPr>
        <w:t>拉</w:t>
      </w:r>
      <w:r>
        <w:t>城</w:t>
      </w:r>
      <w:r>
        <w:rPr>
          <w:spacing w:val="-3"/>
        </w:rPr>
        <w:t>市</w:t>
      </w:r>
      <w:r>
        <w:t>，</w:t>
      </w:r>
    </w:p>
    <w:p>
      <w:pPr>
        <w:pStyle w:val="2"/>
        <w:tabs>
          <w:tab w:val="left" w:pos="2109"/>
        </w:tabs>
        <w:spacing w:before="41" w:line="278" w:lineRule="auto"/>
        <w:ind w:right="1682"/>
      </w:pPr>
      <w:r>
        <w:t>（译</w:t>
      </w:r>
      <w:r>
        <w:rPr>
          <w:spacing w:val="-3"/>
        </w:rPr>
        <w:t>者</w:t>
      </w:r>
      <w:r>
        <w:rPr>
          <w:rFonts w:hint="eastAsia" w:ascii="KaiTi" w:eastAsia="KaiTi"/>
        </w:rPr>
        <w:t>:</w:t>
      </w:r>
      <w:r>
        <w:rPr>
          <w:spacing w:val="-3"/>
        </w:rPr>
        <w:t>泰</w:t>
      </w:r>
      <w:r>
        <w:t>国</w:t>
      </w:r>
      <w:r>
        <w:rPr>
          <w:spacing w:val="-3"/>
        </w:rPr>
        <w:t>有</w:t>
      </w:r>
      <w:r>
        <w:t>佛涅</w:t>
      </w:r>
      <w:r>
        <w:tab/>
      </w:r>
      <w:r>
        <w:rPr>
          <w:spacing w:val="-3"/>
        </w:rPr>
        <w:t>时的</w:t>
      </w:r>
      <w:r>
        <w:t>像，</w:t>
      </w:r>
      <w:r>
        <w:rPr>
          <w:spacing w:val="-3"/>
        </w:rPr>
        <w:t>与</w:t>
      </w:r>
      <w:r>
        <w:t>北</w:t>
      </w:r>
      <w:r>
        <w:rPr>
          <w:spacing w:val="-3"/>
        </w:rPr>
        <w:t>京</w:t>
      </w:r>
      <w:r>
        <w:t>卧</w:t>
      </w:r>
      <w:r>
        <w:rPr>
          <w:spacing w:val="-3"/>
        </w:rPr>
        <w:t>佛</w:t>
      </w:r>
      <w:r>
        <w:t>寺</w:t>
      </w:r>
      <w:r>
        <w:rPr>
          <w:spacing w:val="-3"/>
        </w:rPr>
        <w:t>的</w:t>
      </w:r>
      <w:r>
        <w:t>身</w:t>
      </w:r>
      <w:r>
        <w:rPr>
          <w:spacing w:val="-3"/>
        </w:rPr>
        <w:t>像</w:t>
      </w:r>
      <w:r>
        <w:t>一样</w:t>
      </w:r>
      <w:r>
        <w:rPr>
          <w:spacing w:val="-3"/>
        </w:rPr>
        <w:t>，</w:t>
      </w:r>
      <w:r>
        <w:t>当</w:t>
      </w:r>
      <w:r>
        <w:rPr>
          <w:spacing w:val="-3"/>
        </w:rPr>
        <w:t>时</w:t>
      </w:r>
      <w:r>
        <w:t>我</w:t>
      </w:r>
      <w:r>
        <w:rPr>
          <w:spacing w:val="-3"/>
        </w:rPr>
        <w:t>看</w:t>
      </w:r>
      <w:r>
        <w:t>到佛 的身</w:t>
      </w:r>
      <w:r>
        <w:rPr>
          <w:spacing w:val="-3"/>
        </w:rPr>
        <w:t>像</w:t>
      </w:r>
      <w:r>
        <w:t>很</w:t>
      </w:r>
      <w:r>
        <w:rPr>
          <w:spacing w:val="-3"/>
        </w:rPr>
        <w:t>痛</w:t>
      </w:r>
      <w:r>
        <w:t>苦</w:t>
      </w:r>
      <w:r>
        <w:rPr>
          <w:spacing w:val="-3"/>
        </w:rPr>
        <w:t>，</w:t>
      </w:r>
      <w:r>
        <w:t>实</w:t>
      </w:r>
      <w:r>
        <w:rPr>
          <w:spacing w:val="-3"/>
        </w:rPr>
        <w:t>在</w:t>
      </w:r>
      <w:r>
        <w:t>忍</w:t>
      </w:r>
      <w:r>
        <w:rPr>
          <w:spacing w:val="-3"/>
        </w:rPr>
        <w:t>不</w:t>
      </w:r>
      <w:r>
        <w:t>住掉</w:t>
      </w:r>
      <w:r>
        <w:rPr>
          <w:spacing w:val="-3"/>
        </w:rPr>
        <w:t>下</w:t>
      </w:r>
      <w:r>
        <w:t>了</w:t>
      </w:r>
      <w:r>
        <w:rPr>
          <w:spacing w:val="-3"/>
        </w:rPr>
        <w:t>眼</w:t>
      </w:r>
      <w:r>
        <w:t>泪</w:t>
      </w:r>
      <w:r>
        <w:rPr>
          <w:spacing w:val="-108"/>
        </w:rPr>
        <w:t>。</w:t>
      </w:r>
      <w:r>
        <w:t>）</w:t>
      </w:r>
      <w:r>
        <w:rPr>
          <w:spacing w:val="-3"/>
        </w:rPr>
        <w:t>这</w:t>
      </w:r>
      <w:r>
        <w:t>时</w:t>
      </w:r>
      <w:r>
        <w:rPr>
          <w:spacing w:val="-3"/>
        </w:rPr>
        <w:t>佛想</w:t>
      </w:r>
      <w:r>
        <w:rPr>
          <w:rFonts w:hint="eastAsia" w:ascii="KaiTi" w:eastAsia="KaiTi"/>
        </w:rPr>
        <w:t>:</w:t>
      </w:r>
      <w:r>
        <w:t>我</w:t>
      </w:r>
      <w:r>
        <w:rPr>
          <w:spacing w:val="-3"/>
        </w:rPr>
        <w:t>一</w:t>
      </w:r>
      <w:r>
        <w:t>生</w:t>
      </w:r>
      <w:r>
        <w:rPr>
          <w:spacing w:val="-3"/>
        </w:rPr>
        <w:t>中</w:t>
      </w:r>
      <w:r>
        <w:t>该</w:t>
      </w:r>
      <w:r>
        <w:rPr>
          <w:spacing w:val="-3"/>
        </w:rPr>
        <w:t>调</w:t>
      </w:r>
      <w:r>
        <w:t>化的  众生</w:t>
      </w:r>
      <w:r>
        <w:rPr>
          <w:spacing w:val="-3"/>
        </w:rPr>
        <w:t>基</w:t>
      </w:r>
      <w:r>
        <w:t>本</w:t>
      </w:r>
      <w:r>
        <w:rPr>
          <w:spacing w:val="-3"/>
        </w:rPr>
        <w:t>上</w:t>
      </w:r>
      <w:r>
        <w:t>已</w:t>
      </w:r>
      <w:r>
        <w:rPr>
          <w:spacing w:val="-3"/>
        </w:rPr>
        <w:t>调</w:t>
      </w:r>
      <w:r>
        <w:t>化</w:t>
      </w:r>
      <w:r>
        <w:rPr>
          <w:spacing w:val="-3"/>
        </w:rPr>
        <w:t>了</w:t>
      </w:r>
      <w:r>
        <w:t>，</w:t>
      </w:r>
      <w:r>
        <w:rPr>
          <w:spacing w:val="-3"/>
        </w:rPr>
        <w:t>现</w:t>
      </w:r>
      <w:r>
        <w:t>在还</w:t>
      </w:r>
      <w:r>
        <w:rPr>
          <w:spacing w:val="-3"/>
        </w:rPr>
        <w:t>有</w:t>
      </w:r>
      <w:r>
        <w:t>最</w:t>
      </w:r>
      <w:r>
        <w:rPr>
          <w:spacing w:val="-3"/>
        </w:rPr>
        <w:t>后</w:t>
      </w:r>
      <w:r>
        <w:t>两</w:t>
      </w:r>
      <w:r>
        <w:rPr>
          <w:spacing w:val="-3"/>
        </w:rPr>
        <w:t>位</w:t>
      </w:r>
      <w:r>
        <w:rPr>
          <w:rFonts w:hint="eastAsia" w:ascii="KaiTi" w:eastAsia="KaiTi"/>
        </w:rPr>
        <w:t>:</w:t>
      </w:r>
      <w:r>
        <w:rPr>
          <w:spacing w:val="-3"/>
        </w:rPr>
        <w:t>一</w:t>
      </w:r>
      <w:r>
        <w:t>个</w:t>
      </w:r>
      <w:r>
        <w:rPr>
          <w:spacing w:val="-3"/>
        </w:rPr>
        <w:t>是三</w:t>
      </w:r>
      <w:r>
        <w:t>十三</w:t>
      </w:r>
      <w:r>
        <w:rPr>
          <w:spacing w:val="-3"/>
        </w:rPr>
        <w:t>天</w:t>
      </w:r>
      <w:r>
        <w:rPr>
          <w:rFonts w:hint="eastAsia" w:ascii="KaiTi" w:eastAsia="KaiTi"/>
        </w:rPr>
        <w:t>(Tavatinsa)</w:t>
      </w:r>
      <w:r>
        <w:t>的极喜</w:t>
      </w:r>
      <w:r>
        <w:rPr>
          <w:spacing w:val="-3"/>
        </w:rPr>
        <w:t>，</w:t>
      </w:r>
      <w:r>
        <w:t>一</w:t>
      </w:r>
      <w:r>
        <w:rPr>
          <w:spacing w:val="-3"/>
        </w:rPr>
        <w:t>个</w:t>
      </w:r>
      <w:r>
        <w:t>是</w:t>
      </w:r>
      <w:r>
        <w:rPr>
          <w:spacing w:val="-3"/>
        </w:rPr>
        <w:t>昙</w:t>
      </w:r>
      <w:r>
        <w:t>花</w:t>
      </w:r>
      <w:r>
        <w:rPr>
          <w:spacing w:val="-3"/>
        </w:rPr>
        <w:t>园</w:t>
      </w:r>
      <w:r>
        <w:t>的</w:t>
      </w:r>
      <w:r>
        <w:rPr>
          <w:spacing w:val="-3"/>
        </w:rPr>
        <w:t>外</w:t>
      </w:r>
      <w:r>
        <w:t>道极</w:t>
      </w:r>
      <w:r>
        <w:rPr>
          <w:spacing w:val="-3"/>
        </w:rPr>
        <w:t>贤</w:t>
      </w:r>
      <w:r>
        <w:t>。</w:t>
      </w:r>
      <w:r>
        <w:rPr>
          <w:spacing w:val="-3"/>
        </w:rPr>
        <w:t>世</w:t>
      </w:r>
      <w:r>
        <w:t>尊</w:t>
      </w:r>
      <w:r>
        <w:rPr>
          <w:spacing w:val="-3"/>
        </w:rPr>
        <w:t>思</w:t>
      </w:r>
      <w:r>
        <w:t>维</w:t>
      </w:r>
      <w:r>
        <w:rPr>
          <w:rFonts w:hint="eastAsia" w:ascii="KaiTi" w:eastAsia="KaiTi"/>
          <w:spacing w:val="-3"/>
        </w:rPr>
        <w:t>:</w:t>
      </w:r>
      <w:r>
        <w:t>三</w:t>
      </w:r>
      <w:r>
        <w:rPr>
          <w:spacing w:val="-3"/>
        </w:rPr>
        <w:t>十三</w:t>
      </w:r>
      <w:r>
        <w:t>天</w:t>
      </w:r>
      <w:r>
        <w:rPr>
          <w:rFonts w:hint="eastAsia" w:ascii="KaiTi" w:eastAsia="KaiTi"/>
        </w:rPr>
        <w:t>(Tavatinsa)</w:t>
      </w:r>
      <w:r>
        <w:t>的</w:t>
      </w:r>
      <w:r>
        <w:rPr>
          <w:spacing w:val="-3"/>
        </w:rPr>
        <w:t>极</w:t>
      </w:r>
      <w:r>
        <w:t>喜比较</w:t>
      </w:r>
      <w:r>
        <w:rPr>
          <w:spacing w:val="-3"/>
        </w:rPr>
        <w:t>傲</w:t>
      </w:r>
      <w:r>
        <w:t>慢</w:t>
      </w:r>
      <w:r>
        <w:rPr>
          <w:rFonts w:hint="eastAsia" w:ascii="KaiTi" w:eastAsia="KaiTi"/>
        </w:rPr>
        <w:t>(Atimana)</w:t>
      </w:r>
      <w:r>
        <w:t>，</w:t>
      </w:r>
      <w:r>
        <w:rPr>
          <w:spacing w:val="-3"/>
        </w:rPr>
        <w:t>他肯</w:t>
      </w:r>
      <w:r>
        <w:t>定不</w:t>
      </w:r>
      <w:r>
        <w:rPr>
          <w:spacing w:val="-3"/>
        </w:rPr>
        <w:t>会</w:t>
      </w:r>
      <w:r>
        <w:t>下</w:t>
      </w:r>
      <w:r>
        <w:rPr>
          <w:spacing w:val="-3"/>
        </w:rPr>
        <w:t>来</w:t>
      </w:r>
      <w:r>
        <w:t>，</w:t>
      </w:r>
      <w:r>
        <w:rPr>
          <w:spacing w:val="-3"/>
        </w:rPr>
        <w:t>我</w:t>
      </w:r>
      <w:r>
        <w:t>干</w:t>
      </w:r>
      <w:r>
        <w:rPr>
          <w:spacing w:val="-3"/>
        </w:rPr>
        <w:t>脆</w:t>
      </w:r>
      <w:r>
        <w:t>上</w:t>
      </w:r>
      <w:r>
        <w:rPr>
          <w:spacing w:val="-3"/>
        </w:rPr>
        <w:t>去</w:t>
      </w:r>
      <w:r>
        <w:t>度化</w:t>
      </w:r>
      <w:r>
        <w:rPr>
          <w:spacing w:val="-3"/>
        </w:rPr>
        <w:t>他</w:t>
      </w:r>
      <w:r>
        <w:rPr>
          <w:spacing w:val="-106"/>
        </w:rPr>
        <w:t>。</w:t>
      </w:r>
      <w:r>
        <w:rPr>
          <w:spacing w:val="-3"/>
        </w:rPr>
        <w:t>（</w:t>
      </w:r>
      <w:r>
        <w:t>译者</w:t>
      </w:r>
      <w:r>
        <w:rPr>
          <w:rFonts w:hint="eastAsia" w:ascii="KaiTi" w:eastAsia="KaiTi"/>
          <w:spacing w:val="-3"/>
        </w:rPr>
        <w:t>:</w:t>
      </w:r>
      <w:r>
        <w:t>所</w:t>
      </w:r>
      <w:r>
        <w:rPr>
          <w:spacing w:val="-3"/>
        </w:rPr>
        <w:t>以</w:t>
      </w:r>
      <w:r>
        <w:t>， 法王</w:t>
      </w:r>
      <w:r>
        <w:rPr>
          <w:spacing w:val="-3"/>
        </w:rPr>
        <w:t>如</w:t>
      </w:r>
      <w:r>
        <w:t>意</w:t>
      </w:r>
      <w:r>
        <w:rPr>
          <w:spacing w:val="-3"/>
        </w:rPr>
        <w:t>宝</w:t>
      </w:r>
      <w:r>
        <w:rPr>
          <w:rFonts w:hint="eastAsia" w:ascii="KaiTi" w:eastAsia="KaiTi"/>
        </w:rPr>
        <w:t>(Cinta</w:t>
      </w:r>
      <w:r>
        <w:rPr>
          <w:rFonts w:hint="eastAsia" w:ascii="KaiTi" w:eastAsia="KaiTi"/>
          <w:spacing w:val="13"/>
        </w:rPr>
        <w:t xml:space="preserve"> </w:t>
      </w:r>
      <w:r>
        <w:rPr>
          <w:rFonts w:hint="eastAsia" w:ascii="KaiTi" w:eastAsia="KaiTi"/>
        </w:rPr>
        <w:t>Mani)</w:t>
      </w:r>
      <w:r>
        <w:t>出去</w:t>
      </w:r>
      <w:r>
        <w:rPr>
          <w:spacing w:val="-3"/>
        </w:rPr>
        <w:t>时</w:t>
      </w:r>
      <w:r>
        <w:t>有</w:t>
      </w:r>
      <w:r>
        <w:rPr>
          <w:spacing w:val="-3"/>
        </w:rPr>
        <w:t>这</w:t>
      </w:r>
      <w:r>
        <w:t>样</w:t>
      </w:r>
      <w:r>
        <w:rPr>
          <w:spacing w:val="-3"/>
        </w:rPr>
        <w:t>的</w:t>
      </w:r>
      <w:r>
        <w:t>意</w:t>
      </w:r>
      <w:r>
        <w:rPr>
          <w:spacing w:val="-3"/>
        </w:rPr>
        <w:t>义</w:t>
      </w:r>
      <w:r>
        <w:t>，</w:t>
      </w:r>
      <w:r>
        <w:rPr>
          <w:spacing w:val="-3"/>
        </w:rPr>
        <w:t>有</w:t>
      </w:r>
      <w:r>
        <w:t>些高</w:t>
      </w:r>
      <w:r>
        <w:rPr>
          <w:spacing w:val="-3"/>
        </w:rPr>
        <w:t>僧</w:t>
      </w:r>
      <w:r>
        <w:t>大</w:t>
      </w:r>
      <w:r>
        <w:rPr>
          <w:spacing w:val="-3"/>
        </w:rPr>
        <w:t>德</w:t>
      </w:r>
      <w:r>
        <w:t>、</w:t>
      </w:r>
      <w:r>
        <w:rPr>
          <w:spacing w:val="-3"/>
        </w:rPr>
        <w:t>居</w:t>
      </w:r>
      <w:r>
        <w:t>士</w:t>
      </w:r>
      <w:r>
        <w:rPr>
          <w:spacing w:val="-3"/>
        </w:rPr>
        <w:t>到</w:t>
      </w:r>
      <w:r>
        <w:t>我们学</w:t>
      </w:r>
      <w:r>
        <w:rPr>
          <w:spacing w:val="-3"/>
        </w:rPr>
        <w:t>院</w:t>
      </w:r>
      <w:r>
        <w:t>来</w:t>
      </w:r>
      <w:r>
        <w:rPr>
          <w:spacing w:val="-3"/>
        </w:rPr>
        <w:t>听</w:t>
      </w:r>
      <w:r>
        <w:t>我</w:t>
      </w:r>
      <w:r>
        <w:rPr>
          <w:spacing w:val="-3"/>
        </w:rPr>
        <w:t>们</w:t>
      </w:r>
      <w:r>
        <w:t>传</w:t>
      </w:r>
      <w:r>
        <w:rPr>
          <w:spacing w:val="-3"/>
        </w:rPr>
        <w:t>法</w:t>
      </w:r>
      <w:r>
        <w:t>，</w:t>
      </w:r>
      <w:r>
        <w:rPr>
          <w:spacing w:val="-3"/>
        </w:rPr>
        <w:t>他</w:t>
      </w:r>
      <w:r>
        <w:t>们没</w:t>
      </w:r>
      <w:r>
        <w:rPr>
          <w:spacing w:val="-3"/>
        </w:rPr>
        <w:t>有</w:t>
      </w:r>
      <w:r>
        <w:t>这</w:t>
      </w:r>
      <w:r>
        <w:rPr>
          <w:spacing w:val="-3"/>
        </w:rPr>
        <w:t>个</w:t>
      </w:r>
      <w:r>
        <w:t>缘</w:t>
      </w:r>
      <w:r>
        <w:rPr>
          <w:spacing w:val="-3"/>
        </w:rPr>
        <w:t>份</w:t>
      </w:r>
      <w:r>
        <w:t>；</w:t>
      </w:r>
      <w:r>
        <w:rPr>
          <w:spacing w:val="-3"/>
        </w:rPr>
        <w:t>而</w:t>
      </w:r>
      <w:r>
        <w:t>法</w:t>
      </w:r>
      <w:r>
        <w:rPr>
          <w:spacing w:val="-3"/>
        </w:rPr>
        <w:t>王</w:t>
      </w:r>
      <w:r>
        <w:t>出去</w:t>
      </w:r>
      <w:r>
        <w:rPr>
          <w:spacing w:val="-3"/>
        </w:rPr>
        <w:t>时</w:t>
      </w:r>
      <w:r>
        <w:t>，</w:t>
      </w:r>
      <w:r>
        <w:rPr>
          <w:spacing w:val="-3"/>
        </w:rPr>
        <w:t>他</w:t>
      </w:r>
      <w:r>
        <w:t>们</w:t>
      </w:r>
      <w:r>
        <w:rPr>
          <w:spacing w:val="-3"/>
        </w:rPr>
        <w:t>就</w:t>
      </w:r>
      <w:r>
        <w:t>可</w:t>
      </w:r>
      <w:r>
        <w:rPr>
          <w:spacing w:val="-3"/>
        </w:rPr>
        <w:t>以</w:t>
      </w:r>
      <w:r>
        <w:t>得到调</w:t>
      </w:r>
      <w:r>
        <w:rPr>
          <w:spacing w:val="-3"/>
        </w:rPr>
        <w:t>化</w:t>
      </w:r>
      <w:r>
        <w:rPr>
          <w:spacing w:val="-106"/>
        </w:rPr>
        <w:t>。</w:t>
      </w:r>
      <w:r>
        <w:rPr>
          <w:spacing w:val="-3"/>
        </w:rPr>
        <w:t>）</w:t>
      </w:r>
      <w:r>
        <w:t>到</w:t>
      </w:r>
      <w:r>
        <w:rPr>
          <w:spacing w:val="-3"/>
        </w:rPr>
        <w:t>了</w:t>
      </w:r>
      <w:r>
        <w:t>三</w:t>
      </w:r>
      <w:r>
        <w:rPr>
          <w:spacing w:val="-3"/>
        </w:rPr>
        <w:t>十</w:t>
      </w:r>
      <w:r>
        <w:t>三天</w:t>
      </w:r>
      <w:r>
        <w:rPr>
          <w:rFonts w:hint="eastAsia" w:ascii="KaiTi" w:eastAsia="KaiTi"/>
        </w:rPr>
        <w:t>(Tavatinsa)</w:t>
      </w:r>
      <w:r>
        <w:t>干</w:t>
      </w:r>
      <w:r>
        <w:rPr>
          <w:spacing w:val="-3"/>
        </w:rPr>
        <w:t>达</w:t>
      </w:r>
      <w:r>
        <w:t>国</w:t>
      </w:r>
      <w:r>
        <w:rPr>
          <w:spacing w:val="-3"/>
        </w:rPr>
        <w:t>王</w:t>
      </w:r>
      <w:r>
        <w:t>极</w:t>
      </w:r>
      <w:r>
        <w:rPr>
          <w:spacing w:val="-3"/>
        </w:rPr>
        <w:t>喜的</w:t>
      </w:r>
      <w:r>
        <w:t>宫殿</w:t>
      </w:r>
      <w:r>
        <w:rPr>
          <w:spacing w:val="-3"/>
        </w:rPr>
        <w:t>门</w:t>
      </w:r>
      <w:r>
        <w:t>口</w:t>
      </w:r>
      <w:r>
        <w:rPr>
          <w:spacing w:val="-3"/>
        </w:rPr>
        <w:t>，</w:t>
      </w:r>
      <w:r>
        <w:t>世</w:t>
      </w:r>
      <w:r>
        <w:rPr>
          <w:spacing w:val="-3"/>
        </w:rPr>
        <w:t>尊</w:t>
      </w:r>
      <w:r>
        <w:t>又  想</w:t>
      </w:r>
      <w:r>
        <w:rPr>
          <w:rFonts w:hint="eastAsia" w:ascii="KaiTi" w:eastAsia="KaiTi"/>
        </w:rPr>
        <w:t>:</w:t>
      </w:r>
      <w:r>
        <w:rPr>
          <w:spacing w:val="-3"/>
        </w:rPr>
        <w:t>极</w:t>
      </w:r>
      <w:r>
        <w:t>喜</w:t>
      </w:r>
      <w:r>
        <w:rPr>
          <w:spacing w:val="-3"/>
        </w:rPr>
        <w:t>是</w:t>
      </w:r>
      <w:r>
        <w:t>很</w:t>
      </w:r>
      <w:r>
        <w:rPr>
          <w:spacing w:val="-3"/>
        </w:rPr>
        <w:t>傲</w:t>
      </w:r>
      <w:r>
        <w:t>慢</w:t>
      </w:r>
      <w:r>
        <w:rPr>
          <w:spacing w:val="-3"/>
        </w:rPr>
        <w:t>的</w:t>
      </w:r>
      <w:r>
        <w:t>，</w:t>
      </w:r>
      <w:r>
        <w:rPr>
          <w:spacing w:val="-3"/>
        </w:rPr>
        <w:t>如果</w:t>
      </w:r>
      <w:r>
        <w:t>没有</w:t>
      </w:r>
      <w:r>
        <w:rPr>
          <w:spacing w:val="-3"/>
        </w:rPr>
        <w:t>化</w:t>
      </w:r>
      <w:r>
        <w:t>现</w:t>
      </w:r>
      <w:r>
        <w:rPr>
          <w:spacing w:val="-3"/>
        </w:rPr>
        <w:t>另</w:t>
      </w:r>
      <w:r>
        <w:t>一</w:t>
      </w:r>
      <w:r>
        <w:rPr>
          <w:spacing w:val="-3"/>
        </w:rPr>
        <w:t>身</w:t>
      </w:r>
      <w:r>
        <w:t>相</w:t>
      </w:r>
      <w:r>
        <w:rPr>
          <w:spacing w:val="-3"/>
        </w:rPr>
        <w:t>，</w:t>
      </w:r>
      <w:r>
        <w:t>直</w:t>
      </w:r>
      <w:r>
        <w:rPr>
          <w:spacing w:val="-3"/>
        </w:rPr>
        <w:t>接</w:t>
      </w:r>
      <w:r>
        <w:t>显示</w:t>
      </w:r>
      <w:r>
        <w:rPr>
          <w:spacing w:val="-3"/>
        </w:rPr>
        <w:t>自</w:t>
      </w:r>
      <w:r>
        <w:t>己</w:t>
      </w:r>
      <w:r>
        <w:rPr>
          <w:spacing w:val="-3"/>
        </w:rPr>
        <w:t>身</w:t>
      </w:r>
      <w:r>
        <w:t>相</w:t>
      </w:r>
      <w:r>
        <w:rPr>
          <w:spacing w:val="-3"/>
        </w:rPr>
        <w:t>的</w:t>
      </w:r>
      <w:r>
        <w:t>话， 他肯</w:t>
      </w:r>
      <w:r>
        <w:rPr>
          <w:spacing w:val="-3"/>
        </w:rPr>
        <w:t>定</w:t>
      </w:r>
      <w:r>
        <w:t>不</w:t>
      </w:r>
      <w:r>
        <w:rPr>
          <w:spacing w:val="-3"/>
        </w:rPr>
        <w:t>会</w:t>
      </w:r>
      <w:r>
        <w:t>恭</w:t>
      </w:r>
      <w:r>
        <w:rPr>
          <w:spacing w:val="-3"/>
        </w:rPr>
        <w:t>敬</w:t>
      </w:r>
      <w:r>
        <w:t>。</w:t>
      </w:r>
      <w:r>
        <w:rPr>
          <w:spacing w:val="-3"/>
        </w:rPr>
        <w:t>故</w:t>
      </w:r>
      <w:r>
        <w:t>世</w:t>
      </w:r>
      <w:r>
        <w:rPr>
          <w:spacing w:val="-3"/>
        </w:rPr>
        <w:t>尊</w:t>
      </w:r>
      <w:r>
        <w:t>幻化</w:t>
      </w:r>
      <w:r>
        <w:rPr>
          <w:spacing w:val="-3"/>
        </w:rPr>
        <w:t>成</w:t>
      </w:r>
      <w:r>
        <w:t>另</w:t>
      </w:r>
      <w:r>
        <w:rPr>
          <w:spacing w:val="-3"/>
        </w:rPr>
        <w:t>一</w:t>
      </w:r>
      <w:r>
        <w:t>干</w:t>
      </w:r>
      <w:r>
        <w:rPr>
          <w:spacing w:val="-3"/>
        </w:rPr>
        <w:t>达</w:t>
      </w:r>
      <w:r>
        <w:t>国</w:t>
      </w:r>
      <w:r>
        <w:rPr>
          <w:spacing w:val="-3"/>
        </w:rPr>
        <w:t>王</w:t>
      </w:r>
      <w:r>
        <w:t>的</w:t>
      </w:r>
      <w:r>
        <w:rPr>
          <w:spacing w:val="-3"/>
        </w:rPr>
        <w:t>身</w:t>
      </w:r>
      <w:r>
        <w:t>相，</w:t>
      </w:r>
      <w:r>
        <w:rPr>
          <w:spacing w:val="-3"/>
        </w:rPr>
        <w:t>手</w:t>
      </w:r>
      <w:r>
        <w:t>拿</w:t>
      </w:r>
      <w:r>
        <w:rPr>
          <w:spacing w:val="-3"/>
        </w:rPr>
        <w:t>绿</w:t>
      </w:r>
      <w:r>
        <w:t>宝</w:t>
      </w:r>
      <w:r>
        <w:rPr>
          <w:spacing w:val="-3"/>
        </w:rPr>
        <w:t>石</w:t>
      </w:r>
      <w:r>
        <w:t>的</w:t>
      </w:r>
      <w:r>
        <w:rPr>
          <w:spacing w:val="-3"/>
        </w:rPr>
        <w:t>千</w:t>
      </w:r>
      <w:r>
        <w:t>弦</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2"/>
        </w:rPr>
        <w:t>琵琶对极喜说</w:t>
      </w:r>
      <w:r>
        <w:rPr>
          <w:rFonts w:hint="eastAsia" w:ascii="KaiTi" w:hAnsi="KaiTi" w:eastAsia="KaiTi"/>
        </w:rPr>
        <w:t>:</w:t>
      </w:r>
      <w:r>
        <w:rPr>
          <w:spacing w:val="-13"/>
        </w:rPr>
        <w:t xml:space="preserve">“我们赛琴吧。”极喜听到后，一看是与他同样的人，马 </w:t>
      </w:r>
      <w:r>
        <w:rPr>
          <w:spacing w:val="-6"/>
        </w:rPr>
        <w:t>上想通过比赛折服他，便喊他进来。二人都拿着一样的千弦琵琶，开始比</w:t>
      </w:r>
      <w:r>
        <w:rPr>
          <w:spacing w:val="-4"/>
        </w:rPr>
        <w:t>赛。比赛中，极喜的琴弦断了一根，照样能奏出不变的妙音，佛陀化身的</w:t>
      </w:r>
      <w:r>
        <w:rPr>
          <w:spacing w:val="-3"/>
        </w:rPr>
        <w:t>琴弦断了一根同样能奏出妙音，直到最后，只剩一根琴弦时，他们都仍能奏出妙音，但没有琴弦时，佛陀化身依然能奏出不变的妙音。极喜却不能奏出妙音了，他的傲慢倏然消失了，心想</w:t>
      </w:r>
      <w:r>
        <w:rPr>
          <w:rFonts w:hint="eastAsia" w:ascii="KaiTi" w:hAnsi="KaiTi" w:eastAsia="KaiTi"/>
        </w:rPr>
        <w:t>:</w:t>
      </w:r>
      <w:r>
        <w:rPr>
          <w:spacing w:val="-3"/>
        </w:rPr>
        <w:t>琴弦一根也没有了，他竟然仍能弹出妙音，便对佛的化身‘极喜’生起了欢喜心。这时，世尊才把自己</w:t>
      </w:r>
    </w:p>
    <w:p>
      <w:pPr>
        <w:pStyle w:val="2"/>
        <w:spacing w:line="278" w:lineRule="auto"/>
        <w:ind w:right="1574"/>
      </w:pPr>
      <w:r>
        <w:rPr>
          <w:spacing w:val="-3"/>
        </w:rPr>
        <w:t>的身相显现出来。极喜对世尊生起了很大的敬信心，于佛前恭敬祈求传法， 佛陀也根据他的根基意乐，传了相应的法，他立即摧毁萨迦耶见，获得了 预流果位。</w:t>
      </w:r>
    </w:p>
    <w:p>
      <w:pPr>
        <w:pStyle w:val="2"/>
        <w:spacing w:line="278" w:lineRule="auto"/>
        <w:ind w:right="1891" w:firstLine="422"/>
      </w:pPr>
      <w:r>
        <w:rPr>
          <w:spacing w:val="-3"/>
        </w:rPr>
        <w:t>外道极贤，此时看到昙花已全部枯萎，心里生起了很大的痛苦，心</w:t>
      </w:r>
      <w:r>
        <w:rPr>
          <w:spacing w:val="-1"/>
        </w:rPr>
        <w:t>想</w:t>
      </w:r>
      <w:r>
        <w:rPr>
          <w:rFonts w:hint="eastAsia" w:ascii="KaiTi" w:eastAsia="KaiTi"/>
        </w:rPr>
        <w:t>:</w:t>
      </w:r>
      <w:r>
        <w:rPr>
          <w:spacing w:val="-3"/>
        </w:rPr>
        <w:t>我原来身体很好的时候，昙花全开得很好，我现在已一百二十岁了，</w:t>
      </w:r>
    </w:p>
    <w:p>
      <w:pPr>
        <w:pStyle w:val="2"/>
        <w:spacing w:line="278" w:lineRule="auto"/>
        <w:ind w:right="1574"/>
      </w:pPr>
      <w:r>
        <w:rPr>
          <w:spacing w:val="-3"/>
        </w:rPr>
        <w:t>而昙花也渐趋枯萎。看来，我肯定会在短时间内去世了。他心里非常忧愁、痛苦，不禁恸哭起来。这时，有一个对他生欢喜心的天人告诉他</w:t>
      </w:r>
      <w:r>
        <w:rPr>
          <w:rFonts w:hint="eastAsia" w:ascii="KaiTi" w:hAnsi="KaiTi" w:eastAsia="KaiTi"/>
        </w:rPr>
        <w:t>:</w:t>
      </w:r>
      <w:r>
        <w:rPr>
          <w:spacing w:val="-2"/>
        </w:rPr>
        <w:t>“你不</w:t>
      </w:r>
    </w:p>
    <w:p>
      <w:pPr>
        <w:pStyle w:val="2"/>
        <w:tabs>
          <w:tab w:val="left" w:pos="534"/>
          <w:tab w:val="left" w:pos="2949"/>
          <w:tab w:val="left" w:pos="4209"/>
          <w:tab w:val="left" w:pos="5047"/>
          <w:tab w:val="left" w:pos="6730"/>
        </w:tabs>
        <w:spacing w:line="278" w:lineRule="auto"/>
        <w:ind w:right="1682"/>
      </w:pPr>
      <w:r>
        <w:t>要忧</w:t>
      </w:r>
      <w:r>
        <w:rPr>
          <w:spacing w:val="-3"/>
        </w:rPr>
        <w:t>伤</w:t>
      </w:r>
      <w:r>
        <w:t>，</w:t>
      </w:r>
      <w:r>
        <w:rPr>
          <w:spacing w:val="-3"/>
        </w:rPr>
        <w:t>昙</w:t>
      </w:r>
      <w:r>
        <w:t>花</w:t>
      </w:r>
      <w:r>
        <w:rPr>
          <w:spacing w:val="-3"/>
        </w:rPr>
        <w:t>盛</w:t>
      </w:r>
      <w:r>
        <w:t>开</w:t>
      </w:r>
      <w:r>
        <w:rPr>
          <w:spacing w:val="-3"/>
        </w:rPr>
        <w:t>不</w:t>
      </w:r>
      <w:r>
        <w:t>是</w:t>
      </w:r>
      <w:r>
        <w:rPr>
          <w:spacing w:val="-3"/>
        </w:rPr>
        <w:t>因</w:t>
      </w:r>
      <w:r>
        <w:t>你的</w:t>
      </w:r>
      <w:r>
        <w:rPr>
          <w:spacing w:val="-3"/>
        </w:rPr>
        <w:t>福</w:t>
      </w:r>
      <w:r>
        <w:t>报</w:t>
      </w:r>
      <w:r>
        <w:rPr>
          <w:spacing w:val="-3"/>
        </w:rPr>
        <w:t>因</w:t>
      </w:r>
      <w:r>
        <w:t>缘</w:t>
      </w:r>
      <w:r>
        <w:rPr>
          <w:spacing w:val="-3"/>
        </w:rPr>
        <w:t>而</w:t>
      </w:r>
      <w:r>
        <w:t>来</w:t>
      </w:r>
      <w:r>
        <w:rPr>
          <w:spacing w:val="-3"/>
        </w:rPr>
        <w:t>，</w:t>
      </w:r>
      <w:r>
        <w:t>这</w:t>
      </w:r>
      <w:r>
        <w:rPr>
          <w:spacing w:val="-3"/>
        </w:rPr>
        <w:t>里</w:t>
      </w:r>
      <w:r>
        <w:t>是金</w:t>
      </w:r>
      <w:r>
        <w:rPr>
          <w:spacing w:val="-3"/>
        </w:rPr>
        <w:t>轮</w:t>
      </w:r>
      <w:r>
        <w:t>王</w:t>
      </w:r>
      <w:r>
        <w:rPr>
          <w:spacing w:val="-3"/>
        </w:rPr>
        <w:t>的</w:t>
      </w:r>
      <w:r>
        <w:t>地</w:t>
      </w:r>
      <w:r>
        <w:rPr>
          <w:spacing w:val="-3"/>
        </w:rPr>
        <w:t>方</w:t>
      </w:r>
      <w:r>
        <w:t>，</w:t>
      </w:r>
      <w:r>
        <w:rPr>
          <w:spacing w:val="-3"/>
        </w:rPr>
        <w:t>金</w:t>
      </w:r>
      <w:r>
        <w:t>轮王或</w:t>
      </w:r>
      <w:r>
        <w:rPr>
          <w:spacing w:val="-3"/>
        </w:rPr>
        <w:t>佛</w:t>
      </w:r>
      <w:r>
        <w:t>陀</w:t>
      </w:r>
      <w:r>
        <w:rPr>
          <w:spacing w:val="-3"/>
        </w:rPr>
        <w:t>出</w:t>
      </w:r>
      <w:r>
        <w:t>世</w:t>
      </w:r>
      <w:r>
        <w:rPr>
          <w:spacing w:val="-3"/>
        </w:rPr>
        <w:t>时</w:t>
      </w:r>
      <w:r>
        <w:t>，</w:t>
      </w:r>
      <w:r>
        <w:rPr>
          <w:spacing w:val="-3"/>
        </w:rPr>
        <w:t>昙</w:t>
      </w:r>
      <w:r>
        <w:t>花</w:t>
      </w:r>
      <w:r>
        <w:rPr>
          <w:spacing w:val="-3"/>
        </w:rPr>
        <w:t>发</w:t>
      </w:r>
      <w:r>
        <w:t>芽</w:t>
      </w:r>
      <w:r>
        <w:rPr>
          <w:rFonts w:hint="eastAsia" w:ascii="KaiTi" w:hAnsi="KaiTi" w:eastAsia="KaiTi"/>
        </w:rPr>
        <w:t>;</w:t>
      </w:r>
      <w:r>
        <w:rPr>
          <w:spacing w:val="-3"/>
        </w:rPr>
        <w:t>金</w:t>
      </w:r>
      <w:r>
        <w:t>轮</w:t>
      </w:r>
      <w:r>
        <w:rPr>
          <w:spacing w:val="-3"/>
        </w:rPr>
        <w:t>王</w:t>
      </w:r>
      <w:r>
        <w:t>开</w:t>
      </w:r>
      <w:r>
        <w:rPr>
          <w:spacing w:val="-3"/>
        </w:rPr>
        <w:t>始</w:t>
      </w:r>
      <w:r>
        <w:t>执</w:t>
      </w:r>
      <w:r>
        <w:rPr>
          <w:spacing w:val="-3"/>
        </w:rPr>
        <w:t>政</w:t>
      </w:r>
      <w:r>
        <w:t>或</w:t>
      </w:r>
      <w:r>
        <w:rPr>
          <w:spacing w:val="-3"/>
        </w:rPr>
        <w:t>菩萨</w:t>
      </w:r>
      <w:r>
        <w:t>现证</w:t>
      </w:r>
      <w:r>
        <w:rPr>
          <w:spacing w:val="-3"/>
        </w:rPr>
        <w:t>菩</w:t>
      </w:r>
      <w:r>
        <w:t>提</w:t>
      </w:r>
      <w:r>
        <w:rPr>
          <w:spacing w:val="-3"/>
        </w:rPr>
        <w:t>时</w:t>
      </w:r>
      <w:r>
        <w:t>，</w:t>
      </w:r>
      <w:r>
        <w:rPr>
          <w:spacing w:val="-3"/>
        </w:rPr>
        <w:t>昙</w:t>
      </w:r>
      <w:r>
        <w:t>花完 全盛</w:t>
      </w:r>
      <w:r>
        <w:rPr>
          <w:spacing w:val="-3"/>
        </w:rPr>
        <w:t>开</w:t>
      </w:r>
      <w:r>
        <w:rPr>
          <w:rFonts w:hint="eastAsia" w:ascii="KaiTi" w:hAnsi="KaiTi" w:eastAsia="KaiTi"/>
        </w:rPr>
        <w:t>;</w:t>
      </w:r>
      <w:r>
        <w:rPr>
          <w:spacing w:val="-3"/>
        </w:rPr>
        <w:t>金</w:t>
      </w:r>
      <w:r>
        <w:t>轮</w:t>
      </w:r>
      <w:r>
        <w:rPr>
          <w:spacing w:val="-3"/>
        </w:rPr>
        <w:t>王</w:t>
      </w:r>
      <w:r>
        <w:t>逝</w:t>
      </w:r>
      <w:r>
        <w:rPr>
          <w:spacing w:val="-3"/>
        </w:rPr>
        <w:t>世</w:t>
      </w:r>
      <w:r>
        <w:t>或</w:t>
      </w:r>
      <w:r>
        <w:rPr>
          <w:spacing w:val="-3"/>
        </w:rPr>
        <w:t>如来</w:t>
      </w:r>
      <w:r>
        <w:t>涅</w:t>
      </w:r>
      <w:r>
        <w:tab/>
      </w:r>
      <w:r>
        <w:rPr>
          <w:spacing w:val="-3"/>
        </w:rPr>
        <w:t>时</w:t>
      </w:r>
      <w:r>
        <w:t>，</w:t>
      </w:r>
      <w:r>
        <w:rPr>
          <w:spacing w:val="-3"/>
        </w:rPr>
        <w:t>昙</w:t>
      </w:r>
      <w:r>
        <w:t>花</w:t>
      </w:r>
      <w:r>
        <w:rPr>
          <w:spacing w:val="-3"/>
        </w:rPr>
        <w:t>枯</w:t>
      </w:r>
      <w:r>
        <w:t>萎</w:t>
      </w:r>
      <w:r>
        <w:rPr>
          <w:spacing w:val="-3"/>
        </w:rPr>
        <w:t>。</w:t>
      </w:r>
      <w:r>
        <w:t>昙</w:t>
      </w:r>
      <w:r>
        <w:rPr>
          <w:spacing w:val="-3"/>
        </w:rPr>
        <w:t>花</w:t>
      </w:r>
      <w:r>
        <w:t>的绽</w:t>
      </w:r>
      <w:r>
        <w:rPr>
          <w:spacing w:val="-3"/>
        </w:rPr>
        <w:t>开</w:t>
      </w:r>
      <w:r>
        <w:t>、</w:t>
      </w:r>
      <w:r>
        <w:rPr>
          <w:spacing w:val="-3"/>
        </w:rPr>
        <w:t>凋</w:t>
      </w:r>
      <w:r>
        <w:t>落</w:t>
      </w:r>
      <w:r>
        <w:rPr>
          <w:spacing w:val="-3"/>
        </w:rPr>
        <w:t>非</w:t>
      </w:r>
      <w:r>
        <w:t>依你 的福</w:t>
      </w:r>
      <w:r>
        <w:rPr>
          <w:spacing w:val="-3"/>
        </w:rPr>
        <w:t>报</w:t>
      </w:r>
      <w:r>
        <w:t>，</w:t>
      </w:r>
      <w:r>
        <w:rPr>
          <w:spacing w:val="-3"/>
        </w:rPr>
        <w:t>而</w:t>
      </w:r>
      <w:r>
        <w:t>是</w:t>
      </w:r>
      <w:r>
        <w:rPr>
          <w:spacing w:val="-3"/>
        </w:rPr>
        <w:t>依</w:t>
      </w:r>
      <w:r>
        <w:t>释</w:t>
      </w:r>
      <w:r>
        <w:rPr>
          <w:spacing w:val="-3"/>
        </w:rPr>
        <w:t>迦</w:t>
      </w:r>
      <w:r>
        <w:t>牟</w:t>
      </w:r>
      <w:r>
        <w:rPr>
          <w:spacing w:val="-3"/>
        </w:rPr>
        <w:t>尼</w:t>
      </w:r>
      <w:r>
        <w:t>佛的</w:t>
      </w:r>
      <w:r>
        <w:rPr>
          <w:spacing w:val="-3"/>
        </w:rPr>
        <w:t>福</w:t>
      </w:r>
      <w:r>
        <w:t>报</w:t>
      </w:r>
      <w:r>
        <w:rPr>
          <w:spacing w:val="-3"/>
        </w:rPr>
        <w:t>而</w:t>
      </w:r>
      <w:r>
        <w:t>显</w:t>
      </w:r>
      <w:r>
        <w:rPr>
          <w:spacing w:val="-3"/>
        </w:rPr>
        <w:t>现</w:t>
      </w:r>
      <w:r>
        <w:t>的</w:t>
      </w:r>
      <w:r>
        <w:rPr>
          <w:spacing w:val="-3"/>
        </w:rPr>
        <w:t>。</w:t>
      </w:r>
      <w:r>
        <w:t>释</w:t>
      </w:r>
      <w:r>
        <w:rPr>
          <w:spacing w:val="-3"/>
        </w:rPr>
        <w:t>迦</w:t>
      </w:r>
      <w:r>
        <w:t>牟尼</w:t>
      </w:r>
      <w:r>
        <w:rPr>
          <w:spacing w:val="-3"/>
        </w:rPr>
        <w:t>佛</w:t>
      </w:r>
      <w:r>
        <w:t>要</w:t>
      </w:r>
      <w:r>
        <w:rPr>
          <w:spacing w:val="-3"/>
        </w:rPr>
        <w:t>在</w:t>
      </w:r>
      <w:r>
        <w:t>今</w:t>
      </w:r>
      <w:r>
        <w:rPr>
          <w:spacing w:val="-3"/>
        </w:rPr>
        <w:t>晚</w:t>
      </w:r>
      <w:r>
        <w:t>趋入  涅</w:t>
      </w:r>
      <w:r>
        <w:tab/>
      </w:r>
      <w:r>
        <w:rPr>
          <w:spacing w:val="-3"/>
        </w:rPr>
        <w:t>，</w:t>
      </w:r>
      <w:r>
        <w:t>故</w:t>
      </w:r>
      <w:r>
        <w:rPr>
          <w:spacing w:val="-3"/>
        </w:rPr>
        <w:t>昙</w:t>
      </w:r>
      <w:r>
        <w:t>花</w:t>
      </w:r>
      <w:r>
        <w:rPr>
          <w:spacing w:val="-3"/>
        </w:rPr>
        <w:t>枯</w:t>
      </w:r>
      <w:r>
        <w:t>萎</w:t>
      </w:r>
      <w:r>
        <w:rPr>
          <w:spacing w:val="-3"/>
        </w:rPr>
        <w:t>了</w:t>
      </w:r>
      <w:r>
        <w:t>，</w:t>
      </w:r>
      <w:r>
        <w:rPr>
          <w:spacing w:val="-3"/>
        </w:rPr>
        <w:t>你</w:t>
      </w:r>
      <w:r>
        <w:t>不要</w:t>
      </w:r>
      <w:r>
        <w:rPr>
          <w:spacing w:val="-3"/>
        </w:rPr>
        <w:t>这</w:t>
      </w:r>
      <w:r>
        <w:t>样</w:t>
      </w:r>
      <w:r>
        <w:rPr>
          <w:spacing w:val="-3"/>
        </w:rPr>
        <w:t>痛</w:t>
      </w:r>
      <w:r>
        <w:t>苦</w:t>
      </w:r>
      <w:r>
        <w:rPr>
          <w:spacing w:val="-3"/>
        </w:rPr>
        <w:t>、</w:t>
      </w:r>
      <w:r>
        <w:t>忧</w:t>
      </w:r>
      <w:r>
        <w:rPr>
          <w:spacing w:val="-3"/>
        </w:rPr>
        <w:t>愁</w:t>
      </w:r>
      <w:r>
        <w:t>，</w:t>
      </w:r>
      <w:r>
        <w:rPr>
          <w:spacing w:val="-3"/>
        </w:rPr>
        <w:t>也</w:t>
      </w:r>
      <w:r>
        <w:t>不要</w:t>
      </w:r>
      <w:r>
        <w:rPr>
          <w:spacing w:val="-3"/>
        </w:rPr>
        <w:t>这</w:t>
      </w:r>
      <w:r>
        <w:t>样</w:t>
      </w:r>
      <w:r>
        <w:rPr>
          <w:spacing w:val="-3"/>
        </w:rPr>
        <w:t>哭</w:t>
      </w:r>
      <w:r>
        <w:t>喊</w:t>
      </w:r>
      <w:r>
        <w:rPr>
          <w:spacing w:val="-108"/>
        </w:rPr>
        <w:t>。</w:t>
      </w:r>
      <w:r>
        <w:t>”</w:t>
      </w:r>
      <w:r>
        <w:rPr>
          <w:spacing w:val="-3"/>
        </w:rPr>
        <w:t>他</w:t>
      </w:r>
      <w:r>
        <w:t>听 到后</w:t>
      </w:r>
      <w:r>
        <w:rPr>
          <w:spacing w:val="-3"/>
        </w:rPr>
        <w:t>心</w:t>
      </w:r>
      <w:r>
        <w:t>想</w:t>
      </w:r>
      <w:r>
        <w:rPr>
          <w:rFonts w:hint="eastAsia" w:ascii="KaiTi" w:hAnsi="KaiTi" w:eastAsia="KaiTi"/>
          <w:spacing w:val="-3"/>
        </w:rPr>
        <w:t>:</w:t>
      </w:r>
      <w:r>
        <w:t>我</w:t>
      </w:r>
      <w:r>
        <w:rPr>
          <w:spacing w:val="-3"/>
        </w:rPr>
        <w:t>心</w:t>
      </w:r>
      <w:r>
        <w:t>里</w:t>
      </w:r>
      <w:r>
        <w:rPr>
          <w:spacing w:val="-3"/>
        </w:rPr>
        <w:t>有</w:t>
      </w:r>
      <w:r>
        <w:t>许</w:t>
      </w:r>
      <w:r>
        <w:rPr>
          <w:spacing w:val="-3"/>
        </w:rPr>
        <w:t>多疑</w:t>
      </w:r>
      <w:r>
        <w:t>惑，</w:t>
      </w:r>
      <w:r>
        <w:rPr>
          <w:spacing w:val="-3"/>
        </w:rPr>
        <w:t>而</w:t>
      </w:r>
      <w:r>
        <w:t>佛</w:t>
      </w:r>
      <w:r>
        <w:rPr>
          <w:spacing w:val="-3"/>
        </w:rPr>
        <w:t>陀</w:t>
      </w:r>
      <w:r>
        <w:t>今</w:t>
      </w:r>
      <w:r>
        <w:rPr>
          <w:spacing w:val="-3"/>
        </w:rPr>
        <w:t>晚</w:t>
      </w:r>
      <w:r>
        <w:t>欲</w:t>
      </w:r>
      <w:r>
        <w:rPr>
          <w:spacing w:val="-3"/>
        </w:rPr>
        <w:t>趋</w:t>
      </w:r>
      <w:r>
        <w:t>入涅</w:t>
      </w:r>
      <w:r>
        <w:tab/>
      </w:r>
      <w:r>
        <w:t>，</w:t>
      </w:r>
      <w:r>
        <w:rPr>
          <w:spacing w:val="-3"/>
        </w:rPr>
        <w:t>我</w:t>
      </w:r>
      <w:r>
        <w:t>应</w:t>
      </w:r>
      <w:r>
        <w:rPr>
          <w:spacing w:val="-3"/>
        </w:rPr>
        <w:t>马</w:t>
      </w:r>
      <w:r>
        <w:t>上</w:t>
      </w:r>
      <w:r>
        <w:rPr>
          <w:spacing w:val="-3"/>
        </w:rPr>
        <w:t>去</w:t>
      </w:r>
      <w:r>
        <w:t>亲</w:t>
      </w:r>
      <w:r>
        <w:rPr>
          <w:spacing w:val="-3"/>
        </w:rPr>
        <w:t>近</w:t>
      </w:r>
      <w:r>
        <w:rPr>
          <w:spacing w:val="-12"/>
        </w:rPr>
        <w:t>、</w:t>
      </w:r>
      <w:r>
        <w:t>拜见</w:t>
      </w:r>
      <w:r>
        <w:rPr>
          <w:spacing w:val="-3"/>
        </w:rPr>
        <w:t>佛</w:t>
      </w:r>
      <w:r>
        <w:t>陀</w:t>
      </w:r>
      <w:r>
        <w:rPr>
          <w:spacing w:val="-3"/>
        </w:rPr>
        <w:t>，</w:t>
      </w:r>
      <w:r>
        <w:t>佛</w:t>
      </w:r>
      <w:r>
        <w:rPr>
          <w:spacing w:val="-3"/>
        </w:rPr>
        <w:t>陀</w:t>
      </w:r>
      <w:r>
        <w:t>一</w:t>
      </w:r>
      <w:r>
        <w:rPr>
          <w:spacing w:val="-3"/>
        </w:rPr>
        <w:t>定</w:t>
      </w:r>
      <w:r>
        <w:t>能</w:t>
      </w:r>
      <w:r>
        <w:rPr>
          <w:spacing w:val="-3"/>
        </w:rPr>
        <w:t>解</w:t>
      </w:r>
      <w:r>
        <w:t>除我</w:t>
      </w:r>
      <w:r>
        <w:rPr>
          <w:spacing w:val="-3"/>
        </w:rPr>
        <w:t>心</w:t>
      </w:r>
      <w:r>
        <w:t>里</w:t>
      </w:r>
      <w:r>
        <w:rPr>
          <w:spacing w:val="-3"/>
        </w:rPr>
        <w:t>的</w:t>
      </w:r>
      <w:r>
        <w:t>许</w:t>
      </w:r>
      <w:r>
        <w:rPr>
          <w:spacing w:val="-3"/>
        </w:rPr>
        <w:t>多</w:t>
      </w:r>
      <w:r>
        <w:t>疑</w:t>
      </w:r>
      <w:r>
        <w:rPr>
          <w:spacing w:val="-3"/>
        </w:rPr>
        <w:t>惑</w:t>
      </w:r>
      <w:r>
        <w:t>。</w:t>
      </w:r>
      <w:r>
        <w:rPr>
          <w:spacing w:val="-3"/>
        </w:rPr>
        <w:t>便</w:t>
      </w:r>
      <w:r>
        <w:t>立即</w:t>
      </w:r>
      <w:r>
        <w:rPr>
          <w:spacing w:val="-3"/>
        </w:rPr>
        <w:t>前</w:t>
      </w:r>
      <w:r>
        <w:t>往</w:t>
      </w:r>
      <w:r>
        <w:rPr>
          <w:spacing w:val="-3"/>
        </w:rPr>
        <w:t>俱</w:t>
      </w:r>
      <w:r>
        <w:t>舍</w:t>
      </w:r>
      <w:r>
        <w:rPr>
          <w:spacing w:val="-3"/>
        </w:rPr>
        <w:t>拉</w:t>
      </w:r>
      <w:r>
        <w:t>城</w:t>
      </w:r>
      <w:r>
        <w:rPr>
          <w:spacing w:val="-3"/>
        </w:rPr>
        <w:t>。</w:t>
      </w:r>
      <w:r>
        <w:t>此时，</w:t>
      </w:r>
      <w:r>
        <w:rPr>
          <w:spacing w:val="-3"/>
        </w:rPr>
        <w:t>世</w:t>
      </w:r>
      <w:r>
        <w:t>尊</w:t>
      </w:r>
      <w:r>
        <w:rPr>
          <w:spacing w:val="-3"/>
        </w:rPr>
        <w:t>的</w:t>
      </w:r>
      <w:r>
        <w:t>色</w:t>
      </w:r>
      <w:r>
        <w:rPr>
          <w:spacing w:val="-3"/>
        </w:rPr>
        <w:t>身</w:t>
      </w:r>
      <w:r>
        <w:t>在</w:t>
      </w:r>
      <w:r>
        <w:rPr>
          <w:spacing w:val="-3"/>
        </w:rPr>
        <w:t>这</w:t>
      </w:r>
      <w:r>
        <w:t>里</w:t>
      </w:r>
      <w:r>
        <w:rPr>
          <w:spacing w:val="-3"/>
        </w:rPr>
        <w:t>，</w:t>
      </w:r>
      <w:r>
        <w:t>阿难</w:t>
      </w:r>
      <w:r>
        <w:rPr>
          <w:spacing w:val="-3"/>
        </w:rPr>
        <w:t>尊</w:t>
      </w:r>
      <w:r>
        <w:t>者</w:t>
      </w:r>
      <w:r>
        <w:rPr>
          <w:spacing w:val="-3"/>
        </w:rPr>
        <w:t>在</w:t>
      </w:r>
      <w:r>
        <w:t>门</w:t>
      </w:r>
      <w:r>
        <w:rPr>
          <w:spacing w:val="-3"/>
        </w:rPr>
        <w:t>外</w:t>
      </w:r>
      <w:r>
        <w:t>守</w:t>
      </w:r>
      <w:r>
        <w:rPr>
          <w:spacing w:val="-3"/>
        </w:rPr>
        <w:t>护</w:t>
      </w:r>
      <w:r>
        <w:t>。</w:t>
      </w:r>
      <w:r>
        <w:rPr>
          <w:spacing w:val="-3"/>
        </w:rPr>
        <w:t>外</w:t>
      </w:r>
      <w:r>
        <w:t>道极</w:t>
      </w:r>
      <w:r>
        <w:rPr>
          <w:spacing w:val="-3"/>
        </w:rPr>
        <w:t>贤</w:t>
      </w:r>
      <w:r>
        <w:t>从</w:t>
      </w:r>
      <w:r>
        <w:rPr>
          <w:spacing w:val="-3"/>
        </w:rPr>
        <w:t>很</w:t>
      </w:r>
      <w:r>
        <w:t>远</w:t>
      </w:r>
      <w:r>
        <w:rPr>
          <w:spacing w:val="-3"/>
        </w:rPr>
        <w:t>的</w:t>
      </w:r>
      <w:r>
        <w:t>地</w:t>
      </w:r>
      <w:r>
        <w:rPr>
          <w:spacing w:val="-3"/>
        </w:rPr>
        <w:t>方</w:t>
      </w:r>
      <w:r>
        <w:t>看到了</w:t>
      </w:r>
      <w:r>
        <w:rPr>
          <w:spacing w:val="-3"/>
        </w:rPr>
        <w:t>阿</w:t>
      </w:r>
      <w:r>
        <w:t>难</w:t>
      </w:r>
      <w:r>
        <w:rPr>
          <w:spacing w:val="-3"/>
        </w:rPr>
        <w:t>尊</w:t>
      </w:r>
      <w:r>
        <w:t>者</w:t>
      </w:r>
      <w:r>
        <w:rPr>
          <w:spacing w:val="-3"/>
        </w:rPr>
        <w:t>，</w:t>
      </w:r>
      <w:r>
        <w:t>便</w:t>
      </w:r>
      <w:r>
        <w:rPr>
          <w:spacing w:val="-3"/>
        </w:rPr>
        <w:t>祈</w:t>
      </w:r>
      <w:r>
        <w:t>求</w:t>
      </w:r>
      <w:r>
        <w:rPr>
          <w:rFonts w:hint="eastAsia" w:ascii="KaiTi" w:hAnsi="KaiTi" w:eastAsia="KaiTi"/>
          <w:spacing w:val="-3"/>
        </w:rPr>
        <w:t>:</w:t>
      </w:r>
      <w:r>
        <w:rPr>
          <w:spacing w:val="-3"/>
        </w:rPr>
        <w:t>“</w:t>
      </w:r>
      <w:r>
        <w:t>我听</w:t>
      </w:r>
      <w:r>
        <w:rPr>
          <w:spacing w:val="-3"/>
        </w:rPr>
        <w:t>说</w:t>
      </w:r>
      <w:r>
        <w:t>佛</w:t>
      </w:r>
      <w:r>
        <w:rPr>
          <w:spacing w:val="-3"/>
        </w:rPr>
        <w:t>欲</w:t>
      </w:r>
      <w:r>
        <w:t>入涅</w:t>
      </w:r>
      <w:r>
        <w:tab/>
      </w:r>
      <w:r>
        <w:rPr>
          <w:spacing w:val="-3"/>
        </w:rPr>
        <w:t>，</w:t>
      </w:r>
      <w:r>
        <w:t>而</w:t>
      </w:r>
      <w:r>
        <w:rPr>
          <w:spacing w:val="-3"/>
        </w:rPr>
        <w:t>我</w:t>
      </w:r>
      <w:r>
        <w:t>有很</w:t>
      </w:r>
      <w:r>
        <w:rPr>
          <w:spacing w:val="-3"/>
        </w:rPr>
        <w:t>多</w:t>
      </w:r>
      <w:r>
        <w:t>疑</w:t>
      </w:r>
      <w:r>
        <w:rPr>
          <w:spacing w:val="-3"/>
        </w:rPr>
        <w:t>问</w:t>
      </w:r>
      <w:r>
        <w:t>请</w:t>
      </w:r>
      <w:r>
        <w:rPr>
          <w:spacing w:val="-3"/>
        </w:rPr>
        <w:t>教</w:t>
      </w:r>
      <w:r>
        <w:t>佛</w:t>
      </w:r>
      <w:r>
        <w:rPr>
          <w:spacing w:val="-3"/>
        </w:rPr>
        <w:t>陀</w:t>
      </w:r>
      <w:r>
        <w:rPr>
          <w:spacing w:val="-13"/>
        </w:rPr>
        <w:t xml:space="preserve">， </w:t>
      </w:r>
      <w:r>
        <w:t>我相</w:t>
      </w:r>
      <w:r>
        <w:rPr>
          <w:spacing w:val="-3"/>
        </w:rPr>
        <w:t>信</w:t>
      </w:r>
      <w:r>
        <w:t>佛</w:t>
      </w:r>
      <w:r>
        <w:rPr>
          <w:spacing w:val="-3"/>
        </w:rPr>
        <w:t>陀</w:t>
      </w:r>
      <w:r>
        <w:t>能</w:t>
      </w:r>
      <w:r>
        <w:rPr>
          <w:spacing w:val="-3"/>
        </w:rPr>
        <w:t>断</w:t>
      </w:r>
      <w:r>
        <w:t>除</w:t>
      </w:r>
      <w:r>
        <w:rPr>
          <w:spacing w:val="-3"/>
        </w:rPr>
        <w:t>我</w:t>
      </w:r>
      <w:r>
        <w:t>的</w:t>
      </w:r>
      <w:r>
        <w:rPr>
          <w:spacing w:val="-3"/>
        </w:rPr>
        <w:t>疑</w:t>
      </w:r>
      <w:r>
        <w:t>惑，</w:t>
      </w:r>
      <w:r>
        <w:rPr>
          <w:spacing w:val="-3"/>
        </w:rPr>
        <w:t>如</w:t>
      </w:r>
      <w:r>
        <w:t>果</w:t>
      </w:r>
      <w:r>
        <w:rPr>
          <w:spacing w:val="-3"/>
        </w:rPr>
        <w:t>不</w:t>
      </w:r>
      <w:r>
        <w:t>是</w:t>
      </w:r>
      <w:r>
        <w:rPr>
          <w:spacing w:val="-3"/>
        </w:rPr>
        <w:t>很</w:t>
      </w:r>
      <w:r>
        <w:t>麻</w:t>
      </w:r>
      <w:r>
        <w:rPr>
          <w:spacing w:val="-3"/>
        </w:rPr>
        <w:t>烦</w:t>
      </w:r>
      <w:r>
        <w:t>的</w:t>
      </w:r>
      <w:r>
        <w:rPr>
          <w:spacing w:val="-3"/>
        </w:rPr>
        <w:t>话</w:t>
      </w:r>
      <w:r>
        <w:t>，祈</w:t>
      </w:r>
      <w:r>
        <w:rPr>
          <w:spacing w:val="-3"/>
        </w:rPr>
        <w:t>求</w:t>
      </w:r>
      <w:r>
        <w:t>尊</w:t>
      </w:r>
      <w:r>
        <w:rPr>
          <w:spacing w:val="-3"/>
        </w:rPr>
        <w:t>者</w:t>
      </w:r>
      <w:r>
        <w:t>一</w:t>
      </w:r>
      <w:r>
        <w:rPr>
          <w:spacing w:val="-3"/>
        </w:rPr>
        <w:t>定</w:t>
      </w:r>
      <w:r>
        <w:t>允</w:t>
      </w:r>
      <w:r>
        <w:rPr>
          <w:spacing w:val="-3"/>
        </w:rPr>
        <w:t>许</w:t>
      </w:r>
      <w:r>
        <w:t>我</w:t>
      </w:r>
      <w:r>
        <w:rPr>
          <w:w w:val="100"/>
        </w:rPr>
        <w:t>拜见</w:t>
      </w:r>
      <w:r>
        <w:rPr>
          <w:spacing w:val="-3"/>
          <w:w w:val="100"/>
        </w:rPr>
        <w:t>佛</w:t>
      </w:r>
      <w:r>
        <w:rPr>
          <w:w w:val="100"/>
        </w:rPr>
        <w:t>陀</w:t>
      </w:r>
      <w:r>
        <w:rPr>
          <w:spacing w:val="-108"/>
          <w:w w:val="100"/>
        </w:rPr>
        <w:t>！</w:t>
      </w:r>
      <w:r>
        <w:rPr>
          <w:w w:val="100"/>
        </w:rPr>
        <w:t>”</w:t>
      </w:r>
      <w:r>
        <w:rPr>
          <w:spacing w:val="-3"/>
          <w:w w:val="100"/>
        </w:rPr>
        <w:t>阿</w:t>
      </w:r>
      <w:r>
        <w:rPr>
          <w:w w:val="100"/>
        </w:rPr>
        <w:t>难</w:t>
      </w:r>
      <w:r>
        <w:rPr>
          <w:spacing w:val="-3"/>
          <w:w w:val="100"/>
        </w:rPr>
        <w:t>尊</w:t>
      </w:r>
      <w:r>
        <w:rPr>
          <w:w w:val="100"/>
        </w:rPr>
        <w:t>者</w:t>
      </w:r>
      <w:r>
        <w:rPr>
          <w:spacing w:val="-3"/>
          <w:w w:val="100"/>
        </w:rPr>
        <w:t>观知</w:t>
      </w:r>
      <w:r>
        <w:rPr>
          <w:w w:val="100"/>
        </w:rPr>
        <w:t>世尊</w:t>
      </w:r>
      <w:r>
        <w:rPr>
          <w:spacing w:val="-3"/>
          <w:w w:val="100"/>
        </w:rPr>
        <w:t>的</w:t>
      </w:r>
      <w:r>
        <w:rPr>
          <w:w w:val="100"/>
        </w:rPr>
        <w:t>化</w:t>
      </w:r>
      <w:r>
        <w:rPr>
          <w:spacing w:val="-3"/>
          <w:w w:val="100"/>
        </w:rPr>
        <w:t>身</w:t>
      </w:r>
      <w:r>
        <w:rPr>
          <w:w w:val="100"/>
        </w:rPr>
        <w:t>还</w:t>
      </w:r>
      <w:r>
        <w:rPr>
          <w:spacing w:val="-3"/>
          <w:w w:val="100"/>
        </w:rPr>
        <w:t>没</w:t>
      </w:r>
      <w:r>
        <w:rPr>
          <w:w w:val="100"/>
        </w:rPr>
        <w:t>有</w:t>
      </w:r>
      <w:r>
        <w:rPr>
          <w:spacing w:val="-3"/>
          <w:w w:val="100"/>
        </w:rPr>
        <w:t>回</w:t>
      </w:r>
      <w:r>
        <w:rPr>
          <w:w w:val="100"/>
        </w:rPr>
        <w:t>来</w:t>
      </w:r>
      <w:r>
        <w:rPr>
          <w:spacing w:val="-3"/>
          <w:w w:val="100"/>
        </w:rPr>
        <w:t>，</w:t>
      </w:r>
      <w:r>
        <w:rPr>
          <w:w w:val="100"/>
        </w:rPr>
        <w:t>所以</w:t>
      </w:r>
      <w:r>
        <w:rPr>
          <w:spacing w:val="-3"/>
          <w:w w:val="100"/>
        </w:rPr>
        <w:t>想</w:t>
      </w:r>
      <w:r>
        <w:rPr>
          <w:w w:val="100"/>
        </w:rPr>
        <w:t>尽</w:t>
      </w:r>
      <w:r>
        <w:rPr>
          <w:spacing w:val="-3"/>
          <w:w w:val="100"/>
        </w:rPr>
        <w:t>一</w:t>
      </w:r>
      <w:r>
        <w:rPr>
          <w:w w:val="100"/>
        </w:rPr>
        <w:t>切</w:t>
      </w:r>
      <w:r>
        <w:rPr>
          <w:spacing w:val="-3"/>
          <w:w w:val="100"/>
        </w:rPr>
        <w:t>办</w:t>
      </w:r>
      <w:r>
        <w:rPr>
          <w:w w:val="100"/>
        </w:rPr>
        <w:t xml:space="preserve">法阻 </w:t>
      </w:r>
      <w:r>
        <w:t>止外</w:t>
      </w:r>
      <w:r>
        <w:rPr>
          <w:spacing w:val="-3"/>
        </w:rPr>
        <w:t>道</w:t>
      </w:r>
      <w:r>
        <w:t>极</w:t>
      </w:r>
      <w:r>
        <w:rPr>
          <w:spacing w:val="-3"/>
        </w:rPr>
        <w:t>贤</w:t>
      </w:r>
      <w:r>
        <w:t>进</w:t>
      </w:r>
      <w:r>
        <w:rPr>
          <w:spacing w:val="-3"/>
        </w:rPr>
        <w:t>去</w:t>
      </w:r>
      <w:r>
        <w:t>拜</w:t>
      </w:r>
      <w:r>
        <w:rPr>
          <w:spacing w:val="-3"/>
        </w:rPr>
        <w:t>见</w:t>
      </w:r>
      <w:r>
        <w:t>。</w:t>
      </w:r>
      <w:r>
        <w:rPr>
          <w:spacing w:val="-3"/>
        </w:rPr>
        <w:t>极</w:t>
      </w:r>
      <w:r>
        <w:t>贤再</w:t>
      </w:r>
      <w:r>
        <w:rPr>
          <w:spacing w:val="-3"/>
        </w:rPr>
        <w:t>三</w:t>
      </w:r>
      <w:r>
        <w:t>祈</w:t>
      </w:r>
      <w:r>
        <w:rPr>
          <w:spacing w:val="-3"/>
        </w:rPr>
        <w:t>求</w:t>
      </w:r>
      <w:r>
        <w:t>进</w:t>
      </w:r>
      <w:r>
        <w:rPr>
          <w:spacing w:val="-3"/>
        </w:rPr>
        <w:t>去</w:t>
      </w:r>
      <w:r>
        <w:t>拜</w:t>
      </w:r>
      <w:r>
        <w:rPr>
          <w:spacing w:val="-3"/>
        </w:rPr>
        <w:t>见</w:t>
      </w:r>
      <w:r>
        <w:t>世</w:t>
      </w:r>
      <w:r>
        <w:rPr>
          <w:spacing w:val="-3"/>
        </w:rPr>
        <w:t>尊</w:t>
      </w:r>
      <w:r>
        <w:t>，阿</w:t>
      </w:r>
      <w:r>
        <w:rPr>
          <w:spacing w:val="-3"/>
        </w:rPr>
        <w:t>难</w:t>
      </w:r>
      <w:r>
        <w:t>尊</w:t>
      </w:r>
      <w:r>
        <w:rPr>
          <w:spacing w:val="-3"/>
        </w:rPr>
        <w:t>者</w:t>
      </w:r>
      <w:r>
        <w:t>告</w:t>
      </w:r>
      <w:r>
        <w:rPr>
          <w:spacing w:val="-3"/>
        </w:rPr>
        <w:t>诉</w:t>
      </w:r>
      <w:r>
        <w:t>极</w:t>
      </w:r>
      <w:r>
        <w:rPr>
          <w:spacing w:val="-3"/>
        </w:rPr>
        <w:t>贤</w:t>
      </w:r>
      <w:r>
        <w:rPr>
          <w:rFonts w:hint="eastAsia" w:ascii="KaiTi" w:hAnsi="KaiTi" w:eastAsia="KaiTi"/>
        </w:rPr>
        <w:t xml:space="preserve">: </w:t>
      </w:r>
      <w:r>
        <w:t>“你</w:t>
      </w:r>
      <w:r>
        <w:rPr>
          <w:spacing w:val="-3"/>
        </w:rPr>
        <w:t>不</w:t>
      </w:r>
      <w:r>
        <w:t>要</w:t>
      </w:r>
      <w:r>
        <w:rPr>
          <w:spacing w:val="-3"/>
        </w:rPr>
        <w:t>这</w:t>
      </w:r>
      <w:r>
        <w:t>么</w:t>
      </w:r>
      <w:r>
        <w:rPr>
          <w:spacing w:val="-3"/>
        </w:rPr>
        <w:t>做</w:t>
      </w:r>
      <w:r>
        <w:t>，</w:t>
      </w:r>
      <w:r>
        <w:rPr>
          <w:spacing w:val="-3"/>
        </w:rPr>
        <w:t>佛</w:t>
      </w:r>
      <w:r>
        <w:t>陀</w:t>
      </w:r>
      <w:r>
        <w:rPr>
          <w:spacing w:val="-3"/>
        </w:rPr>
        <w:t>现</w:t>
      </w:r>
      <w:r>
        <w:t>在身</w:t>
      </w:r>
      <w:r>
        <w:rPr>
          <w:spacing w:val="-3"/>
        </w:rPr>
        <w:t>体</w:t>
      </w:r>
      <w:r>
        <w:t>不</w:t>
      </w:r>
      <w:r>
        <w:rPr>
          <w:spacing w:val="-3"/>
        </w:rPr>
        <w:t>是</w:t>
      </w:r>
      <w:r>
        <w:t>很</w:t>
      </w:r>
      <w:r>
        <w:rPr>
          <w:spacing w:val="-3"/>
        </w:rPr>
        <w:t>好</w:t>
      </w:r>
      <w:r>
        <w:t>，</w:t>
      </w:r>
      <w:r>
        <w:rPr>
          <w:spacing w:val="-3"/>
        </w:rPr>
        <w:t>你</w:t>
      </w:r>
      <w:r>
        <w:t>不</w:t>
      </w:r>
      <w:r>
        <w:rPr>
          <w:spacing w:val="-3"/>
        </w:rPr>
        <w:t>要</w:t>
      </w:r>
      <w:r>
        <w:t>去麻</w:t>
      </w:r>
      <w:r>
        <w:rPr>
          <w:spacing w:val="-3"/>
        </w:rPr>
        <w:t>烦</w:t>
      </w:r>
      <w:r>
        <w:t>佛</w:t>
      </w:r>
      <w:r>
        <w:rPr>
          <w:spacing w:val="-3"/>
        </w:rPr>
        <w:t>陀</w:t>
      </w:r>
      <w:r>
        <w:rPr>
          <w:spacing w:val="-106"/>
        </w:rPr>
        <w:t>。</w:t>
      </w:r>
      <w:r>
        <w:rPr>
          <w:spacing w:val="-3"/>
        </w:rPr>
        <w:t>”</w:t>
      </w:r>
      <w:r>
        <w:t>极</w:t>
      </w:r>
      <w:r>
        <w:rPr>
          <w:spacing w:val="-3"/>
        </w:rPr>
        <w:t>贤</w:t>
      </w:r>
      <w:r>
        <w:t>又</w:t>
      </w:r>
      <w:r>
        <w:rPr>
          <w:w w:val="100"/>
        </w:rPr>
        <w:t>再三</w:t>
      </w:r>
      <w:r>
        <w:rPr>
          <w:spacing w:val="-3"/>
          <w:w w:val="100"/>
        </w:rPr>
        <w:t>祈</w:t>
      </w:r>
      <w:r>
        <w:rPr>
          <w:w w:val="100"/>
        </w:rPr>
        <w:t>求</w:t>
      </w:r>
      <w:r>
        <w:rPr>
          <w:spacing w:val="-108"/>
          <w:w w:val="100"/>
        </w:rPr>
        <w:t>：</w:t>
      </w:r>
      <w:r>
        <w:rPr>
          <w:w w:val="100"/>
        </w:rPr>
        <w:t>“</w:t>
      </w:r>
      <w:r>
        <w:rPr>
          <w:spacing w:val="-3"/>
          <w:w w:val="100"/>
        </w:rPr>
        <w:t>尊</w:t>
      </w:r>
      <w:r>
        <w:rPr>
          <w:w w:val="100"/>
        </w:rPr>
        <w:t>者</w:t>
      </w:r>
      <w:r>
        <w:rPr>
          <w:spacing w:val="-3"/>
          <w:w w:val="100"/>
        </w:rPr>
        <w:t>，</w:t>
      </w:r>
      <w:r>
        <w:rPr>
          <w:w w:val="100"/>
        </w:rPr>
        <w:t>你</w:t>
      </w:r>
      <w:r>
        <w:rPr>
          <w:spacing w:val="-3"/>
          <w:w w:val="100"/>
        </w:rPr>
        <w:t>不要</w:t>
      </w:r>
      <w:r>
        <w:rPr>
          <w:w w:val="100"/>
        </w:rPr>
        <w:t>这么</w:t>
      </w:r>
      <w:r>
        <w:rPr>
          <w:spacing w:val="-3"/>
          <w:w w:val="100"/>
        </w:rPr>
        <w:t>说</w:t>
      </w:r>
      <w:r>
        <w:rPr>
          <w:w w:val="100"/>
        </w:rPr>
        <w:t>，</w:t>
      </w:r>
      <w:r>
        <w:rPr>
          <w:spacing w:val="-3"/>
          <w:w w:val="100"/>
        </w:rPr>
        <w:t>因</w:t>
      </w:r>
      <w:r>
        <w:rPr>
          <w:w w:val="100"/>
        </w:rPr>
        <w:t>佛</w:t>
      </w:r>
      <w:r>
        <w:rPr>
          <w:spacing w:val="-3"/>
          <w:w w:val="100"/>
        </w:rPr>
        <w:t>出</w:t>
      </w:r>
      <w:r>
        <w:rPr>
          <w:w w:val="100"/>
        </w:rPr>
        <w:t>世</w:t>
      </w:r>
      <w:r>
        <w:rPr>
          <w:spacing w:val="-3"/>
          <w:w w:val="100"/>
        </w:rPr>
        <w:t>极</w:t>
      </w:r>
      <w:r>
        <w:rPr>
          <w:w w:val="100"/>
        </w:rPr>
        <w:t>难</w:t>
      </w:r>
      <w:r>
        <w:rPr>
          <w:spacing w:val="-3"/>
          <w:w w:val="100"/>
        </w:rPr>
        <w:t>得</w:t>
      </w:r>
      <w:r>
        <w:rPr>
          <w:w w:val="100"/>
        </w:rPr>
        <w:t>，佛</w:t>
      </w:r>
      <w:r>
        <w:rPr>
          <w:spacing w:val="-3"/>
          <w:w w:val="100"/>
        </w:rPr>
        <w:t>陀</w:t>
      </w:r>
      <w:r>
        <w:rPr>
          <w:w w:val="100"/>
        </w:rPr>
        <w:t>马</w:t>
      </w:r>
      <w:r>
        <w:rPr>
          <w:spacing w:val="-3"/>
          <w:w w:val="100"/>
        </w:rPr>
        <w:t>上</w:t>
      </w:r>
      <w:r>
        <w:rPr>
          <w:w w:val="100"/>
        </w:rPr>
        <w:t>要</w:t>
      </w:r>
      <w:r>
        <w:rPr>
          <w:spacing w:val="-3"/>
          <w:w w:val="100"/>
        </w:rPr>
        <w:t>入</w:t>
      </w:r>
      <w:r>
        <w:rPr>
          <w:w w:val="100"/>
        </w:rPr>
        <w:t>涅</w:t>
      </w:r>
      <w:r>
        <w:tab/>
      </w:r>
      <w:r>
        <w:rPr>
          <w:spacing w:val="-17"/>
          <w:w w:val="100"/>
        </w:rPr>
        <w:t>，</w:t>
      </w:r>
      <w:r>
        <w:t>如今</w:t>
      </w:r>
      <w:r>
        <w:rPr>
          <w:spacing w:val="-3"/>
        </w:rPr>
        <w:t>若</w:t>
      </w:r>
      <w:r>
        <w:t>没</w:t>
      </w:r>
      <w:r>
        <w:rPr>
          <w:spacing w:val="-3"/>
        </w:rPr>
        <w:t>有</w:t>
      </w:r>
      <w:r>
        <w:t>见</w:t>
      </w:r>
      <w:r>
        <w:rPr>
          <w:spacing w:val="-3"/>
        </w:rPr>
        <w:t>到</w:t>
      </w:r>
      <w:r>
        <w:t>世</w:t>
      </w:r>
      <w:r>
        <w:rPr>
          <w:spacing w:val="-3"/>
        </w:rPr>
        <w:t>尊</w:t>
      </w:r>
      <w:r>
        <w:t>的</w:t>
      </w:r>
      <w:r>
        <w:rPr>
          <w:spacing w:val="-3"/>
        </w:rPr>
        <w:t>话</w:t>
      </w:r>
      <w:r>
        <w:t>，很</w:t>
      </w:r>
      <w:r>
        <w:rPr>
          <w:spacing w:val="-3"/>
        </w:rPr>
        <w:t>可</w:t>
      </w:r>
      <w:r>
        <w:t>惜</w:t>
      </w:r>
      <w:r>
        <w:rPr>
          <w:spacing w:val="-3"/>
        </w:rPr>
        <w:t>。</w:t>
      </w:r>
      <w:r>
        <w:t>我</w:t>
      </w:r>
      <w:r>
        <w:rPr>
          <w:spacing w:val="-3"/>
        </w:rPr>
        <w:t>心</w:t>
      </w:r>
      <w:r>
        <w:t>里</w:t>
      </w:r>
      <w:r>
        <w:rPr>
          <w:spacing w:val="-3"/>
        </w:rPr>
        <w:t>有</w:t>
      </w:r>
      <w:r>
        <w:t>很</w:t>
      </w:r>
      <w:r>
        <w:rPr>
          <w:spacing w:val="-3"/>
        </w:rPr>
        <w:t>多</w:t>
      </w:r>
      <w:r>
        <w:t>疑问</w:t>
      </w:r>
      <w:r>
        <w:rPr>
          <w:spacing w:val="-3"/>
        </w:rPr>
        <w:t>，</w:t>
      </w:r>
      <w:r>
        <w:t>无</w:t>
      </w:r>
      <w:r>
        <w:rPr>
          <w:spacing w:val="-3"/>
        </w:rPr>
        <w:t>论</w:t>
      </w:r>
      <w:r>
        <w:t>如</w:t>
      </w:r>
      <w:r>
        <w:rPr>
          <w:spacing w:val="-3"/>
        </w:rPr>
        <w:t>何</w:t>
      </w:r>
      <w:r>
        <w:t>，</w:t>
      </w:r>
      <w:r>
        <w:rPr>
          <w:spacing w:val="-3"/>
        </w:rPr>
        <w:t>如</w:t>
      </w:r>
      <w:r>
        <w:t>果不是</w:t>
      </w:r>
      <w:r>
        <w:rPr>
          <w:spacing w:val="-3"/>
        </w:rPr>
        <w:t>太</w:t>
      </w:r>
      <w:r>
        <w:t>麻</w:t>
      </w:r>
      <w:r>
        <w:rPr>
          <w:spacing w:val="-3"/>
        </w:rPr>
        <w:t>烦</w:t>
      </w:r>
      <w:r>
        <w:t>的</w:t>
      </w:r>
      <w:r>
        <w:rPr>
          <w:spacing w:val="-3"/>
        </w:rPr>
        <w:t>话</w:t>
      </w:r>
      <w:r>
        <w:t>，</w:t>
      </w:r>
      <w:r>
        <w:rPr>
          <w:spacing w:val="-3"/>
        </w:rPr>
        <w:t>请</w:t>
      </w:r>
      <w:r>
        <w:t>尊</w:t>
      </w:r>
      <w:r>
        <w:rPr>
          <w:spacing w:val="-3"/>
        </w:rPr>
        <w:t>者</w:t>
      </w:r>
      <w:r>
        <w:t>给我</w:t>
      </w:r>
      <w:r>
        <w:rPr>
          <w:spacing w:val="-3"/>
        </w:rPr>
        <w:t>一</w:t>
      </w:r>
      <w:r>
        <w:t>个</w:t>
      </w:r>
      <w:r>
        <w:rPr>
          <w:spacing w:val="-3"/>
        </w:rPr>
        <w:t>机</w:t>
      </w:r>
      <w:r>
        <w:t>会</w:t>
      </w:r>
      <w:r>
        <w:rPr>
          <w:spacing w:val="-3"/>
        </w:rPr>
        <w:t>去</w:t>
      </w:r>
      <w:r>
        <w:t>见</w:t>
      </w:r>
      <w:r>
        <w:rPr>
          <w:spacing w:val="-3"/>
        </w:rPr>
        <w:t>佛</w:t>
      </w:r>
      <w:r>
        <w:t>陀</w:t>
      </w:r>
      <w:r>
        <w:rPr>
          <w:spacing w:val="-108"/>
        </w:rPr>
        <w:t>。</w:t>
      </w:r>
      <w:r>
        <w:rPr>
          <w:spacing w:val="-3"/>
        </w:rPr>
        <w:t>”</w:t>
      </w:r>
      <w:r>
        <w:t>阿难</w:t>
      </w:r>
      <w:r>
        <w:rPr>
          <w:spacing w:val="-3"/>
        </w:rPr>
        <w:t>尊</w:t>
      </w:r>
      <w:r>
        <w:t>者</w:t>
      </w:r>
      <w:r>
        <w:rPr>
          <w:spacing w:val="-3"/>
        </w:rPr>
        <w:t>再</w:t>
      </w:r>
      <w:r>
        <w:t>三</w:t>
      </w:r>
      <w:r>
        <w:rPr>
          <w:spacing w:val="-3"/>
        </w:rPr>
        <w:t>劝</w:t>
      </w:r>
      <w:r>
        <w:t>阻， 极贤</w:t>
      </w:r>
      <w:r>
        <w:rPr>
          <w:spacing w:val="-3"/>
        </w:rPr>
        <w:t>仍</w:t>
      </w:r>
      <w:r>
        <w:t>再</w:t>
      </w:r>
      <w:r>
        <w:rPr>
          <w:spacing w:val="-3"/>
        </w:rPr>
        <w:t>三</w:t>
      </w:r>
      <w:r>
        <w:t>祈</w:t>
      </w:r>
      <w:r>
        <w:rPr>
          <w:spacing w:val="-3"/>
        </w:rPr>
        <w:t>求</w:t>
      </w:r>
      <w:r>
        <w:t>。</w:t>
      </w:r>
      <w:r>
        <w:rPr>
          <w:spacing w:val="-3"/>
        </w:rPr>
        <w:t>此</w:t>
      </w:r>
      <w:r>
        <w:t>时</w:t>
      </w:r>
      <w:r>
        <w:rPr>
          <w:spacing w:val="-3"/>
        </w:rPr>
        <w:t>，</w:t>
      </w:r>
      <w:r>
        <w:t>世尊</w:t>
      </w:r>
      <w:r>
        <w:rPr>
          <w:spacing w:val="-3"/>
        </w:rPr>
        <w:t>已</w:t>
      </w:r>
      <w:r>
        <w:t>从</w:t>
      </w:r>
      <w:r>
        <w:rPr>
          <w:spacing w:val="-3"/>
        </w:rPr>
        <w:t>三</w:t>
      </w:r>
      <w:r>
        <w:t>十</w:t>
      </w:r>
      <w:r>
        <w:rPr>
          <w:spacing w:val="-3"/>
        </w:rPr>
        <w:t>三</w:t>
      </w:r>
      <w:r>
        <w:t>天</w:t>
      </w:r>
      <w:r>
        <w:rPr>
          <w:rFonts w:hint="eastAsia" w:ascii="KaiTi" w:hAnsi="KaiTi" w:eastAsia="KaiTi"/>
        </w:rPr>
        <w:t>(Tavatinsa)</w:t>
      </w:r>
      <w:r>
        <w:rPr>
          <w:spacing w:val="-3"/>
        </w:rPr>
        <w:t>返</w:t>
      </w:r>
      <w:r>
        <w:t>回</w:t>
      </w:r>
      <w:r>
        <w:rPr>
          <w:spacing w:val="-3"/>
        </w:rPr>
        <w:t>，</w:t>
      </w:r>
      <w:r>
        <w:t>佛</w:t>
      </w:r>
      <w:r>
        <w:rPr>
          <w:spacing w:val="-3"/>
        </w:rPr>
        <w:t>有</w:t>
      </w:r>
      <w:r>
        <w:t>天</w:t>
      </w:r>
      <w:r>
        <w:rPr>
          <w:spacing w:val="-3"/>
        </w:rPr>
        <w:t>耳</w:t>
      </w:r>
      <w:r>
        <w:t>， 知内</w:t>
      </w:r>
      <w:r>
        <w:rPr>
          <w:spacing w:val="-3"/>
        </w:rPr>
        <w:t>外</w:t>
      </w:r>
      <w:r>
        <w:t>声</w:t>
      </w:r>
      <w:r>
        <w:rPr>
          <w:spacing w:val="-3"/>
        </w:rPr>
        <w:t>音</w:t>
      </w:r>
      <w:r>
        <w:t>，</w:t>
      </w:r>
      <w:r>
        <w:rPr>
          <w:spacing w:val="-3"/>
        </w:rPr>
        <w:t>听</w:t>
      </w:r>
      <w:r>
        <w:t>到</w:t>
      </w:r>
      <w:r>
        <w:rPr>
          <w:spacing w:val="-3"/>
        </w:rPr>
        <w:t>阿</w:t>
      </w:r>
      <w:r>
        <w:t>难</w:t>
      </w:r>
      <w:r>
        <w:rPr>
          <w:spacing w:val="-3"/>
        </w:rPr>
        <w:t>把</w:t>
      </w:r>
      <w:r>
        <w:t>极贤</w:t>
      </w:r>
      <w:r>
        <w:rPr>
          <w:spacing w:val="-3"/>
        </w:rPr>
        <w:t>挡</w:t>
      </w:r>
      <w:r>
        <w:t>于</w:t>
      </w:r>
      <w:r>
        <w:rPr>
          <w:spacing w:val="-3"/>
        </w:rPr>
        <w:t>门</w:t>
      </w:r>
      <w:r>
        <w:t>外</w:t>
      </w:r>
      <w:r>
        <w:rPr>
          <w:spacing w:val="-3"/>
        </w:rPr>
        <w:t>，</w:t>
      </w:r>
      <w:r>
        <w:t>佛</w:t>
      </w:r>
      <w:r>
        <w:rPr>
          <w:spacing w:val="-3"/>
        </w:rPr>
        <w:t>告</w:t>
      </w:r>
      <w:r>
        <w:t>阿</w:t>
      </w:r>
      <w:r>
        <w:rPr>
          <w:spacing w:val="-3"/>
        </w:rPr>
        <w:t>难</w:t>
      </w:r>
      <w:r>
        <w:rPr>
          <w:rFonts w:hint="eastAsia" w:ascii="KaiTi" w:hAnsi="KaiTi" w:eastAsia="KaiTi"/>
        </w:rPr>
        <w:t>:</w:t>
      </w:r>
      <w:r>
        <w:t>“让</w:t>
      </w:r>
      <w:r>
        <w:rPr>
          <w:spacing w:val="-3"/>
        </w:rPr>
        <w:t>他</w:t>
      </w:r>
      <w:r>
        <w:t>进</w:t>
      </w:r>
      <w:r>
        <w:rPr>
          <w:spacing w:val="-3"/>
        </w:rPr>
        <w:t>来</w:t>
      </w:r>
      <w:r>
        <w:t>吧</w:t>
      </w:r>
      <w:r>
        <w:rPr>
          <w:spacing w:val="-3"/>
        </w:rPr>
        <w:t>，</w:t>
      </w:r>
      <w:r>
        <w:t>我接 见外</w:t>
      </w:r>
      <w:r>
        <w:rPr>
          <w:spacing w:val="-3"/>
        </w:rPr>
        <w:t>道</w:t>
      </w:r>
      <w:r>
        <w:t>是</w:t>
      </w:r>
      <w:r>
        <w:rPr>
          <w:spacing w:val="-3"/>
        </w:rPr>
        <w:t>最</w:t>
      </w:r>
      <w:r>
        <w:t>后</w:t>
      </w:r>
      <w:r>
        <w:rPr>
          <w:spacing w:val="-3"/>
        </w:rPr>
        <w:t>一</w:t>
      </w:r>
      <w:r>
        <w:t>次</w:t>
      </w:r>
      <w:r>
        <w:rPr>
          <w:spacing w:val="-3"/>
        </w:rPr>
        <w:t>了</w:t>
      </w:r>
      <w:r>
        <w:t>，</w:t>
      </w:r>
      <w:r>
        <w:rPr>
          <w:spacing w:val="-3"/>
        </w:rPr>
        <w:t>我</w:t>
      </w:r>
      <w:r>
        <w:t>用‘</w:t>
      </w:r>
      <w:r>
        <w:rPr>
          <w:spacing w:val="-3"/>
        </w:rPr>
        <w:t>善</w:t>
      </w:r>
      <w:r>
        <w:t>来</w:t>
      </w:r>
      <w:r>
        <w:rPr>
          <w:spacing w:val="-3"/>
        </w:rPr>
        <w:t>比</w:t>
      </w:r>
      <w:r>
        <w:t>丘</w:t>
      </w:r>
      <w:r>
        <w:rPr>
          <w:rFonts w:hint="eastAsia" w:ascii="KaiTi" w:hAnsi="KaiTi" w:eastAsia="KaiTi"/>
        </w:rPr>
        <w:t>(Ehi-Bhikkhu)</w:t>
      </w:r>
      <w:r>
        <w:t>’</w:t>
      </w:r>
      <w:r>
        <w:rPr>
          <w:spacing w:val="-3"/>
        </w:rPr>
        <w:t>的</w:t>
      </w:r>
      <w:r>
        <w:t>方</w:t>
      </w:r>
      <w:r>
        <w:rPr>
          <w:spacing w:val="-3"/>
        </w:rPr>
        <w:t>便</w:t>
      </w:r>
      <w:r>
        <w:t>语</w:t>
      </w:r>
      <w:r>
        <w:rPr>
          <w:spacing w:val="-3"/>
        </w:rPr>
        <w:t>传</w:t>
      </w:r>
      <w:r>
        <w:t>比丘 戒也</w:t>
      </w:r>
      <w:r>
        <w:rPr>
          <w:spacing w:val="-3"/>
        </w:rPr>
        <w:t>是</w:t>
      </w:r>
      <w:r>
        <w:t>最</w:t>
      </w:r>
      <w:r>
        <w:rPr>
          <w:spacing w:val="-3"/>
        </w:rPr>
        <w:t>后</w:t>
      </w:r>
      <w:r>
        <w:t>一</w:t>
      </w:r>
      <w:r>
        <w:rPr>
          <w:spacing w:val="-3"/>
        </w:rPr>
        <w:t>次</w:t>
      </w:r>
      <w:r>
        <w:t>了</w:t>
      </w:r>
      <w:r>
        <w:rPr>
          <w:spacing w:val="-108"/>
        </w:rPr>
        <w:t>。</w:t>
      </w:r>
      <w:r>
        <w:t>”</w:t>
      </w:r>
      <w:r>
        <w:rPr>
          <w:spacing w:val="-3"/>
        </w:rPr>
        <w:t>阿难</w:t>
      </w:r>
      <w:r>
        <w:t>应诺</w:t>
      </w:r>
      <w:r>
        <w:rPr>
          <w:spacing w:val="-3"/>
        </w:rPr>
        <w:t>，</w:t>
      </w:r>
      <w:r>
        <w:t>把</w:t>
      </w:r>
      <w:r>
        <w:rPr>
          <w:spacing w:val="-3"/>
        </w:rPr>
        <w:t>外</w:t>
      </w:r>
      <w:r>
        <w:t>道</w:t>
      </w:r>
      <w:r>
        <w:rPr>
          <w:spacing w:val="-3"/>
        </w:rPr>
        <w:t>极</w:t>
      </w:r>
      <w:r>
        <w:t>贤</w:t>
      </w:r>
      <w:r>
        <w:rPr>
          <w:spacing w:val="-3"/>
        </w:rPr>
        <w:t>带</w:t>
      </w:r>
      <w:r>
        <w:t>了</w:t>
      </w:r>
      <w:r>
        <w:rPr>
          <w:spacing w:val="-3"/>
        </w:rPr>
        <w:t>进</w:t>
      </w:r>
      <w:r>
        <w:t>来。</w:t>
      </w:r>
      <w:r>
        <w:rPr>
          <w:spacing w:val="-3"/>
        </w:rPr>
        <w:t>极</w:t>
      </w:r>
      <w:r>
        <w:t>贤</w:t>
      </w:r>
      <w:r>
        <w:rPr>
          <w:spacing w:val="-3"/>
        </w:rPr>
        <w:t>十</w:t>
      </w:r>
      <w:r>
        <w:t>分</w:t>
      </w:r>
      <w:r>
        <w:rPr>
          <w:spacing w:val="-3"/>
        </w:rPr>
        <w:t>高</w:t>
      </w:r>
      <w:r>
        <w:t>兴， 于世</w:t>
      </w:r>
      <w:r>
        <w:rPr>
          <w:spacing w:val="-3"/>
        </w:rPr>
        <w:t>尊</w:t>
      </w:r>
      <w:r>
        <w:t>前</w:t>
      </w:r>
      <w:r>
        <w:rPr>
          <w:spacing w:val="-3"/>
        </w:rPr>
        <w:t>恭</w:t>
      </w:r>
      <w:r>
        <w:t>敬</w:t>
      </w:r>
      <w:r>
        <w:rPr>
          <w:spacing w:val="-3"/>
        </w:rPr>
        <w:t>顶</w:t>
      </w:r>
      <w:r>
        <w:t>礼</w:t>
      </w:r>
      <w:r>
        <w:rPr>
          <w:spacing w:val="-3"/>
        </w:rPr>
        <w:t>，</w:t>
      </w:r>
      <w:r>
        <w:t>并</w:t>
      </w:r>
      <w:r>
        <w:rPr>
          <w:spacing w:val="-3"/>
        </w:rPr>
        <w:t>请</w:t>
      </w:r>
      <w:r>
        <w:t>问世</w:t>
      </w:r>
      <w:r>
        <w:rPr>
          <w:spacing w:val="-3"/>
        </w:rPr>
        <w:t>尊</w:t>
      </w:r>
      <w:r>
        <w:rPr>
          <w:rFonts w:hint="eastAsia" w:ascii="KaiTi" w:hAnsi="KaiTi" w:eastAsia="KaiTi"/>
        </w:rPr>
        <w:t>:</w:t>
      </w:r>
      <w:r>
        <w:t>“现</w:t>
      </w:r>
      <w:r>
        <w:rPr>
          <w:spacing w:val="-3"/>
        </w:rPr>
        <w:t>在</w:t>
      </w:r>
      <w:r>
        <w:t>外</w:t>
      </w:r>
      <w:r>
        <w:rPr>
          <w:spacing w:val="-3"/>
        </w:rPr>
        <w:t>道</w:t>
      </w:r>
      <w:r>
        <w:t>有</w:t>
      </w:r>
      <w:r>
        <w:rPr>
          <w:spacing w:val="-3"/>
        </w:rPr>
        <w:t>六大</w:t>
      </w:r>
      <w:r>
        <w:t>宗派</w:t>
      </w:r>
      <w:r>
        <w:rPr>
          <w:spacing w:val="-3"/>
        </w:rPr>
        <w:t>，</w:t>
      </w:r>
      <w:r>
        <w:t>各</w:t>
      </w:r>
      <w:r>
        <w:rPr>
          <w:spacing w:val="-3"/>
        </w:rPr>
        <w:t>有</w:t>
      </w:r>
      <w:r>
        <w:t>不</w:t>
      </w:r>
      <w:r>
        <w:rPr>
          <w:spacing w:val="-3"/>
        </w:rPr>
        <w:t>同</w:t>
      </w:r>
      <w:r>
        <w:t>观</w:t>
      </w:r>
      <w:r>
        <w:rPr>
          <w:spacing w:val="-3"/>
        </w:rPr>
        <w:t>点</w:t>
      </w:r>
      <w:r>
        <w:t>， 请世</w:t>
      </w:r>
      <w:r>
        <w:rPr>
          <w:spacing w:val="-3"/>
        </w:rPr>
        <w:t>尊</w:t>
      </w:r>
      <w:r>
        <w:t>开</w:t>
      </w:r>
      <w:r>
        <w:rPr>
          <w:spacing w:val="-3"/>
        </w:rPr>
        <w:t>示</w:t>
      </w:r>
      <w:r>
        <w:t>，</w:t>
      </w:r>
      <w:r>
        <w:rPr>
          <w:spacing w:val="-3"/>
        </w:rPr>
        <w:t>他</w:t>
      </w:r>
      <w:r>
        <w:t>们</w:t>
      </w:r>
      <w:r>
        <w:rPr>
          <w:spacing w:val="-3"/>
        </w:rPr>
        <w:t>哪</w:t>
      </w:r>
      <w:r>
        <w:t>些</w:t>
      </w:r>
      <w:r>
        <w:rPr>
          <w:spacing w:val="-3"/>
        </w:rPr>
        <w:t>是</w:t>
      </w:r>
      <w:r>
        <w:t>对的？”</w:t>
      </w:r>
      <w:r>
        <w:rPr>
          <w:spacing w:val="-3"/>
        </w:rPr>
        <w:t>世</w:t>
      </w:r>
      <w:r>
        <w:t>尊</w:t>
      </w:r>
      <w:r>
        <w:rPr>
          <w:spacing w:val="-3"/>
        </w:rPr>
        <w:t>告</w:t>
      </w:r>
      <w:r>
        <w:t>极</w:t>
      </w:r>
      <w:r>
        <w:rPr>
          <w:spacing w:val="-3"/>
        </w:rPr>
        <w:t>贤</w:t>
      </w:r>
      <w:r>
        <w:rPr>
          <w:rFonts w:hint="eastAsia" w:ascii="KaiTi" w:hAnsi="KaiTi" w:eastAsia="KaiTi"/>
        </w:rPr>
        <w:t>:</w:t>
      </w:r>
      <w:r>
        <w:t>“</w:t>
      </w:r>
      <w:r>
        <w:rPr>
          <w:spacing w:val="-3"/>
        </w:rPr>
        <w:t>我</w:t>
      </w:r>
      <w:r>
        <w:t>从二</w:t>
      </w:r>
      <w:r>
        <w:rPr>
          <w:spacing w:val="-3"/>
        </w:rPr>
        <w:t>十</w:t>
      </w:r>
      <w:r>
        <w:t>九</w:t>
      </w:r>
      <w:r>
        <w:rPr>
          <w:spacing w:val="-3"/>
        </w:rPr>
        <w:t>岁</w:t>
      </w:r>
      <w:r>
        <w:t>出</w:t>
      </w:r>
      <w:r>
        <w:rPr>
          <w:spacing w:val="-3"/>
        </w:rPr>
        <w:t>家</w:t>
      </w:r>
      <w:r>
        <w:t>精进 修行</w:t>
      </w:r>
      <w:r>
        <w:rPr>
          <w:spacing w:val="-3"/>
        </w:rPr>
        <w:t>至</w:t>
      </w:r>
      <w:r>
        <w:t>今</w:t>
      </w:r>
      <w:r>
        <w:rPr>
          <w:spacing w:val="-3"/>
        </w:rPr>
        <w:t>五</w:t>
      </w:r>
      <w:r>
        <w:t>十</w:t>
      </w:r>
      <w:r>
        <w:rPr>
          <w:spacing w:val="-3"/>
        </w:rPr>
        <w:t>多</w:t>
      </w:r>
      <w:r>
        <w:t>年</w:t>
      </w:r>
      <w:r>
        <w:rPr>
          <w:spacing w:val="-3"/>
        </w:rPr>
        <w:t>，</w:t>
      </w:r>
      <w:r>
        <w:t>已</w:t>
      </w:r>
      <w:r>
        <w:rPr>
          <w:spacing w:val="-3"/>
        </w:rPr>
        <w:t>度</w:t>
      </w:r>
      <w:r>
        <w:t>化了</w:t>
      </w:r>
      <w:r>
        <w:rPr>
          <w:spacing w:val="-3"/>
        </w:rPr>
        <w:t>很</w:t>
      </w:r>
      <w:r>
        <w:t>多</w:t>
      </w:r>
      <w:r>
        <w:rPr>
          <w:spacing w:val="-3"/>
        </w:rPr>
        <w:t>众</w:t>
      </w:r>
      <w:r>
        <w:t>生</w:t>
      </w:r>
      <w:r>
        <w:rPr>
          <w:spacing w:val="-3"/>
        </w:rPr>
        <w:t>，</w:t>
      </w:r>
      <w:r>
        <w:t>对</w:t>
      </w:r>
      <w:r>
        <w:rPr>
          <w:spacing w:val="-3"/>
        </w:rPr>
        <w:t>法</w:t>
      </w:r>
      <w:r>
        <w:t>和</w:t>
      </w:r>
      <w:r>
        <w:rPr>
          <w:spacing w:val="-3"/>
        </w:rPr>
        <w:t>非</w:t>
      </w:r>
      <w:r>
        <w:t>法能</w:t>
      </w:r>
      <w:r>
        <w:rPr>
          <w:spacing w:val="-3"/>
        </w:rPr>
        <w:t>无</w:t>
      </w:r>
      <w:r>
        <w:t>误</w:t>
      </w:r>
      <w:r>
        <w:rPr>
          <w:spacing w:val="-3"/>
        </w:rPr>
        <w:t>取</w:t>
      </w:r>
      <w:r>
        <w:t>舍</w:t>
      </w:r>
      <w:r>
        <w:rPr>
          <w:spacing w:val="-3"/>
        </w:rPr>
        <w:t>，</w:t>
      </w:r>
      <w:r>
        <w:t>象</w:t>
      </w:r>
      <w:r>
        <w:rPr>
          <w:spacing w:val="-3"/>
        </w:rPr>
        <w:t>我</w:t>
      </w:r>
      <w:r>
        <w:t>们这样</w:t>
      </w:r>
      <w:r>
        <w:rPr>
          <w:spacing w:val="-3"/>
        </w:rPr>
        <w:t>的</w:t>
      </w:r>
      <w:r>
        <w:t>法</w:t>
      </w:r>
      <w:r>
        <w:rPr>
          <w:spacing w:val="-3"/>
        </w:rPr>
        <w:t>门</w:t>
      </w:r>
      <w:r>
        <w:t>，</w:t>
      </w:r>
      <w:r>
        <w:rPr>
          <w:spacing w:val="-3"/>
        </w:rPr>
        <w:t>外</w:t>
      </w:r>
      <w:r>
        <w:t>道</w:t>
      </w:r>
      <w:r>
        <w:rPr>
          <w:spacing w:val="-3"/>
        </w:rPr>
        <w:t>确</w:t>
      </w:r>
      <w:r>
        <w:t>实</w:t>
      </w:r>
      <w:r>
        <w:rPr>
          <w:spacing w:val="-3"/>
        </w:rPr>
        <w:t>是</w:t>
      </w:r>
      <w:r>
        <w:t>没有</w:t>
      </w:r>
      <w:r>
        <w:rPr>
          <w:spacing w:val="-3"/>
        </w:rPr>
        <w:t>的</w:t>
      </w:r>
      <w:r>
        <w:rPr>
          <w:spacing w:val="-106"/>
        </w:rPr>
        <w:t>。</w:t>
      </w:r>
      <w:r>
        <w:rPr>
          <w:spacing w:val="-3"/>
        </w:rPr>
        <w:t>”</w:t>
      </w:r>
      <w:r>
        <w:t>世</w:t>
      </w:r>
      <w:r>
        <w:rPr>
          <w:spacing w:val="-3"/>
        </w:rPr>
        <w:t>尊</w:t>
      </w:r>
      <w:r>
        <w:t>对</w:t>
      </w:r>
      <w:r>
        <w:rPr>
          <w:spacing w:val="-3"/>
        </w:rPr>
        <w:t>极</w:t>
      </w:r>
      <w:r>
        <w:t>贤</w:t>
      </w:r>
      <w:r>
        <w:rPr>
          <w:spacing w:val="-3"/>
        </w:rPr>
        <w:t>详细</w:t>
      </w:r>
      <w:r>
        <w:t>讲了</w:t>
      </w:r>
      <w:r>
        <w:rPr>
          <w:spacing w:val="-3"/>
        </w:rPr>
        <w:t>八</w:t>
      </w:r>
      <w:r>
        <w:t>菩</w:t>
      </w:r>
      <w:r>
        <w:rPr>
          <w:spacing w:val="-3"/>
        </w:rPr>
        <w:t>提</w:t>
      </w:r>
      <w:r>
        <w:t>支</w:t>
      </w:r>
      <w:r>
        <w:rPr>
          <w:spacing w:val="-3"/>
        </w:rPr>
        <w:t>的</w:t>
      </w:r>
      <w:r>
        <w:t>很多 教言</w:t>
      </w:r>
      <w:r>
        <w:rPr>
          <w:spacing w:val="-3"/>
        </w:rPr>
        <w:t>。</w:t>
      </w:r>
      <w:r>
        <w:t>讲</w:t>
      </w:r>
      <w:r>
        <w:rPr>
          <w:spacing w:val="-3"/>
        </w:rPr>
        <w:t>完</w:t>
      </w:r>
      <w:r>
        <w:t>后</w:t>
      </w:r>
      <w:r>
        <w:rPr>
          <w:spacing w:val="-3"/>
        </w:rPr>
        <w:t>，</w:t>
      </w:r>
      <w:r>
        <w:t>外</w:t>
      </w:r>
      <w:r>
        <w:rPr>
          <w:spacing w:val="-3"/>
        </w:rPr>
        <w:t>道</w:t>
      </w:r>
      <w:r>
        <w:t>极</w:t>
      </w:r>
      <w:r>
        <w:rPr>
          <w:spacing w:val="-3"/>
        </w:rPr>
        <w:t>贤</w:t>
      </w:r>
      <w:r>
        <w:t>的一</w:t>
      </w:r>
      <w:r>
        <w:rPr>
          <w:spacing w:val="-3"/>
        </w:rPr>
        <w:t>切</w:t>
      </w:r>
      <w:r>
        <w:t>障</w:t>
      </w:r>
      <w:r>
        <w:rPr>
          <w:spacing w:val="-3"/>
        </w:rPr>
        <w:t>碍</w:t>
      </w:r>
      <w:r>
        <w:t>、</w:t>
      </w:r>
      <w:r>
        <w:rPr>
          <w:spacing w:val="-3"/>
        </w:rPr>
        <w:t>疑</w:t>
      </w:r>
      <w:r>
        <w:t>惑</w:t>
      </w:r>
      <w:r>
        <w:rPr>
          <w:spacing w:val="-3"/>
        </w:rPr>
        <w:t>和</w:t>
      </w:r>
      <w:r>
        <w:t>邪</w:t>
      </w:r>
      <w:r>
        <w:rPr>
          <w:spacing w:val="-3"/>
        </w:rPr>
        <w:t>见</w:t>
      </w:r>
      <w:r>
        <w:t>，已</w:t>
      </w:r>
      <w:r>
        <w:rPr>
          <w:spacing w:val="-3"/>
        </w:rPr>
        <w:t>全</w:t>
      </w:r>
      <w:r>
        <w:t>部</w:t>
      </w:r>
      <w:r>
        <w:rPr>
          <w:spacing w:val="-3"/>
        </w:rPr>
        <w:t>断</w:t>
      </w:r>
      <w:r>
        <w:t>尽</w:t>
      </w:r>
      <w:r>
        <w:rPr>
          <w:spacing w:val="-3"/>
        </w:rPr>
        <w:t>，</w:t>
      </w:r>
      <w:r>
        <w:t>得</w:t>
      </w:r>
      <w:r>
        <w:rPr>
          <w:spacing w:val="-3"/>
        </w:rPr>
        <w:t>到</w:t>
      </w:r>
      <w:r>
        <w:t>无垢法</w:t>
      </w:r>
      <w:r>
        <w:rPr>
          <w:spacing w:val="-3"/>
        </w:rPr>
        <w:t>要</w:t>
      </w:r>
      <w:r>
        <w:t>。</w:t>
      </w:r>
      <w:r>
        <w:rPr>
          <w:spacing w:val="-3"/>
        </w:rPr>
        <w:t>他</w:t>
      </w:r>
      <w:r>
        <w:t>又</w:t>
      </w:r>
      <w:r>
        <w:rPr>
          <w:spacing w:val="-3"/>
        </w:rPr>
        <w:t>在</w:t>
      </w:r>
      <w:r>
        <w:t>阿</w:t>
      </w:r>
      <w:r>
        <w:rPr>
          <w:spacing w:val="-3"/>
        </w:rPr>
        <w:t>难</w:t>
      </w:r>
      <w:r>
        <w:t>尊</w:t>
      </w:r>
      <w:r>
        <w:rPr>
          <w:spacing w:val="-3"/>
        </w:rPr>
        <w:t>者</w:t>
      </w:r>
      <w:r>
        <w:t>前祈</w:t>
      </w:r>
      <w:r>
        <w:rPr>
          <w:spacing w:val="-3"/>
        </w:rPr>
        <w:t>求</w:t>
      </w:r>
      <w:r>
        <w:rPr>
          <w:rFonts w:hint="eastAsia" w:ascii="KaiTi" w:hAnsi="KaiTi" w:eastAsia="KaiTi"/>
        </w:rPr>
        <w:t>:</w:t>
      </w:r>
      <w:r>
        <w:t>“尊</w:t>
      </w:r>
      <w:r>
        <w:rPr>
          <w:spacing w:val="-3"/>
        </w:rPr>
        <w:t>者</w:t>
      </w:r>
      <w:r>
        <w:t>是</w:t>
      </w:r>
      <w:r>
        <w:rPr>
          <w:spacing w:val="-3"/>
        </w:rPr>
        <w:t>佛</w:t>
      </w:r>
      <w:r>
        <w:t>陀</w:t>
      </w:r>
      <w:r>
        <w:rPr>
          <w:spacing w:val="-3"/>
        </w:rPr>
        <w:t>最主</w:t>
      </w:r>
      <w:r>
        <w:t>要的</w:t>
      </w:r>
      <w:r>
        <w:rPr>
          <w:spacing w:val="-3"/>
        </w:rPr>
        <w:t>弟</w:t>
      </w:r>
      <w:r>
        <w:t>子</w:t>
      </w:r>
      <w:r>
        <w:rPr>
          <w:spacing w:val="-3"/>
        </w:rPr>
        <w:t>，</w:t>
      </w:r>
      <w:r>
        <w:t>我</w:t>
      </w:r>
      <w:r>
        <w:rPr>
          <w:spacing w:val="-3"/>
        </w:rPr>
        <w:t>愿</w:t>
      </w:r>
      <w:r>
        <w:t>在佛 陀教</w:t>
      </w:r>
      <w:r>
        <w:rPr>
          <w:spacing w:val="-3"/>
        </w:rPr>
        <w:t>法</w:t>
      </w:r>
      <w:r>
        <w:t>下</w:t>
      </w:r>
      <w:r>
        <w:rPr>
          <w:spacing w:val="-3"/>
        </w:rPr>
        <w:t>出</w:t>
      </w:r>
      <w:r>
        <w:t>家</w:t>
      </w:r>
      <w:r>
        <w:rPr>
          <w:spacing w:val="-3"/>
        </w:rPr>
        <w:t>，</w:t>
      </w:r>
      <w:r>
        <w:t>请</w:t>
      </w:r>
      <w:r>
        <w:rPr>
          <w:spacing w:val="-3"/>
        </w:rPr>
        <w:t>尊</w:t>
      </w:r>
      <w:r>
        <w:t>者</w:t>
      </w:r>
      <w:r>
        <w:rPr>
          <w:spacing w:val="-3"/>
        </w:rPr>
        <w:t>摄</w:t>
      </w:r>
      <w:r>
        <w:t>受</w:t>
      </w:r>
      <w:r>
        <w:rPr>
          <w:spacing w:val="-106"/>
        </w:rPr>
        <w:t>。</w:t>
      </w:r>
      <w:r>
        <w:rPr>
          <w:spacing w:val="-3"/>
        </w:rPr>
        <w:t>”</w:t>
      </w:r>
      <w:r>
        <w:t>阿</w:t>
      </w:r>
      <w:r>
        <w:rPr>
          <w:spacing w:val="-3"/>
        </w:rPr>
        <w:t>难</w:t>
      </w:r>
      <w:r>
        <w:t>尊</w:t>
      </w:r>
      <w:r>
        <w:rPr>
          <w:spacing w:val="-3"/>
        </w:rPr>
        <w:t>者</w:t>
      </w:r>
      <w:r>
        <w:t>便</w:t>
      </w:r>
      <w:r>
        <w:rPr>
          <w:spacing w:val="-3"/>
        </w:rPr>
        <w:t>去</w:t>
      </w:r>
      <w:r>
        <w:t>世</w:t>
      </w:r>
      <w:r>
        <w:rPr>
          <w:spacing w:val="-3"/>
        </w:rPr>
        <w:t>尊前</w:t>
      </w:r>
      <w:r>
        <w:t>祈求</w:t>
      </w:r>
      <w:r>
        <w:rPr>
          <w:rFonts w:hint="eastAsia" w:ascii="KaiTi" w:hAnsi="KaiTi" w:eastAsia="KaiTi"/>
        </w:rPr>
        <w:t>:</w:t>
      </w:r>
      <w:r>
        <w:t>“</w:t>
      </w:r>
      <w:r>
        <w:rPr>
          <w:spacing w:val="-3"/>
        </w:rPr>
        <w:t>外</w:t>
      </w:r>
      <w:r>
        <w:t>道</w:t>
      </w:r>
      <w:r>
        <w:rPr>
          <w:spacing w:val="-3"/>
        </w:rPr>
        <w:t>自</w:t>
      </w:r>
      <w:r>
        <w:t>然派  的极</w:t>
      </w:r>
      <w:r>
        <w:rPr>
          <w:spacing w:val="-3"/>
        </w:rPr>
        <w:t>贤</w:t>
      </w:r>
      <w:r>
        <w:t>，</w:t>
      </w:r>
      <w:r>
        <w:rPr>
          <w:spacing w:val="-3"/>
        </w:rPr>
        <w:t>愿</w:t>
      </w:r>
      <w:r>
        <w:t>在</w:t>
      </w:r>
      <w:r>
        <w:rPr>
          <w:spacing w:val="-3"/>
        </w:rPr>
        <w:t>佛</w:t>
      </w:r>
      <w:r>
        <w:t>陀</w:t>
      </w:r>
      <w:r>
        <w:rPr>
          <w:spacing w:val="-3"/>
        </w:rPr>
        <w:t>教</w:t>
      </w:r>
      <w:r>
        <w:t>法</w:t>
      </w:r>
      <w:r>
        <w:rPr>
          <w:spacing w:val="-3"/>
        </w:rPr>
        <w:t>下</w:t>
      </w:r>
      <w:r>
        <w:t>出家</w:t>
      </w:r>
      <w:r>
        <w:rPr>
          <w:spacing w:val="-3"/>
        </w:rPr>
        <w:t>，</w:t>
      </w:r>
      <w:r>
        <w:t>受</w:t>
      </w:r>
      <w:r>
        <w:rPr>
          <w:spacing w:val="-3"/>
        </w:rPr>
        <w:t>持</w:t>
      </w:r>
      <w:r>
        <w:t>具</w:t>
      </w:r>
      <w:r>
        <w:rPr>
          <w:spacing w:val="-3"/>
        </w:rPr>
        <w:t>足</w:t>
      </w:r>
      <w:r>
        <w:t>戒</w:t>
      </w:r>
      <w:r>
        <w:rPr>
          <w:spacing w:val="-3"/>
        </w:rPr>
        <w:t>，</w:t>
      </w:r>
      <w:r>
        <w:t>请</w:t>
      </w:r>
      <w:r>
        <w:rPr>
          <w:spacing w:val="-3"/>
        </w:rPr>
        <w:t>佛</w:t>
      </w:r>
      <w:r>
        <w:t>陀慈</w:t>
      </w:r>
      <w:r>
        <w:rPr>
          <w:spacing w:val="-3"/>
        </w:rPr>
        <w:t>悲</w:t>
      </w:r>
      <w:r>
        <w:t>摄</w:t>
      </w:r>
      <w:r>
        <w:rPr>
          <w:spacing w:val="-3"/>
        </w:rPr>
        <w:t>受</w:t>
      </w:r>
      <w:r>
        <w:t>他</w:t>
      </w:r>
      <w:r>
        <w:rPr>
          <w:spacing w:val="-108"/>
        </w:rPr>
        <w:t>。</w:t>
      </w:r>
      <w:r>
        <w:t>”</w:t>
      </w:r>
      <w:r>
        <w:rPr>
          <w:spacing w:val="-3"/>
        </w:rPr>
        <w:t>如</w:t>
      </w:r>
      <w:r>
        <w:t>是 祈求</w:t>
      </w:r>
      <w:r>
        <w:rPr>
          <w:spacing w:val="-3"/>
        </w:rPr>
        <w:t>后</w:t>
      </w:r>
      <w:r>
        <w:t>，</w:t>
      </w:r>
      <w:r>
        <w:rPr>
          <w:spacing w:val="-3"/>
        </w:rPr>
        <w:t>世</w:t>
      </w:r>
      <w:r>
        <w:t>尊</w:t>
      </w:r>
      <w:r>
        <w:rPr>
          <w:spacing w:val="-3"/>
        </w:rPr>
        <w:t>便</w:t>
      </w:r>
      <w:r>
        <w:t>以</w:t>
      </w:r>
      <w:r>
        <w:rPr>
          <w:spacing w:val="-3"/>
        </w:rPr>
        <w:t>“</w:t>
      </w:r>
      <w:r>
        <w:t>善</w:t>
      </w:r>
      <w:r>
        <w:rPr>
          <w:spacing w:val="-3"/>
        </w:rPr>
        <w:t>来</w:t>
      </w:r>
      <w:r>
        <w:t>比丘</w:t>
      </w:r>
      <w:r>
        <w:rPr>
          <w:rFonts w:hint="eastAsia" w:ascii="KaiTi" w:hAnsi="KaiTi" w:eastAsia="KaiTi"/>
        </w:rPr>
        <w:t>(Ehi-Bhikkhu)</w:t>
      </w:r>
      <w:r>
        <w:t>”</w:t>
      </w:r>
      <w:r>
        <w:rPr>
          <w:spacing w:val="-3"/>
        </w:rPr>
        <w:t>的方</w:t>
      </w:r>
      <w:r>
        <w:t>便语</w:t>
      </w:r>
      <w:r>
        <w:rPr>
          <w:spacing w:val="-3"/>
        </w:rPr>
        <w:t>为</w:t>
      </w:r>
      <w:r>
        <w:t>极</w:t>
      </w:r>
      <w:r>
        <w:rPr>
          <w:spacing w:val="-3"/>
        </w:rPr>
        <w:t>贤</w:t>
      </w:r>
      <w:r>
        <w:t>传</w:t>
      </w:r>
      <w:r>
        <w:rPr>
          <w:spacing w:val="-3"/>
        </w:rPr>
        <w:t>了</w:t>
      </w:r>
      <w:r>
        <w:t>比丘 戒，</w:t>
      </w:r>
      <w:r>
        <w:rPr>
          <w:spacing w:val="-3"/>
        </w:rPr>
        <w:t>又</w:t>
      </w:r>
      <w:r>
        <w:t>传</w:t>
      </w:r>
      <w:r>
        <w:rPr>
          <w:spacing w:val="-3"/>
        </w:rPr>
        <w:t>了</w:t>
      </w:r>
      <w:r>
        <w:t>一</w:t>
      </w:r>
      <w:r>
        <w:rPr>
          <w:spacing w:val="-3"/>
        </w:rPr>
        <w:t>些</w:t>
      </w:r>
      <w:r>
        <w:t>教</w:t>
      </w:r>
      <w:r>
        <w:rPr>
          <w:spacing w:val="-3"/>
        </w:rPr>
        <w:t>言</w:t>
      </w:r>
      <w:r>
        <w:t>。</w:t>
      </w:r>
      <w:r>
        <w:rPr>
          <w:spacing w:val="-3"/>
        </w:rPr>
        <w:t>刹</w:t>
      </w:r>
      <w:r>
        <w:t>那间</w:t>
      </w:r>
      <w:r>
        <w:rPr>
          <w:spacing w:val="-3"/>
        </w:rPr>
        <w:t>，</w:t>
      </w:r>
      <w:r>
        <w:t>极</w:t>
      </w:r>
      <w:r>
        <w:rPr>
          <w:spacing w:val="-3"/>
        </w:rPr>
        <w:t>贤</w:t>
      </w:r>
      <w:r>
        <w:t>成</w:t>
      </w:r>
      <w:r>
        <w:rPr>
          <w:spacing w:val="-3"/>
        </w:rPr>
        <w:t>为</w:t>
      </w:r>
      <w:r>
        <w:t>身</w:t>
      </w:r>
      <w:r>
        <w:rPr>
          <w:spacing w:val="-3"/>
        </w:rPr>
        <w:t>著</w:t>
      </w:r>
      <w:r>
        <w:t>法</w:t>
      </w:r>
      <w:r>
        <w:rPr>
          <w:spacing w:val="-3"/>
        </w:rPr>
        <w:t>衣</w:t>
      </w:r>
      <w:r>
        <w:t>、手</w:t>
      </w:r>
      <w:r>
        <w:rPr>
          <w:spacing w:val="-3"/>
        </w:rPr>
        <w:t>持</w:t>
      </w:r>
      <w:r>
        <w:t>钵</w:t>
      </w:r>
      <w:r>
        <w:rPr>
          <w:spacing w:val="-3"/>
        </w:rPr>
        <w:t>盂</w:t>
      </w:r>
      <w:r>
        <w:t>的</w:t>
      </w:r>
      <w:r>
        <w:rPr>
          <w:spacing w:val="-3"/>
        </w:rPr>
        <w:t>出</w:t>
      </w:r>
      <w:r>
        <w:t>家</w:t>
      </w:r>
      <w:r>
        <w:rPr>
          <w:spacing w:val="-3"/>
        </w:rPr>
        <w:t>人</w:t>
      </w:r>
      <w:r>
        <w:t>，</w:t>
      </w:r>
    </w:p>
    <w:p>
      <w:pPr>
        <w:spacing w:after="0" w:line="278" w:lineRule="auto"/>
        <w:sectPr>
          <w:pgSz w:w="11910" w:h="16840"/>
          <w:pgMar w:top="1400" w:right="1640" w:bottom="280" w:left="1640" w:header="720" w:footer="720" w:gutter="0"/>
        </w:sectPr>
      </w:pPr>
    </w:p>
    <w:p>
      <w:pPr>
        <w:pStyle w:val="2"/>
        <w:tabs>
          <w:tab w:val="left" w:pos="2214"/>
          <w:tab w:val="left" w:pos="3055"/>
          <w:tab w:val="left" w:pos="3266"/>
          <w:tab w:val="left" w:pos="4315"/>
          <w:tab w:val="left" w:pos="5681"/>
          <w:tab w:val="left" w:pos="5890"/>
        </w:tabs>
        <w:spacing w:before="44" w:line="278" w:lineRule="auto"/>
        <w:ind w:right="1682"/>
      </w:pPr>
      <w:r>
        <w:t>他精</w:t>
      </w:r>
      <w:r>
        <w:rPr>
          <w:spacing w:val="-3"/>
        </w:rPr>
        <w:t>进</w:t>
      </w:r>
      <w:r>
        <w:t>修</w:t>
      </w:r>
      <w:r>
        <w:rPr>
          <w:spacing w:val="-3"/>
        </w:rPr>
        <w:t>持</w:t>
      </w:r>
      <w:r>
        <w:t>，</w:t>
      </w:r>
      <w:r>
        <w:rPr>
          <w:spacing w:val="-3"/>
        </w:rPr>
        <w:t>获</w:t>
      </w:r>
      <w:r>
        <w:t>证</w:t>
      </w:r>
      <w:r>
        <w:rPr>
          <w:spacing w:val="-3"/>
        </w:rPr>
        <w:t>阿</w:t>
      </w:r>
      <w:r>
        <w:t>罗</w:t>
      </w:r>
      <w:r>
        <w:rPr>
          <w:spacing w:val="-3"/>
        </w:rPr>
        <w:t>汉</w:t>
      </w:r>
      <w:r>
        <w:t>果位</w:t>
      </w:r>
      <w:r>
        <w:rPr>
          <w:spacing w:val="-3"/>
        </w:rPr>
        <w:t>。</w:t>
      </w:r>
      <w:r>
        <w:t>在</w:t>
      </w:r>
      <w:r>
        <w:rPr>
          <w:spacing w:val="-3"/>
        </w:rPr>
        <w:t>他</w:t>
      </w:r>
      <w:r>
        <w:t>的</w:t>
      </w:r>
      <w:r>
        <w:rPr>
          <w:spacing w:val="-3"/>
        </w:rPr>
        <w:t>境</w:t>
      </w:r>
      <w:r>
        <w:t>界</w:t>
      </w:r>
      <w:r>
        <w:rPr>
          <w:spacing w:val="-3"/>
        </w:rPr>
        <w:t>中</w:t>
      </w:r>
      <w:r>
        <w:rPr>
          <w:rFonts w:hint="eastAsia" w:ascii="KaiTi" w:hAnsi="KaiTi" w:eastAsia="KaiTi"/>
        </w:rPr>
        <w:t>:</w:t>
      </w:r>
      <w:r>
        <w:rPr>
          <w:spacing w:val="-3"/>
        </w:rPr>
        <w:t>黄金</w:t>
      </w:r>
      <w:r>
        <w:t>与牛</w:t>
      </w:r>
      <w:r>
        <w:rPr>
          <w:spacing w:val="-3"/>
        </w:rPr>
        <w:t>粪</w:t>
      </w:r>
      <w:r>
        <w:t>相</w:t>
      </w:r>
      <w:r>
        <w:rPr>
          <w:spacing w:val="-3"/>
        </w:rPr>
        <w:t>等</w:t>
      </w:r>
      <w:r>
        <w:t>，</w:t>
      </w:r>
      <w:r>
        <w:rPr>
          <w:spacing w:val="-3"/>
        </w:rPr>
        <w:t>虚</w:t>
      </w:r>
      <w:r>
        <w:t>空与 手掌</w:t>
      </w:r>
      <w:r>
        <w:rPr>
          <w:spacing w:val="-3"/>
        </w:rPr>
        <w:t>无</w:t>
      </w:r>
      <w:r>
        <w:t>别</w:t>
      </w:r>
      <w:r>
        <w:rPr>
          <w:spacing w:val="-3"/>
        </w:rPr>
        <w:t>。</w:t>
      </w:r>
      <w:r>
        <w:t>诸</w:t>
      </w:r>
      <w:r>
        <w:rPr>
          <w:spacing w:val="-3"/>
        </w:rPr>
        <w:t>天</w:t>
      </w:r>
      <w:r>
        <w:t>齐</w:t>
      </w:r>
      <w:r>
        <w:rPr>
          <w:spacing w:val="-3"/>
        </w:rPr>
        <w:t>赞</w:t>
      </w:r>
      <w:r>
        <w:t>他</w:t>
      </w:r>
      <w:r>
        <w:rPr>
          <w:spacing w:val="-3"/>
        </w:rPr>
        <w:t>的</w:t>
      </w:r>
      <w:r>
        <w:t>功德</w:t>
      </w:r>
      <w:r>
        <w:rPr>
          <w:spacing w:val="-3"/>
        </w:rPr>
        <w:t>。</w:t>
      </w:r>
      <w:r>
        <w:t>这</w:t>
      </w:r>
      <w:r>
        <w:rPr>
          <w:spacing w:val="-3"/>
        </w:rPr>
        <w:t>时</w:t>
      </w:r>
      <w:r>
        <w:t>，</w:t>
      </w:r>
      <w:r>
        <w:rPr>
          <w:spacing w:val="-3"/>
        </w:rPr>
        <w:t>他</w:t>
      </w:r>
      <w:r>
        <w:t>想</w:t>
      </w:r>
      <w:r>
        <w:rPr>
          <w:rFonts w:hint="eastAsia" w:ascii="KaiTi" w:hAnsi="KaiTi" w:eastAsia="KaiTi"/>
          <w:spacing w:val="-3"/>
        </w:rPr>
        <w:t>:</w:t>
      </w:r>
      <w:r>
        <w:t>佛</w:t>
      </w:r>
      <w:r>
        <w:rPr>
          <w:spacing w:val="-3"/>
        </w:rPr>
        <w:t>陀今</w:t>
      </w:r>
      <w:r>
        <w:t>晚示涅</w:t>
      </w:r>
      <w:r>
        <w:tab/>
      </w:r>
      <w:r>
        <w:rPr>
          <w:spacing w:val="-3"/>
        </w:rPr>
        <w:t>的</w:t>
      </w:r>
      <w:r>
        <w:t>话</w:t>
      </w:r>
      <w:r>
        <w:rPr>
          <w:spacing w:val="-3"/>
        </w:rPr>
        <w:t>，</w:t>
      </w:r>
      <w:r>
        <w:t>我住 世也</w:t>
      </w:r>
      <w:r>
        <w:rPr>
          <w:spacing w:val="-3"/>
        </w:rPr>
        <w:t>无</w:t>
      </w:r>
      <w:r>
        <w:t>意</w:t>
      </w:r>
      <w:r>
        <w:rPr>
          <w:spacing w:val="-3"/>
        </w:rPr>
        <w:t>义</w:t>
      </w:r>
      <w:r>
        <w:t>，</w:t>
      </w:r>
      <w:r>
        <w:rPr>
          <w:spacing w:val="-3"/>
        </w:rPr>
        <w:t>不</w:t>
      </w:r>
      <w:r>
        <w:t>如</w:t>
      </w:r>
      <w:r>
        <w:rPr>
          <w:spacing w:val="-3"/>
        </w:rPr>
        <w:t>提</w:t>
      </w:r>
      <w:r>
        <w:t>前</w:t>
      </w:r>
      <w:r>
        <w:rPr>
          <w:spacing w:val="-3"/>
        </w:rPr>
        <w:t>趋</w:t>
      </w:r>
      <w:r>
        <w:t>入涅</w:t>
      </w:r>
      <w:r>
        <w:tab/>
      </w:r>
      <w:r>
        <w:t>好</w:t>
      </w:r>
      <w:r>
        <w:rPr>
          <w:spacing w:val="-3"/>
        </w:rPr>
        <w:t>一</w:t>
      </w:r>
      <w:r>
        <w:t>点</w:t>
      </w:r>
      <w:r>
        <w:rPr>
          <w:spacing w:val="-3"/>
        </w:rPr>
        <w:t>（</w:t>
      </w:r>
      <w:r>
        <w:t>罗</w:t>
      </w:r>
      <w:r>
        <w:rPr>
          <w:spacing w:val="-3"/>
        </w:rPr>
        <w:t>汉</w:t>
      </w:r>
      <w:r>
        <w:t>生</w:t>
      </w:r>
      <w:r>
        <w:rPr>
          <w:spacing w:val="-3"/>
        </w:rPr>
        <w:t>死</w:t>
      </w:r>
      <w:r>
        <w:t>是自</w:t>
      </w:r>
      <w:r>
        <w:rPr>
          <w:spacing w:val="-3"/>
        </w:rPr>
        <w:t>在</w:t>
      </w:r>
      <w:r>
        <w:t>的</w:t>
      </w:r>
      <w:r>
        <w:rPr>
          <w:spacing w:val="-108"/>
        </w:rPr>
        <w:t>）</w:t>
      </w:r>
      <w:r>
        <w:t>。</w:t>
      </w:r>
      <w:r>
        <w:rPr>
          <w:spacing w:val="-3"/>
        </w:rPr>
        <w:t>我</w:t>
      </w:r>
      <w:r>
        <w:t>应</w:t>
      </w:r>
      <w:r>
        <w:rPr>
          <w:spacing w:val="-3"/>
        </w:rPr>
        <w:t>该</w:t>
      </w:r>
      <w:r>
        <w:t>对 自己</w:t>
      </w:r>
      <w:r>
        <w:rPr>
          <w:spacing w:val="-3"/>
        </w:rPr>
        <w:t>的</w:t>
      </w:r>
      <w:r>
        <w:t>身</w:t>
      </w:r>
      <w:r>
        <w:rPr>
          <w:spacing w:val="-3"/>
        </w:rPr>
        <w:t>体</w:t>
      </w:r>
      <w:r>
        <w:t>作</w:t>
      </w:r>
      <w:r>
        <w:rPr>
          <w:spacing w:val="-3"/>
        </w:rPr>
        <w:t>五</w:t>
      </w:r>
      <w:r>
        <w:t>种</w:t>
      </w:r>
      <w:r>
        <w:rPr>
          <w:spacing w:val="-3"/>
        </w:rPr>
        <w:t>加</w:t>
      </w:r>
      <w:r>
        <w:t>持</w:t>
      </w:r>
      <w:r>
        <w:rPr>
          <w:spacing w:val="-3"/>
        </w:rPr>
        <w:t>后</w:t>
      </w:r>
      <w:r>
        <w:t>趋入涅</w:t>
      </w:r>
      <w:r>
        <w:tab/>
      </w:r>
      <w:r>
        <w:rPr>
          <w:spacing w:val="-3"/>
        </w:rPr>
        <w:t>，</w:t>
      </w:r>
      <w:r>
        <w:t>他</w:t>
      </w:r>
      <w:r>
        <w:rPr>
          <w:spacing w:val="-3"/>
        </w:rPr>
        <w:t>发</w:t>
      </w:r>
      <w:r>
        <w:t>愿</w:t>
      </w:r>
      <w:r>
        <w:rPr>
          <w:rFonts w:hint="eastAsia" w:ascii="KaiTi" w:hAnsi="KaiTi" w:eastAsia="KaiTi"/>
          <w:spacing w:val="-3"/>
        </w:rPr>
        <w:t>:</w:t>
      </w:r>
      <w:r>
        <w:t>我</w:t>
      </w:r>
      <w:r>
        <w:rPr>
          <w:spacing w:val="-3"/>
        </w:rPr>
        <w:t>于佛</w:t>
      </w:r>
      <w:r>
        <w:t>前趋</w:t>
      </w:r>
      <w:r>
        <w:rPr>
          <w:spacing w:val="-3"/>
        </w:rPr>
        <w:t>入</w:t>
      </w:r>
      <w:r>
        <w:t>涅</w:t>
      </w:r>
      <w:r>
        <w:tab/>
      </w:r>
      <w:r>
        <w:t>后</w:t>
      </w:r>
      <w:r>
        <w:rPr>
          <w:spacing w:val="-3"/>
        </w:rPr>
        <w:t>，</w:t>
      </w:r>
      <w:r>
        <w:t>一、   所有</w:t>
      </w:r>
      <w:r>
        <w:rPr>
          <w:spacing w:val="-3"/>
        </w:rPr>
        <w:t>外</w:t>
      </w:r>
      <w:r>
        <w:t>道</w:t>
      </w:r>
      <w:r>
        <w:rPr>
          <w:spacing w:val="-3"/>
        </w:rPr>
        <w:t>皆</w:t>
      </w:r>
      <w:r>
        <w:t>无</w:t>
      </w:r>
      <w:r>
        <w:rPr>
          <w:spacing w:val="-3"/>
        </w:rPr>
        <w:t>法</w:t>
      </w:r>
      <w:r>
        <w:t>接</w:t>
      </w:r>
      <w:r>
        <w:rPr>
          <w:spacing w:val="-3"/>
        </w:rPr>
        <w:t>近</w:t>
      </w:r>
      <w:r>
        <w:t>我</w:t>
      </w:r>
      <w:r>
        <w:rPr>
          <w:spacing w:val="-3"/>
        </w:rPr>
        <w:t>的</w:t>
      </w:r>
      <w:r>
        <w:t>遗体</w:t>
      </w:r>
      <w:r>
        <w:rPr>
          <w:spacing w:val="-3"/>
        </w:rPr>
        <w:t>，</w:t>
      </w:r>
      <w:r>
        <w:t>若</w:t>
      </w:r>
      <w:r>
        <w:rPr>
          <w:spacing w:val="-3"/>
        </w:rPr>
        <w:t>外</w:t>
      </w:r>
      <w:r>
        <w:t>道</w:t>
      </w:r>
      <w:r>
        <w:rPr>
          <w:spacing w:val="-3"/>
        </w:rPr>
        <w:t>来</w:t>
      </w:r>
      <w:r>
        <w:t>时</w:t>
      </w:r>
      <w:r>
        <w:rPr>
          <w:spacing w:val="-3"/>
        </w:rPr>
        <w:t>我</w:t>
      </w:r>
      <w:r>
        <w:t>的</w:t>
      </w:r>
      <w:r>
        <w:rPr>
          <w:spacing w:val="-3"/>
        </w:rPr>
        <w:t>遗</w:t>
      </w:r>
      <w:r>
        <w:t>体周</w:t>
      </w:r>
      <w:r>
        <w:rPr>
          <w:spacing w:val="-3"/>
        </w:rPr>
        <w:t>围</w:t>
      </w:r>
      <w:r>
        <w:t>有</w:t>
      </w:r>
      <w:r>
        <w:rPr>
          <w:spacing w:val="-3"/>
        </w:rPr>
        <w:t>大</w:t>
      </w:r>
      <w:r>
        <w:t>水</w:t>
      </w:r>
      <w:r>
        <w:rPr>
          <w:spacing w:val="-3"/>
        </w:rPr>
        <w:t>围</w:t>
      </w:r>
      <w:r>
        <w:t>着</w:t>
      </w:r>
      <w:r>
        <w:rPr>
          <w:spacing w:val="-3"/>
        </w:rPr>
        <w:t>，</w:t>
      </w:r>
      <w:r>
        <w:t>使他们</w:t>
      </w:r>
      <w:r>
        <w:rPr>
          <w:spacing w:val="-3"/>
        </w:rPr>
        <w:t>无</w:t>
      </w:r>
      <w:r>
        <w:t>法</w:t>
      </w:r>
      <w:r>
        <w:rPr>
          <w:spacing w:val="-3"/>
        </w:rPr>
        <w:t>靠</w:t>
      </w:r>
      <w:r>
        <w:t>近</w:t>
      </w:r>
      <w:r>
        <w:rPr>
          <w:rFonts w:hint="eastAsia" w:ascii="KaiTi" w:hAnsi="KaiTi" w:eastAsia="KaiTi"/>
          <w:spacing w:val="-3"/>
        </w:rPr>
        <w:t>;</w:t>
      </w:r>
      <w:r>
        <w:t>二</w:t>
      </w:r>
      <w:r>
        <w:rPr>
          <w:spacing w:val="-3"/>
        </w:rPr>
        <w:t>、</w:t>
      </w:r>
      <w:r>
        <w:t>若</w:t>
      </w:r>
      <w:r>
        <w:rPr>
          <w:spacing w:val="-3"/>
        </w:rPr>
        <w:t>内道</w:t>
      </w:r>
      <w:r>
        <w:t>道友</w:t>
      </w:r>
      <w:r>
        <w:rPr>
          <w:spacing w:val="-3"/>
        </w:rPr>
        <w:t>来</w:t>
      </w:r>
      <w:r>
        <w:t>则</w:t>
      </w:r>
      <w:r>
        <w:rPr>
          <w:spacing w:val="-3"/>
        </w:rPr>
        <w:t>可</w:t>
      </w:r>
      <w:r>
        <w:t>以</w:t>
      </w:r>
      <w:r>
        <w:rPr>
          <w:spacing w:val="-3"/>
        </w:rPr>
        <w:t>接</w:t>
      </w:r>
      <w:r>
        <w:t>近</w:t>
      </w:r>
      <w:r>
        <w:rPr>
          <w:spacing w:val="-3"/>
        </w:rPr>
        <w:t>我</w:t>
      </w:r>
      <w:r>
        <w:t>的</w:t>
      </w:r>
      <w:r>
        <w:rPr>
          <w:spacing w:val="-3"/>
        </w:rPr>
        <w:t>遗</w:t>
      </w:r>
      <w:r>
        <w:t>体</w:t>
      </w:r>
      <w:r>
        <w:rPr>
          <w:rFonts w:hint="eastAsia" w:ascii="KaiTi" w:hAnsi="KaiTi" w:eastAsia="KaiTi"/>
        </w:rPr>
        <w:t>;</w:t>
      </w:r>
      <w:r>
        <w:rPr>
          <w:spacing w:val="-3"/>
        </w:rPr>
        <w:t>三</w:t>
      </w:r>
      <w:r>
        <w:t>、</w:t>
      </w:r>
      <w:r>
        <w:rPr>
          <w:spacing w:val="-3"/>
        </w:rPr>
        <w:t>我</w:t>
      </w:r>
      <w:r>
        <w:t>的</w:t>
      </w:r>
      <w:r>
        <w:rPr>
          <w:spacing w:val="-3"/>
        </w:rPr>
        <w:t>遗</w:t>
      </w:r>
      <w:r>
        <w:t>体</w:t>
      </w:r>
      <w:r>
        <w:rPr>
          <w:spacing w:val="-3"/>
        </w:rPr>
        <w:t>内</w:t>
      </w:r>
      <w:r>
        <w:t>道者能</w:t>
      </w:r>
      <w:r>
        <w:rPr>
          <w:spacing w:val="-3"/>
        </w:rPr>
        <w:t>抬</w:t>
      </w:r>
      <w:r>
        <w:t>动</w:t>
      </w:r>
      <w:r>
        <w:rPr>
          <w:rFonts w:hint="eastAsia" w:ascii="KaiTi" w:hAnsi="KaiTi" w:eastAsia="KaiTi"/>
          <w:spacing w:val="-3"/>
        </w:rPr>
        <w:t>;</w:t>
      </w:r>
      <w:r>
        <w:t>四</w:t>
      </w:r>
      <w:r>
        <w:rPr>
          <w:spacing w:val="-3"/>
        </w:rPr>
        <w:t>、</w:t>
      </w:r>
      <w:r>
        <w:t>外</w:t>
      </w:r>
      <w:r>
        <w:rPr>
          <w:spacing w:val="-3"/>
        </w:rPr>
        <w:t>道</w:t>
      </w:r>
      <w:r>
        <w:t>抬</w:t>
      </w:r>
      <w:r>
        <w:rPr>
          <w:spacing w:val="-3"/>
        </w:rPr>
        <w:t>不动</w:t>
      </w:r>
      <w:r>
        <w:t>我的</w:t>
      </w:r>
      <w:r>
        <w:rPr>
          <w:spacing w:val="-3"/>
        </w:rPr>
        <w:t>遗</w:t>
      </w:r>
      <w:r>
        <w:t>体</w:t>
      </w:r>
      <w:r>
        <w:rPr>
          <w:rFonts w:hint="eastAsia" w:ascii="KaiTi" w:hAnsi="KaiTi" w:eastAsia="KaiTi"/>
          <w:spacing w:val="-3"/>
        </w:rPr>
        <w:t>;</w:t>
      </w:r>
      <w:r>
        <w:t>五</w:t>
      </w:r>
      <w:r>
        <w:rPr>
          <w:spacing w:val="-3"/>
        </w:rPr>
        <w:t>、</w:t>
      </w:r>
      <w:r>
        <w:t>火化</w:t>
      </w:r>
      <w:r>
        <w:rPr>
          <w:rFonts w:hint="eastAsia" w:ascii="KaiTi" w:hAnsi="KaiTi" w:eastAsia="KaiTi"/>
        </w:rPr>
        <w:t>(Sarira</w:t>
      </w:r>
      <w:r>
        <w:rPr>
          <w:rFonts w:hint="eastAsia" w:ascii="KaiTi" w:hAnsi="KaiTi" w:eastAsia="KaiTi"/>
          <w:spacing w:val="41"/>
        </w:rPr>
        <w:t xml:space="preserve"> </w:t>
      </w:r>
      <w:r>
        <w:rPr>
          <w:rFonts w:hint="eastAsia" w:ascii="KaiTi" w:hAnsi="KaiTi" w:eastAsia="KaiTi"/>
        </w:rPr>
        <w:t>Nissanda)</w:t>
      </w:r>
      <w:r>
        <w:rPr>
          <w:spacing w:val="-3"/>
        </w:rPr>
        <w:t>时</w:t>
      </w:r>
      <w:r>
        <w:t>，内道派</w:t>
      </w:r>
      <w:r>
        <w:rPr>
          <w:spacing w:val="-3"/>
        </w:rPr>
        <w:t>梵</w:t>
      </w:r>
      <w:r>
        <w:t>净</w:t>
      </w:r>
      <w:r>
        <w:rPr>
          <w:spacing w:val="-3"/>
        </w:rPr>
        <w:t>行</w:t>
      </w:r>
      <w:r>
        <w:t>者</w:t>
      </w:r>
      <w:r>
        <w:rPr>
          <w:spacing w:val="-3"/>
        </w:rPr>
        <w:t>能</w:t>
      </w:r>
      <w:r>
        <w:t>把</w:t>
      </w:r>
      <w:r>
        <w:rPr>
          <w:spacing w:val="-3"/>
        </w:rPr>
        <w:t>我</w:t>
      </w:r>
      <w:r>
        <w:t>的</w:t>
      </w:r>
      <w:r>
        <w:rPr>
          <w:spacing w:val="-3"/>
        </w:rPr>
        <w:t>遗</w:t>
      </w:r>
      <w:r>
        <w:t>体点</w:t>
      </w:r>
      <w:r>
        <w:rPr>
          <w:spacing w:val="-3"/>
        </w:rPr>
        <w:t>燃</w:t>
      </w:r>
      <w:r>
        <w:t>和</w:t>
      </w:r>
      <w:r>
        <w:rPr>
          <w:spacing w:val="-3"/>
        </w:rPr>
        <w:t>熄</w:t>
      </w:r>
      <w:r>
        <w:t>灭</w:t>
      </w:r>
      <w:r>
        <w:rPr>
          <w:spacing w:val="-3"/>
        </w:rPr>
        <w:t>，</w:t>
      </w:r>
      <w:r>
        <w:t>而</w:t>
      </w:r>
      <w:r>
        <w:rPr>
          <w:spacing w:val="-3"/>
        </w:rPr>
        <w:t>外</w:t>
      </w:r>
      <w:r>
        <w:t>道</w:t>
      </w:r>
      <w:r>
        <w:rPr>
          <w:spacing w:val="-3"/>
        </w:rPr>
        <w:t>派</w:t>
      </w:r>
      <w:r>
        <w:t>无法</w:t>
      </w:r>
      <w:r>
        <w:rPr>
          <w:spacing w:val="-3"/>
        </w:rPr>
        <w:t>做</w:t>
      </w:r>
      <w:r>
        <w:t>到</w:t>
      </w:r>
      <w:r>
        <w:rPr>
          <w:spacing w:val="-3"/>
        </w:rPr>
        <w:t>。</w:t>
      </w:r>
      <w:r>
        <w:t>他</w:t>
      </w:r>
      <w:r>
        <w:rPr>
          <w:spacing w:val="-3"/>
        </w:rPr>
        <w:t>做</w:t>
      </w:r>
      <w:r>
        <w:t>了</w:t>
      </w:r>
      <w:r>
        <w:rPr>
          <w:spacing w:val="-3"/>
        </w:rPr>
        <w:t>五</w:t>
      </w:r>
      <w:r>
        <w:t>种加持</w:t>
      </w:r>
      <w:r>
        <w:rPr>
          <w:spacing w:val="-3"/>
        </w:rPr>
        <w:t>后</w:t>
      </w:r>
      <w:r>
        <w:t>，</w:t>
      </w:r>
      <w:r>
        <w:rPr>
          <w:spacing w:val="-3"/>
        </w:rPr>
        <w:t>即</w:t>
      </w:r>
      <w:r>
        <w:t>趋</w:t>
      </w:r>
      <w:r>
        <w:rPr>
          <w:spacing w:val="-3"/>
        </w:rPr>
        <w:t>入</w:t>
      </w:r>
      <w:r>
        <w:t>了涅</w:t>
      </w:r>
      <w:r>
        <w:tab/>
      </w:r>
      <w:r>
        <w:rPr>
          <w:spacing w:val="-3"/>
        </w:rPr>
        <w:t>。</w:t>
      </w:r>
      <w:r>
        <w:t>很多</w:t>
      </w:r>
      <w:r>
        <w:rPr>
          <w:spacing w:val="-3"/>
        </w:rPr>
        <w:t>人</w:t>
      </w:r>
      <w:r>
        <w:t>听</w:t>
      </w:r>
      <w:r>
        <w:rPr>
          <w:spacing w:val="-3"/>
        </w:rPr>
        <w:t>说</w:t>
      </w:r>
      <w:r>
        <w:t>极</w:t>
      </w:r>
      <w:r>
        <w:rPr>
          <w:spacing w:val="-3"/>
        </w:rPr>
        <w:t>贤</w:t>
      </w:r>
      <w:r>
        <w:t>涅</w:t>
      </w:r>
      <w:r>
        <w:tab/>
      </w:r>
      <w:r>
        <w:t>了</w:t>
      </w:r>
      <w:r>
        <w:rPr>
          <w:spacing w:val="-3"/>
        </w:rPr>
        <w:t>，</w:t>
      </w:r>
      <w:r>
        <w:t>外道</w:t>
      </w:r>
      <w:r>
        <w:rPr>
          <w:spacing w:val="-3"/>
        </w:rPr>
        <w:t>派</w:t>
      </w:r>
      <w:r>
        <w:t>说</w:t>
      </w:r>
      <w:r>
        <w:rPr>
          <w:spacing w:val="-3"/>
        </w:rPr>
        <w:t>是</w:t>
      </w:r>
      <w:r>
        <w:t>他</w:t>
      </w:r>
      <w:r>
        <w:rPr>
          <w:spacing w:val="-3"/>
        </w:rPr>
        <w:t>们</w:t>
      </w:r>
      <w:r>
        <w:t>的尊  者，</w:t>
      </w:r>
      <w:r>
        <w:rPr>
          <w:spacing w:val="-3"/>
        </w:rPr>
        <w:t>在</w:t>
      </w:r>
      <w:r>
        <w:t>路</w:t>
      </w:r>
      <w:r>
        <w:rPr>
          <w:spacing w:val="-3"/>
        </w:rPr>
        <w:t>边</w:t>
      </w:r>
      <w:r>
        <w:t>、</w:t>
      </w:r>
      <w:r>
        <w:rPr>
          <w:spacing w:val="-3"/>
        </w:rPr>
        <w:t>街</w:t>
      </w:r>
      <w:r>
        <w:t>头</w:t>
      </w:r>
      <w:r>
        <w:rPr>
          <w:spacing w:val="-3"/>
        </w:rPr>
        <w:t>、</w:t>
      </w:r>
      <w:r>
        <w:t>各</w:t>
      </w:r>
      <w:r>
        <w:rPr>
          <w:spacing w:val="-3"/>
        </w:rPr>
        <w:t>个</w:t>
      </w:r>
      <w:r>
        <w:t>地方</w:t>
      </w:r>
      <w:r>
        <w:rPr>
          <w:spacing w:val="-3"/>
        </w:rPr>
        <w:t>举</w:t>
      </w:r>
      <w:r>
        <w:t>行</w:t>
      </w:r>
      <w:r>
        <w:rPr>
          <w:spacing w:val="-3"/>
        </w:rPr>
        <w:t>了</w:t>
      </w:r>
      <w:r>
        <w:t>隆</w:t>
      </w:r>
      <w:r>
        <w:rPr>
          <w:spacing w:val="-3"/>
        </w:rPr>
        <w:t>重</w:t>
      </w:r>
      <w:r>
        <w:t>的</w:t>
      </w:r>
      <w:r>
        <w:rPr>
          <w:spacing w:val="-3"/>
        </w:rPr>
        <w:t>仪</w:t>
      </w:r>
      <w:r>
        <w:t>式</w:t>
      </w:r>
      <w:r>
        <w:rPr>
          <w:spacing w:val="-3"/>
        </w:rPr>
        <w:t>，</w:t>
      </w:r>
      <w:r>
        <w:t>并准</w:t>
      </w:r>
      <w:r>
        <w:rPr>
          <w:spacing w:val="-3"/>
        </w:rPr>
        <w:t>备</w:t>
      </w:r>
      <w:r>
        <w:t>迎</w:t>
      </w:r>
      <w:r>
        <w:rPr>
          <w:spacing w:val="-3"/>
        </w:rPr>
        <w:t>回</w:t>
      </w:r>
      <w:r>
        <w:t>他</w:t>
      </w:r>
      <w:r>
        <w:rPr>
          <w:spacing w:val="-3"/>
        </w:rPr>
        <w:t>的</w:t>
      </w:r>
      <w:r>
        <w:t>遗</w:t>
      </w:r>
      <w:r>
        <w:rPr>
          <w:spacing w:val="-3"/>
        </w:rPr>
        <w:t>体</w:t>
      </w:r>
      <w:r>
        <w:rPr>
          <w:rFonts w:hint="eastAsia" w:ascii="KaiTi" w:hAnsi="KaiTi" w:eastAsia="KaiTi"/>
        </w:rPr>
        <w:t xml:space="preserve">; </w:t>
      </w:r>
      <w:r>
        <w:t>但佛</w:t>
      </w:r>
      <w:r>
        <w:rPr>
          <w:spacing w:val="-3"/>
        </w:rPr>
        <w:t>教</w:t>
      </w:r>
      <w:r>
        <w:t>内</w:t>
      </w:r>
      <w:r>
        <w:rPr>
          <w:spacing w:val="-3"/>
        </w:rPr>
        <w:t>道</w:t>
      </w:r>
      <w:r>
        <w:t>说</w:t>
      </w:r>
      <w:r>
        <w:rPr>
          <w:spacing w:val="-3"/>
        </w:rPr>
        <w:t>是</w:t>
      </w:r>
      <w:r>
        <w:t>自</w:t>
      </w:r>
      <w:r>
        <w:rPr>
          <w:spacing w:val="-3"/>
        </w:rPr>
        <w:t>己</w:t>
      </w:r>
      <w:r>
        <w:t>的</w:t>
      </w:r>
      <w:r>
        <w:rPr>
          <w:spacing w:val="-3"/>
        </w:rPr>
        <w:t>尊</w:t>
      </w:r>
      <w:r>
        <w:t>者，</w:t>
      </w:r>
      <w:r>
        <w:rPr>
          <w:spacing w:val="-3"/>
        </w:rPr>
        <w:t>二</w:t>
      </w:r>
      <w:r>
        <w:t>派</w:t>
      </w:r>
      <w:r>
        <w:rPr>
          <w:spacing w:val="-3"/>
        </w:rPr>
        <w:t>争</w:t>
      </w:r>
      <w:r>
        <w:t>执</w:t>
      </w:r>
      <w:r>
        <w:rPr>
          <w:spacing w:val="-3"/>
        </w:rPr>
        <w:t>相</w:t>
      </w:r>
      <w:r>
        <w:t>持</w:t>
      </w:r>
      <w:r>
        <w:rPr>
          <w:spacing w:val="-3"/>
        </w:rPr>
        <w:t>。</w:t>
      </w:r>
      <w:r>
        <w:t>后</w:t>
      </w:r>
      <w:r>
        <w:rPr>
          <w:spacing w:val="-3"/>
        </w:rPr>
        <w:t>来</w:t>
      </w:r>
      <w:r>
        <w:t>佛教</w:t>
      </w:r>
      <w:r>
        <w:rPr>
          <w:spacing w:val="-3"/>
        </w:rPr>
        <w:t>内</w:t>
      </w:r>
      <w:r>
        <w:t>道</w:t>
      </w:r>
      <w:r>
        <w:rPr>
          <w:spacing w:val="-3"/>
        </w:rPr>
        <w:t>人</w:t>
      </w:r>
      <w:r>
        <w:t>说</w:t>
      </w:r>
      <w:r>
        <w:rPr>
          <w:rFonts w:hint="eastAsia" w:ascii="KaiTi" w:hAnsi="KaiTi" w:eastAsia="KaiTi"/>
        </w:rPr>
        <w:t>:</w:t>
      </w:r>
      <w:r>
        <w:t>“</w:t>
      </w:r>
      <w:r>
        <w:rPr>
          <w:spacing w:val="-3"/>
        </w:rPr>
        <w:t>如</w:t>
      </w:r>
      <w:r>
        <w:t>果</w:t>
      </w:r>
      <w:r>
        <w:rPr>
          <w:w w:val="100"/>
        </w:rPr>
        <w:t>是你</w:t>
      </w:r>
      <w:r>
        <w:rPr>
          <w:spacing w:val="-3"/>
          <w:w w:val="100"/>
        </w:rPr>
        <w:t>们</w:t>
      </w:r>
      <w:r>
        <w:rPr>
          <w:w w:val="100"/>
        </w:rPr>
        <w:t>的</w:t>
      </w:r>
      <w:r>
        <w:rPr>
          <w:spacing w:val="-3"/>
          <w:w w:val="100"/>
        </w:rPr>
        <w:t>尊</w:t>
      </w:r>
      <w:r>
        <w:rPr>
          <w:w w:val="100"/>
        </w:rPr>
        <w:t>者</w:t>
      </w:r>
      <w:r>
        <w:rPr>
          <w:spacing w:val="-3"/>
          <w:w w:val="100"/>
        </w:rPr>
        <w:t>，</w:t>
      </w:r>
      <w:r>
        <w:rPr>
          <w:w w:val="100"/>
        </w:rPr>
        <w:t>你</w:t>
      </w:r>
      <w:r>
        <w:rPr>
          <w:spacing w:val="-3"/>
          <w:w w:val="100"/>
        </w:rPr>
        <w:t>们</w:t>
      </w:r>
      <w:r>
        <w:rPr>
          <w:w w:val="100"/>
        </w:rPr>
        <w:t>亲</w:t>
      </w:r>
      <w:r>
        <w:rPr>
          <w:spacing w:val="-3"/>
          <w:w w:val="100"/>
        </w:rPr>
        <w:t>自</w:t>
      </w:r>
      <w:r>
        <w:rPr>
          <w:w w:val="100"/>
        </w:rPr>
        <w:t>来把</w:t>
      </w:r>
      <w:r>
        <w:rPr>
          <w:spacing w:val="-3"/>
          <w:w w:val="100"/>
        </w:rPr>
        <w:t>他</w:t>
      </w:r>
      <w:r>
        <w:rPr>
          <w:w w:val="100"/>
        </w:rPr>
        <w:t>的</w:t>
      </w:r>
      <w:r>
        <w:rPr>
          <w:spacing w:val="-3"/>
          <w:w w:val="100"/>
        </w:rPr>
        <w:t>遗</w:t>
      </w:r>
      <w:r>
        <w:rPr>
          <w:w w:val="100"/>
        </w:rPr>
        <w:t>体</w:t>
      </w:r>
      <w:r>
        <w:rPr>
          <w:spacing w:val="-3"/>
          <w:w w:val="100"/>
        </w:rPr>
        <w:t>抬</w:t>
      </w:r>
      <w:r>
        <w:rPr>
          <w:w w:val="100"/>
        </w:rPr>
        <w:t>走</w:t>
      </w:r>
      <w:r>
        <w:rPr>
          <w:spacing w:val="-3"/>
          <w:w w:val="100"/>
        </w:rPr>
        <w:t>吧</w:t>
      </w:r>
      <w:r>
        <w:rPr>
          <w:spacing w:val="-106"/>
          <w:w w:val="100"/>
        </w:rPr>
        <w:t>！</w:t>
      </w:r>
      <w:r>
        <w:rPr>
          <w:spacing w:val="-3"/>
          <w:w w:val="100"/>
        </w:rPr>
        <w:t>”外</w:t>
      </w:r>
      <w:r>
        <w:rPr>
          <w:w w:val="100"/>
        </w:rPr>
        <w:t>道过</w:t>
      </w:r>
      <w:r>
        <w:rPr>
          <w:spacing w:val="-3"/>
          <w:w w:val="100"/>
        </w:rPr>
        <w:t>来</w:t>
      </w:r>
      <w:r>
        <w:rPr>
          <w:w w:val="100"/>
        </w:rPr>
        <w:t>时</w:t>
      </w:r>
      <w:r>
        <w:rPr>
          <w:spacing w:val="-3"/>
          <w:w w:val="100"/>
        </w:rPr>
        <w:t>，</w:t>
      </w:r>
      <w:r>
        <w:rPr>
          <w:w w:val="100"/>
        </w:rPr>
        <w:t>极</w:t>
      </w:r>
      <w:r>
        <w:rPr>
          <w:spacing w:val="-3"/>
          <w:w w:val="100"/>
        </w:rPr>
        <w:t>贤</w:t>
      </w:r>
      <w:r>
        <w:rPr>
          <w:w w:val="100"/>
        </w:rPr>
        <w:t xml:space="preserve">尊者 </w:t>
      </w:r>
      <w:r>
        <w:t>的遗</w:t>
      </w:r>
      <w:r>
        <w:rPr>
          <w:spacing w:val="-3"/>
        </w:rPr>
        <w:t>体</w:t>
      </w:r>
      <w:r>
        <w:t>周</w:t>
      </w:r>
      <w:r>
        <w:rPr>
          <w:spacing w:val="-3"/>
        </w:rPr>
        <w:t>围</w:t>
      </w:r>
      <w:r>
        <w:t>全</w:t>
      </w:r>
      <w:r>
        <w:rPr>
          <w:spacing w:val="-3"/>
        </w:rPr>
        <w:t>是</w:t>
      </w:r>
      <w:r>
        <w:t>大</w:t>
      </w:r>
      <w:r>
        <w:rPr>
          <w:spacing w:val="-3"/>
        </w:rPr>
        <w:t>水</w:t>
      </w:r>
      <w:r>
        <w:t>，</w:t>
      </w:r>
      <w:r>
        <w:rPr>
          <w:spacing w:val="-3"/>
        </w:rPr>
        <w:t>他</w:t>
      </w:r>
      <w:r>
        <w:t>们无</w:t>
      </w:r>
      <w:r>
        <w:rPr>
          <w:spacing w:val="-3"/>
        </w:rPr>
        <w:t>法</w:t>
      </w:r>
      <w:r>
        <w:t>靠</w:t>
      </w:r>
      <w:r>
        <w:rPr>
          <w:spacing w:val="-3"/>
        </w:rPr>
        <w:t>近</w:t>
      </w:r>
      <w:r>
        <w:rPr>
          <w:rFonts w:hint="eastAsia" w:ascii="KaiTi" w:hAnsi="KaiTi" w:eastAsia="KaiTi"/>
        </w:rPr>
        <w:t>;</w:t>
      </w:r>
      <w:r>
        <w:rPr>
          <w:spacing w:val="-3"/>
        </w:rPr>
        <w:t>佛</w:t>
      </w:r>
      <w:r>
        <w:t>教</w:t>
      </w:r>
      <w:r>
        <w:rPr>
          <w:spacing w:val="-3"/>
        </w:rPr>
        <w:t>内</w:t>
      </w:r>
      <w:r>
        <w:t>道</w:t>
      </w:r>
      <w:r>
        <w:rPr>
          <w:spacing w:val="-3"/>
        </w:rPr>
        <w:t>梵净</w:t>
      </w:r>
      <w:r>
        <w:t>行者</w:t>
      </w:r>
      <w:r>
        <w:rPr>
          <w:spacing w:val="-3"/>
        </w:rPr>
        <w:t>去</w:t>
      </w:r>
      <w:r>
        <w:t>时</w:t>
      </w:r>
      <w:r>
        <w:rPr>
          <w:spacing w:val="-3"/>
        </w:rPr>
        <w:t>则</w:t>
      </w:r>
      <w:r>
        <w:t>可</w:t>
      </w:r>
      <w:r>
        <w:rPr>
          <w:spacing w:val="-3"/>
        </w:rPr>
        <w:t>以</w:t>
      </w:r>
      <w:r>
        <w:t>靠</w:t>
      </w:r>
      <w:r>
        <w:rPr>
          <w:spacing w:val="-3"/>
        </w:rPr>
        <w:t>近</w:t>
      </w:r>
      <w:r>
        <w:t>。他们</w:t>
      </w:r>
      <w:r>
        <w:rPr>
          <w:spacing w:val="-3"/>
        </w:rPr>
        <w:t>对</w:t>
      </w:r>
      <w:r>
        <w:t>外</w:t>
      </w:r>
      <w:r>
        <w:rPr>
          <w:spacing w:val="-3"/>
        </w:rPr>
        <w:t>道</w:t>
      </w:r>
      <w:r>
        <w:t>说</w:t>
      </w:r>
      <w:r>
        <w:rPr>
          <w:rFonts w:hint="eastAsia" w:ascii="KaiTi" w:hAnsi="KaiTi" w:eastAsia="KaiTi"/>
        </w:rPr>
        <w:t>:</w:t>
      </w:r>
      <w:r>
        <w:t>“</w:t>
      </w:r>
      <w:r>
        <w:rPr>
          <w:spacing w:val="-3"/>
        </w:rPr>
        <w:t>看</w:t>
      </w:r>
      <w:r>
        <w:t>，</w:t>
      </w:r>
      <w:r>
        <w:rPr>
          <w:spacing w:val="-3"/>
        </w:rPr>
        <w:t>不是</w:t>
      </w:r>
      <w:r>
        <w:t>你们</w:t>
      </w:r>
      <w:r>
        <w:rPr>
          <w:spacing w:val="-3"/>
        </w:rPr>
        <w:t>的</w:t>
      </w:r>
      <w:r>
        <w:t>尊</w:t>
      </w:r>
      <w:r>
        <w:rPr>
          <w:spacing w:val="-3"/>
        </w:rPr>
        <w:t>者</w:t>
      </w:r>
      <w:r>
        <w:t>吧</w:t>
      </w:r>
      <w:r>
        <w:rPr>
          <w:spacing w:val="-3"/>
        </w:rPr>
        <w:t>，</w:t>
      </w:r>
      <w:r>
        <w:t>如</w:t>
      </w:r>
      <w:r>
        <w:rPr>
          <w:spacing w:val="-3"/>
        </w:rPr>
        <w:t>果</w:t>
      </w:r>
      <w:r>
        <w:t>是</w:t>
      </w:r>
      <w:r>
        <w:rPr>
          <w:spacing w:val="-3"/>
        </w:rPr>
        <w:t>你</w:t>
      </w:r>
      <w:r>
        <w:t>们的</w:t>
      </w:r>
      <w:r>
        <w:rPr>
          <w:spacing w:val="-3"/>
        </w:rPr>
        <w:t>尊</w:t>
      </w:r>
      <w:r>
        <w:t>者</w:t>
      </w:r>
      <w:r>
        <w:rPr>
          <w:spacing w:val="-3"/>
        </w:rPr>
        <w:t>，</w:t>
      </w:r>
      <w:r>
        <w:t>你</w:t>
      </w:r>
      <w:r>
        <w:rPr>
          <w:spacing w:val="-3"/>
        </w:rPr>
        <w:t>们</w:t>
      </w:r>
      <w:r>
        <w:t>为什 么进</w:t>
      </w:r>
      <w:r>
        <w:rPr>
          <w:spacing w:val="-3"/>
        </w:rPr>
        <w:t>不</w:t>
      </w:r>
      <w:r>
        <w:t>来</w:t>
      </w:r>
      <w:r>
        <w:rPr>
          <w:spacing w:val="-3"/>
        </w:rPr>
        <w:t>？</w:t>
      </w:r>
      <w:r>
        <w:t>现</w:t>
      </w:r>
      <w:r>
        <w:rPr>
          <w:spacing w:val="-3"/>
        </w:rPr>
        <w:t>在</w:t>
      </w:r>
      <w:r>
        <w:t>依</w:t>
      </w:r>
      <w:r>
        <w:rPr>
          <w:spacing w:val="-3"/>
        </w:rPr>
        <w:t>靠</w:t>
      </w:r>
      <w:r>
        <w:t>我</w:t>
      </w:r>
      <w:r>
        <w:rPr>
          <w:spacing w:val="-3"/>
        </w:rPr>
        <w:t>们</w:t>
      </w:r>
      <w:r>
        <w:t>的加</w:t>
      </w:r>
      <w:r>
        <w:rPr>
          <w:spacing w:val="-3"/>
        </w:rPr>
        <w:t>持</w:t>
      </w:r>
      <w:r>
        <w:t>，</w:t>
      </w:r>
      <w:r>
        <w:rPr>
          <w:spacing w:val="-3"/>
        </w:rPr>
        <w:t>你</w:t>
      </w:r>
      <w:r>
        <w:t>们</w:t>
      </w:r>
      <w:r>
        <w:rPr>
          <w:spacing w:val="-3"/>
        </w:rPr>
        <w:t>进</w:t>
      </w:r>
      <w:r>
        <w:t>来</w:t>
      </w:r>
      <w:r>
        <w:rPr>
          <w:spacing w:val="-3"/>
        </w:rPr>
        <w:t>吧</w:t>
      </w:r>
      <w:r>
        <w:rPr>
          <w:spacing w:val="-106"/>
        </w:rPr>
        <w:t>。</w:t>
      </w:r>
      <w:r>
        <w:rPr>
          <w:spacing w:val="-3"/>
        </w:rPr>
        <w:t>”外</w:t>
      </w:r>
      <w:r>
        <w:t>道们</w:t>
      </w:r>
      <w:r>
        <w:rPr>
          <w:spacing w:val="-3"/>
        </w:rPr>
        <w:t>依</w:t>
      </w:r>
      <w:r>
        <w:t>靠</w:t>
      </w:r>
      <w:r>
        <w:rPr>
          <w:spacing w:val="-3"/>
        </w:rPr>
        <w:t>内</w:t>
      </w:r>
      <w:r>
        <w:t>道</w:t>
      </w:r>
      <w:r>
        <w:rPr>
          <w:spacing w:val="-3"/>
        </w:rPr>
        <w:t>者</w:t>
      </w:r>
      <w:r>
        <w:t>的加 持，</w:t>
      </w:r>
      <w:r>
        <w:rPr>
          <w:spacing w:val="-3"/>
        </w:rPr>
        <w:t>得</w:t>
      </w:r>
      <w:r>
        <w:t>以</w:t>
      </w:r>
      <w:r>
        <w:rPr>
          <w:spacing w:val="-3"/>
        </w:rPr>
        <w:t>接</w:t>
      </w:r>
      <w:r>
        <w:t>近</w:t>
      </w:r>
      <w:r>
        <w:rPr>
          <w:spacing w:val="-3"/>
        </w:rPr>
        <w:t>尊</w:t>
      </w:r>
      <w:r>
        <w:t>者</w:t>
      </w:r>
      <w:r>
        <w:rPr>
          <w:spacing w:val="-3"/>
        </w:rPr>
        <w:t>的</w:t>
      </w:r>
      <w:r>
        <w:t>遗</w:t>
      </w:r>
      <w:r>
        <w:rPr>
          <w:spacing w:val="-3"/>
        </w:rPr>
        <w:t>体</w:t>
      </w:r>
      <w:r>
        <w:t>。进</w:t>
      </w:r>
      <w:r>
        <w:rPr>
          <w:spacing w:val="-3"/>
        </w:rPr>
        <w:t>来</w:t>
      </w:r>
      <w:r>
        <w:t>后</w:t>
      </w:r>
      <w:r>
        <w:rPr>
          <w:spacing w:val="-3"/>
        </w:rPr>
        <w:t>，</w:t>
      </w:r>
      <w:r>
        <w:t>内</w:t>
      </w:r>
      <w:r>
        <w:rPr>
          <w:spacing w:val="-3"/>
        </w:rPr>
        <w:t>道</w:t>
      </w:r>
      <w:r>
        <w:t>者</w:t>
      </w:r>
      <w:r>
        <w:rPr>
          <w:spacing w:val="-3"/>
        </w:rPr>
        <w:t>说</w:t>
      </w:r>
      <w:r>
        <w:rPr>
          <w:rFonts w:hint="eastAsia" w:ascii="KaiTi" w:hAnsi="KaiTi" w:eastAsia="KaiTi"/>
        </w:rPr>
        <w:t>:</w:t>
      </w:r>
      <w:r>
        <w:t>“</w:t>
      </w:r>
      <w:r>
        <w:rPr>
          <w:spacing w:val="-3"/>
        </w:rPr>
        <w:t>如</w:t>
      </w:r>
      <w:r>
        <w:t>果是</w:t>
      </w:r>
      <w:r>
        <w:rPr>
          <w:spacing w:val="-3"/>
        </w:rPr>
        <w:t>你</w:t>
      </w:r>
      <w:r>
        <w:t>们</w:t>
      </w:r>
      <w:r>
        <w:rPr>
          <w:spacing w:val="-3"/>
        </w:rPr>
        <w:t>的</w:t>
      </w:r>
      <w:r>
        <w:t>尊</w:t>
      </w:r>
      <w:r>
        <w:rPr>
          <w:spacing w:val="-3"/>
        </w:rPr>
        <w:t>者</w:t>
      </w:r>
      <w:r>
        <w:t>，你 们就</w:t>
      </w:r>
      <w:r>
        <w:rPr>
          <w:spacing w:val="-3"/>
        </w:rPr>
        <w:t>把</w:t>
      </w:r>
      <w:r>
        <w:t>尊</w:t>
      </w:r>
      <w:r>
        <w:rPr>
          <w:spacing w:val="-3"/>
        </w:rPr>
        <w:t>者</w:t>
      </w:r>
      <w:r>
        <w:t>的</w:t>
      </w:r>
      <w:r>
        <w:rPr>
          <w:spacing w:val="-3"/>
        </w:rPr>
        <w:t>遗</w:t>
      </w:r>
      <w:r>
        <w:t>体</w:t>
      </w:r>
      <w:r>
        <w:rPr>
          <w:spacing w:val="-3"/>
        </w:rPr>
        <w:t>抬</w:t>
      </w:r>
      <w:r>
        <w:t>走</w:t>
      </w:r>
      <w:r>
        <w:rPr>
          <w:spacing w:val="-3"/>
        </w:rPr>
        <w:t>吧</w:t>
      </w:r>
      <w:r>
        <w:rPr>
          <w:spacing w:val="-108"/>
        </w:rPr>
        <w:t>。</w:t>
      </w:r>
      <w:r>
        <w:t>”但</w:t>
      </w:r>
      <w:r>
        <w:rPr>
          <w:spacing w:val="-3"/>
        </w:rPr>
        <w:t>外</w:t>
      </w:r>
      <w:r>
        <w:t>道</w:t>
      </w:r>
      <w:r>
        <w:rPr>
          <w:spacing w:val="-3"/>
        </w:rPr>
        <w:t>千</w:t>
      </w:r>
      <w:r>
        <w:t>百</w:t>
      </w:r>
      <w:r>
        <w:rPr>
          <w:spacing w:val="-3"/>
        </w:rPr>
        <w:t>万</w:t>
      </w:r>
      <w:r>
        <w:t>人</w:t>
      </w:r>
      <w:r>
        <w:rPr>
          <w:spacing w:val="-3"/>
        </w:rPr>
        <w:t>也</w:t>
      </w:r>
      <w:r>
        <w:t>抬</w:t>
      </w:r>
      <w:r>
        <w:rPr>
          <w:spacing w:val="-3"/>
        </w:rPr>
        <w:t>不</w:t>
      </w:r>
      <w:r>
        <w:t>动，</w:t>
      </w:r>
      <w:r>
        <w:rPr>
          <w:spacing w:val="-3"/>
        </w:rPr>
        <w:t>内</w:t>
      </w:r>
      <w:r>
        <w:t>道</w:t>
      </w:r>
      <w:r>
        <w:rPr>
          <w:spacing w:val="-3"/>
        </w:rPr>
        <w:t>者</w:t>
      </w:r>
      <w:r>
        <w:t>又</w:t>
      </w:r>
      <w:r>
        <w:rPr>
          <w:spacing w:val="-3"/>
        </w:rPr>
        <w:t>说</w:t>
      </w:r>
      <w:r>
        <w:rPr>
          <w:rFonts w:hint="eastAsia" w:ascii="KaiTi" w:hAnsi="KaiTi" w:eastAsia="KaiTi"/>
        </w:rPr>
        <w:t>:</w:t>
      </w:r>
      <w:r>
        <w:t>“</w:t>
      </w:r>
      <w:r>
        <w:rPr>
          <w:spacing w:val="-3"/>
        </w:rPr>
        <w:t>你</w:t>
      </w:r>
      <w:r>
        <w:t>看，</w:t>
      </w:r>
      <w:r>
        <w:rPr>
          <w:spacing w:val="-3"/>
        </w:rPr>
        <w:t>这</w:t>
      </w:r>
      <w:r>
        <w:t>不</w:t>
      </w:r>
      <w:r>
        <w:rPr>
          <w:spacing w:val="-3"/>
        </w:rPr>
        <w:t>是</w:t>
      </w:r>
      <w:r>
        <w:t>你</w:t>
      </w:r>
      <w:r>
        <w:rPr>
          <w:spacing w:val="-3"/>
        </w:rPr>
        <w:t>们</w:t>
      </w:r>
      <w:r>
        <w:t>的</w:t>
      </w:r>
      <w:r>
        <w:rPr>
          <w:spacing w:val="-3"/>
        </w:rPr>
        <w:t>尊</w:t>
      </w:r>
      <w:r>
        <w:t>者</w:t>
      </w:r>
      <w:r>
        <w:rPr>
          <w:spacing w:val="-3"/>
        </w:rPr>
        <w:t>吧</w:t>
      </w:r>
      <w:r>
        <w:t>，如</w:t>
      </w:r>
      <w:r>
        <w:rPr>
          <w:spacing w:val="-3"/>
        </w:rPr>
        <w:t>是</w:t>
      </w:r>
      <w:r>
        <w:t>你</w:t>
      </w:r>
      <w:r>
        <w:rPr>
          <w:spacing w:val="-3"/>
        </w:rPr>
        <w:t>们</w:t>
      </w:r>
      <w:r>
        <w:t>的</w:t>
      </w:r>
      <w:r>
        <w:rPr>
          <w:spacing w:val="-3"/>
        </w:rPr>
        <w:t>尊</w:t>
      </w:r>
      <w:r>
        <w:t>者</w:t>
      </w:r>
      <w:r>
        <w:rPr>
          <w:spacing w:val="-3"/>
        </w:rPr>
        <w:t>，</w:t>
      </w:r>
      <w:r>
        <w:t>你</w:t>
      </w:r>
      <w:r>
        <w:rPr>
          <w:spacing w:val="-3"/>
        </w:rPr>
        <w:t>们</w:t>
      </w:r>
      <w:r>
        <w:t>为什</w:t>
      </w:r>
      <w:r>
        <w:rPr>
          <w:spacing w:val="-3"/>
        </w:rPr>
        <w:t>么</w:t>
      </w:r>
      <w:r>
        <w:t>抬</w:t>
      </w:r>
      <w:r>
        <w:rPr>
          <w:spacing w:val="-3"/>
        </w:rPr>
        <w:t>不</w:t>
      </w:r>
      <w:r>
        <w:t>动？”</w:t>
      </w:r>
      <w:r>
        <w:rPr>
          <w:spacing w:val="-3"/>
        </w:rPr>
        <w:t>内</w:t>
      </w:r>
      <w:r>
        <w:t>道者便</w:t>
      </w:r>
      <w:r>
        <w:rPr>
          <w:spacing w:val="-3"/>
        </w:rPr>
        <w:t>轻</w:t>
      </w:r>
      <w:r>
        <w:t>松</w:t>
      </w:r>
      <w:r>
        <w:rPr>
          <w:spacing w:val="-3"/>
        </w:rPr>
        <w:t>地</w:t>
      </w:r>
      <w:r>
        <w:t>抬</w:t>
      </w:r>
      <w:r>
        <w:rPr>
          <w:spacing w:val="-3"/>
        </w:rPr>
        <w:t>起</w:t>
      </w:r>
      <w:r>
        <w:t>了</w:t>
      </w:r>
      <w:r>
        <w:rPr>
          <w:spacing w:val="-3"/>
        </w:rPr>
        <w:t>尊</w:t>
      </w:r>
      <w:r>
        <w:t>者</w:t>
      </w:r>
      <w:r>
        <w:rPr>
          <w:spacing w:val="-3"/>
        </w:rPr>
        <w:t>的</w:t>
      </w:r>
      <w:r>
        <w:t>遗体</w:t>
      </w:r>
      <w:r>
        <w:rPr>
          <w:spacing w:val="-3"/>
        </w:rPr>
        <w:t>去</w:t>
      </w:r>
      <w:r>
        <w:t>火</w:t>
      </w:r>
      <w:r>
        <w:rPr>
          <w:spacing w:val="-3"/>
        </w:rPr>
        <w:t>化</w:t>
      </w:r>
      <w:r>
        <w:rPr>
          <w:rFonts w:hint="eastAsia" w:ascii="KaiTi" w:hAnsi="KaiTi" w:eastAsia="KaiTi"/>
        </w:rPr>
        <w:t>(Sarira</w:t>
      </w:r>
      <w:r>
        <w:rPr>
          <w:rFonts w:hint="eastAsia" w:ascii="KaiTi" w:hAnsi="KaiTi" w:eastAsia="KaiTi"/>
          <w:spacing w:val="41"/>
        </w:rPr>
        <w:t xml:space="preserve"> </w:t>
      </w:r>
      <w:r>
        <w:rPr>
          <w:rFonts w:hint="eastAsia" w:ascii="KaiTi" w:hAnsi="KaiTi" w:eastAsia="KaiTi"/>
        </w:rPr>
        <w:t>Nissanda)</w:t>
      </w:r>
      <w:r>
        <w:rPr>
          <w:spacing w:val="-3"/>
        </w:rPr>
        <w:t>。</w:t>
      </w:r>
      <w:r>
        <w:t>到</w:t>
      </w:r>
      <w:r>
        <w:rPr>
          <w:spacing w:val="-3"/>
        </w:rPr>
        <w:t>了</w:t>
      </w:r>
      <w:r>
        <w:t>火</w:t>
      </w:r>
      <w:r>
        <w:rPr>
          <w:spacing w:val="-3"/>
        </w:rPr>
        <w:t>化</w:t>
      </w:r>
      <w:r>
        <w:t>场， 内道</w:t>
      </w:r>
      <w:r>
        <w:rPr>
          <w:spacing w:val="-3"/>
        </w:rPr>
        <w:t>者</w:t>
      </w:r>
      <w:r>
        <w:t>又</w:t>
      </w:r>
      <w:r>
        <w:rPr>
          <w:spacing w:val="-3"/>
        </w:rPr>
        <w:t>说</w:t>
      </w:r>
      <w:r>
        <w:rPr>
          <w:rFonts w:hint="eastAsia" w:ascii="KaiTi" w:hAnsi="KaiTi" w:eastAsia="KaiTi"/>
        </w:rPr>
        <w:t>:</w:t>
      </w:r>
      <w:r>
        <w:t>“如</w:t>
      </w:r>
      <w:r>
        <w:rPr>
          <w:spacing w:val="-3"/>
        </w:rPr>
        <w:t>果</w:t>
      </w:r>
      <w:r>
        <w:t>是</w:t>
      </w:r>
      <w:r>
        <w:rPr>
          <w:spacing w:val="-3"/>
        </w:rPr>
        <w:t>你们</w:t>
      </w:r>
      <w:r>
        <w:t>的尊</w:t>
      </w:r>
      <w:r>
        <w:rPr>
          <w:spacing w:val="-3"/>
        </w:rPr>
        <w:t>者</w:t>
      </w:r>
      <w:r>
        <w:t>，</w:t>
      </w:r>
      <w:r>
        <w:rPr>
          <w:spacing w:val="-3"/>
        </w:rPr>
        <w:t>请</w:t>
      </w:r>
      <w:r>
        <w:t>你</w:t>
      </w:r>
      <w:r>
        <w:rPr>
          <w:spacing w:val="-3"/>
        </w:rPr>
        <w:t>们</w:t>
      </w:r>
      <w:r>
        <w:t>把</w:t>
      </w:r>
      <w:r>
        <w:rPr>
          <w:spacing w:val="-3"/>
        </w:rPr>
        <w:t>尊</w:t>
      </w:r>
      <w:r>
        <w:t>者</w:t>
      </w:r>
      <w:r>
        <w:rPr>
          <w:spacing w:val="-3"/>
        </w:rPr>
        <w:t>的</w:t>
      </w:r>
      <w:r>
        <w:t>遗体</w:t>
      </w:r>
      <w:r>
        <w:rPr>
          <w:spacing w:val="-3"/>
        </w:rPr>
        <w:t>点</w:t>
      </w:r>
      <w:r>
        <w:t>燃</w:t>
      </w:r>
      <w:r>
        <w:rPr>
          <w:spacing w:val="-3"/>
        </w:rPr>
        <w:t>吧</w:t>
      </w:r>
      <w:r>
        <w:rPr>
          <w:spacing w:val="-106"/>
        </w:rPr>
        <w:t>。</w:t>
      </w:r>
      <w:r>
        <w:rPr>
          <w:spacing w:val="-3"/>
        </w:rPr>
        <w:t>”</w:t>
      </w:r>
      <w:r>
        <w:t>但外  道怎</w:t>
      </w:r>
      <w:r>
        <w:rPr>
          <w:spacing w:val="-3"/>
        </w:rPr>
        <w:t>么</w:t>
      </w:r>
      <w:r>
        <w:t>也</w:t>
      </w:r>
      <w:r>
        <w:rPr>
          <w:spacing w:val="-3"/>
        </w:rPr>
        <w:t>点</w:t>
      </w:r>
      <w:r>
        <w:t>不</w:t>
      </w:r>
      <w:r>
        <w:rPr>
          <w:spacing w:val="-3"/>
        </w:rPr>
        <w:t>燃</w:t>
      </w:r>
      <w:r>
        <w:t>，</w:t>
      </w:r>
      <w:r>
        <w:rPr>
          <w:spacing w:val="-3"/>
        </w:rPr>
        <w:t>内</w:t>
      </w:r>
      <w:r>
        <w:t>道</w:t>
      </w:r>
      <w:r>
        <w:rPr>
          <w:spacing w:val="-3"/>
        </w:rPr>
        <w:t>者</w:t>
      </w:r>
      <w:r>
        <w:t>又说</w:t>
      </w:r>
      <w:r>
        <w:rPr>
          <w:rFonts w:hint="eastAsia" w:ascii="KaiTi" w:hAnsi="KaiTi" w:eastAsia="KaiTi"/>
        </w:rPr>
        <w:t>:</w:t>
      </w:r>
      <w:r>
        <w:t>“</w:t>
      </w:r>
      <w:r>
        <w:rPr>
          <w:spacing w:val="-3"/>
        </w:rPr>
        <w:t>不</w:t>
      </w:r>
      <w:r>
        <w:t>是</w:t>
      </w:r>
      <w:r>
        <w:rPr>
          <w:spacing w:val="-3"/>
        </w:rPr>
        <w:t>你</w:t>
      </w:r>
      <w:r>
        <w:t>们</w:t>
      </w:r>
      <w:r>
        <w:rPr>
          <w:spacing w:val="-3"/>
        </w:rPr>
        <w:t>的</w:t>
      </w:r>
      <w:r>
        <w:t>尊</w:t>
      </w:r>
      <w:r>
        <w:rPr>
          <w:spacing w:val="-3"/>
        </w:rPr>
        <w:t>者吧</w:t>
      </w:r>
      <w:r>
        <w:t>，如</w:t>
      </w:r>
      <w:r>
        <w:rPr>
          <w:spacing w:val="-3"/>
        </w:rPr>
        <w:t>果</w:t>
      </w:r>
      <w:r>
        <w:t>是</w:t>
      </w:r>
      <w:r>
        <w:rPr>
          <w:spacing w:val="-3"/>
        </w:rPr>
        <w:t>你</w:t>
      </w:r>
      <w:r>
        <w:t>们</w:t>
      </w:r>
      <w:r>
        <w:rPr>
          <w:spacing w:val="-3"/>
        </w:rPr>
        <w:t>的</w:t>
      </w:r>
      <w:r>
        <w:t>尊</w:t>
      </w:r>
      <w:r>
        <w:rPr>
          <w:spacing w:val="-3"/>
        </w:rPr>
        <w:t>者</w:t>
      </w:r>
      <w:r>
        <w:t>， 你们</w:t>
      </w:r>
      <w:r>
        <w:rPr>
          <w:spacing w:val="-3"/>
        </w:rPr>
        <w:t>为</w:t>
      </w:r>
      <w:r>
        <w:t>何</w:t>
      </w:r>
      <w:r>
        <w:rPr>
          <w:spacing w:val="-3"/>
        </w:rPr>
        <w:t>点</w:t>
      </w:r>
      <w:r>
        <w:t>不</w:t>
      </w:r>
      <w:r>
        <w:rPr>
          <w:spacing w:val="-3"/>
        </w:rPr>
        <w:t>燃</w:t>
      </w:r>
      <w:r>
        <w:t>？</w:t>
      </w:r>
      <w:r>
        <w:rPr>
          <w:spacing w:val="-3"/>
        </w:rPr>
        <w:t>你</w:t>
      </w:r>
      <w:r>
        <w:t>们</w:t>
      </w:r>
      <w:r>
        <w:rPr>
          <w:spacing w:val="-3"/>
        </w:rPr>
        <w:t>看</w:t>
      </w:r>
      <w:r>
        <w:t>着我</w:t>
      </w:r>
      <w:r>
        <w:rPr>
          <w:spacing w:val="-3"/>
        </w:rPr>
        <w:t>们</w:t>
      </w:r>
      <w:r>
        <w:t>点</w:t>
      </w:r>
      <w:r>
        <w:rPr>
          <w:spacing w:val="-3"/>
        </w:rPr>
        <w:t>燃</w:t>
      </w:r>
      <w:r>
        <w:rPr>
          <w:spacing w:val="-106"/>
        </w:rPr>
        <w:t>。</w:t>
      </w:r>
      <w:r>
        <w:rPr>
          <w:spacing w:val="-3"/>
        </w:rPr>
        <w:t>”</w:t>
      </w:r>
      <w:r>
        <w:t>他</w:t>
      </w:r>
      <w:r>
        <w:rPr>
          <w:spacing w:val="-3"/>
        </w:rPr>
        <w:t>们</w:t>
      </w:r>
      <w:r>
        <w:t>边</w:t>
      </w:r>
      <w:r>
        <w:rPr>
          <w:spacing w:val="-3"/>
        </w:rPr>
        <w:t>说边</w:t>
      </w:r>
      <w:r>
        <w:t>引起</w:t>
      </w:r>
      <w:r>
        <w:rPr>
          <w:spacing w:val="-3"/>
        </w:rPr>
        <w:t>了</w:t>
      </w:r>
      <w:r>
        <w:t>火</w:t>
      </w:r>
      <w:r>
        <w:rPr>
          <w:spacing w:val="-3"/>
        </w:rPr>
        <w:t>，</w:t>
      </w:r>
      <w:r>
        <w:t>火</w:t>
      </w:r>
      <w:r>
        <w:rPr>
          <w:spacing w:val="-3"/>
        </w:rPr>
        <w:t>燃</w:t>
      </w:r>
      <w:r>
        <w:t>得正</w:t>
      </w:r>
    </w:p>
    <w:p>
      <w:pPr>
        <w:pStyle w:val="2"/>
        <w:spacing w:line="278" w:lineRule="auto"/>
        <w:ind w:right="1577"/>
      </w:pPr>
      <w:r>
        <w:rPr>
          <w:spacing w:val="-3"/>
        </w:rPr>
        <w:t>旺时，内道者对外道们说</w:t>
      </w:r>
      <w:r>
        <w:rPr>
          <w:rFonts w:hint="eastAsia" w:ascii="KaiTi" w:hAnsi="KaiTi" w:eastAsia="KaiTi"/>
        </w:rPr>
        <w:t>:</w:t>
      </w:r>
      <w:r>
        <w:rPr>
          <w:spacing w:val="-8"/>
        </w:rPr>
        <w:t xml:space="preserve">“如果是你们的尊者，你们用牛奶把火熄灭吧。” </w:t>
      </w:r>
      <w:r>
        <w:rPr>
          <w:spacing w:val="-5"/>
        </w:rPr>
        <w:t>但外道怎么也熄不灭。内道者又说</w:t>
      </w:r>
      <w:r>
        <w:rPr>
          <w:rFonts w:hint="eastAsia" w:ascii="KaiTi" w:hAnsi="KaiTi" w:eastAsia="KaiTi"/>
        </w:rPr>
        <w:t>:</w:t>
      </w:r>
      <w:r>
        <w:rPr>
          <w:spacing w:val="-3"/>
        </w:rPr>
        <w:t xml:space="preserve">“你们看，不是你们的尊者，是我们  </w:t>
      </w:r>
      <w:r>
        <w:rPr>
          <w:spacing w:val="-14"/>
        </w:rPr>
        <w:t xml:space="preserve">的尊者，我们可以用牛奶把火熄灭。”他们边说边用牛奶把火熄灭了。“如 </w:t>
      </w:r>
      <w:r>
        <w:rPr>
          <w:spacing w:val="-13"/>
        </w:rPr>
        <w:t>果是你们的尊者，你们可以把骨灰拿去供养。”但外道怎么也看不见骨灰。</w:t>
      </w:r>
      <w:r>
        <w:rPr>
          <w:spacing w:val="-8"/>
        </w:rPr>
        <w:t>内道者说</w:t>
      </w:r>
      <w:r>
        <w:rPr>
          <w:rFonts w:hint="eastAsia" w:ascii="KaiTi" w:hAnsi="KaiTi" w:eastAsia="KaiTi"/>
        </w:rPr>
        <w:t>:</w:t>
      </w:r>
      <w:r>
        <w:rPr>
          <w:spacing w:val="-8"/>
        </w:rPr>
        <w:t>“说明不是你们的尊者，是我们的尊者，我们供养。”说毕，</w:t>
      </w:r>
    </w:p>
    <w:p>
      <w:pPr>
        <w:pStyle w:val="2"/>
      </w:pPr>
      <w:r>
        <w:t>内道梵净行者把尊者的骨灰拿来做了各种各样的供养。</w:t>
      </w:r>
    </w:p>
    <w:p>
      <w:pPr>
        <w:pStyle w:val="2"/>
        <w:spacing w:before="41" w:line="278" w:lineRule="auto"/>
        <w:ind w:right="1683" w:firstLine="422"/>
      </w:pPr>
      <w:r>
        <w:rPr>
          <w:spacing w:val="-3"/>
        </w:rPr>
        <w:t>时诸比丘请问世尊前后因缘。世尊告诸比丘</w:t>
      </w:r>
      <w:r>
        <w:rPr>
          <w:rFonts w:hint="eastAsia" w:ascii="KaiTi" w:hAnsi="KaiTi" w:eastAsia="KaiTi"/>
          <w:spacing w:val="-3"/>
        </w:rPr>
        <w:t>:</w:t>
      </w:r>
      <w:r>
        <w:rPr>
          <w:spacing w:val="-3"/>
        </w:rPr>
        <w:t>“这是他前世的发愿力。在贤劫人寿二万岁时，印度鹿野苑有一位直智国王，他手下的一位大臣生了一个很庄严的孩子，具有三十二相，八十随好⑴。大臣为孩子举行了隆重的诞生仪式，依其种姓取名迦叶，大臣用牛奶、酸奶、油饼等精心喂养他。后来相士对迦叶预言</w:t>
      </w:r>
      <w:r>
        <w:rPr>
          <w:rFonts w:hint="eastAsia" w:ascii="KaiTi" w:hAnsi="KaiTi" w:eastAsia="KaiTi"/>
        </w:rPr>
        <w:t>:</w:t>
      </w:r>
      <w:r>
        <w:rPr>
          <w:spacing w:val="-3"/>
        </w:rPr>
        <w:t xml:space="preserve">‘这孩子如果出家将成为如来、正等觉，若在 </w:t>
      </w:r>
      <w:r>
        <w:rPr>
          <w:spacing w:val="-12"/>
        </w:rPr>
        <w:t>家则是转轮圣王。’当时，有一个小时候就与迦叶要好的的婆罗门孩子—</w:t>
      </w:r>
    </w:p>
    <w:p>
      <w:pPr>
        <w:pStyle w:val="2"/>
        <w:tabs>
          <w:tab w:val="left" w:pos="1269"/>
        </w:tabs>
        <w:spacing w:line="278" w:lineRule="auto"/>
        <w:ind w:right="1786"/>
      </w:pPr>
      <w:r>
        <w:t>—无</w:t>
      </w:r>
      <w:r>
        <w:rPr>
          <w:spacing w:val="-3"/>
        </w:rPr>
        <w:t>忧</w:t>
      </w:r>
      <w:r>
        <w:t>，</w:t>
      </w:r>
      <w:r>
        <w:rPr>
          <w:spacing w:val="-3"/>
        </w:rPr>
        <w:t>听</w:t>
      </w:r>
      <w:r>
        <w:t>到</w:t>
      </w:r>
      <w:r>
        <w:rPr>
          <w:spacing w:val="-3"/>
        </w:rPr>
        <w:t>相</w:t>
      </w:r>
      <w:r>
        <w:t>士</w:t>
      </w:r>
      <w:r>
        <w:rPr>
          <w:spacing w:val="-3"/>
        </w:rPr>
        <w:t>的</w:t>
      </w:r>
      <w:r>
        <w:t>授</w:t>
      </w:r>
      <w:r>
        <w:rPr>
          <w:spacing w:val="-3"/>
        </w:rPr>
        <w:t>记</w:t>
      </w:r>
      <w:r>
        <w:t>后，</w:t>
      </w:r>
      <w:r>
        <w:rPr>
          <w:spacing w:val="-3"/>
        </w:rPr>
        <w:t>觉</w:t>
      </w:r>
      <w:r>
        <w:t>得</w:t>
      </w:r>
      <w:r>
        <w:rPr>
          <w:spacing w:val="-3"/>
        </w:rPr>
        <w:t>自</w:t>
      </w:r>
      <w:r>
        <w:t>己</w:t>
      </w:r>
      <w:r>
        <w:rPr>
          <w:spacing w:val="-3"/>
        </w:rPr>
        <w:t>要</w:t>
      </w:r>
      <w:r>
        <w:t>与</w:t>
      </w:r>
      <w:r>
        <w:rPr>
          <w:spacing w:val="-3"/>
        </w:rPr>
        <w:t>他</w:t>
      </w:r>
      <w:r>
        <w:t>生</w:t>
      </w:r>
      <w:r>
        <w:rPr>
          <w:spacing w:val="-3"/>
        </w:rPr>
        <w:t>生</w:t>
      </w:r>
      <w:r>
        <w:t>世世</w:t>
      </w:r>
      <w:r>
        <w:rPr>
          <w:spacing w:val="-3"/>
        </w:rPr>
        <w:t>在</w:t>
      </w:r>
      <w:r>
        <w:t>一</w:t>
      </w:r>
      <w:r>
        <w:rPr>
          <w:spacing w:val="-3"/>
        </w:rPr>
        <w:t>起</w:t>
      </w:r>
      <w:r>
        <w:t>，</w:t>
      </w:r>
      <w:r>
        <w:rPr>
          <w:spacing w:val="-3"/>
        </w:rPr>
        <w:t>便</w:t>
      </w:r>
      <w:r>
        <w:t>告</w:t>
      </w:r>
      <w:r>
        <w:rPr>
          <w:spacing w:val="-3"/>
        </w:rPr>
        <w:t>诉</w:t>
      </w:r>
      <w:r>
        <w:t>迦叶</w:t>
      </w:r>
      <w:r>
        <w:rPr>
          <w:rFonts w:hint="eastAsia" w:ascii="KaiTi" w:hAnsi="KaiTi" w:eastAsia="KaiTi"/>
        </w:rPr>
        <w:t>:</w:t>
      </w:r>
      <w:r>
        <w:t>‘您</w:t>
      </w:r>
      <w:r>
        <w:rPr>
          <w:spacing w:val="-3"/>
        </w:rPr>
        <w:t>将</w:t>
      </w:r>
      <w:r>
        <w:t>来</w:t>
      </w:r>
      <w:r>
        <w:rPr>
          <w:spacing w:val="-3"/>
        </w:rPr>
        <w:t>去</w:t>
      </w:r>
      <w:r>
        <w:t>森</w:t>
      </w:r>
      <w:r>
        <w:rPr>
          <w:spacing w:val="-3"/>
        </w:rPr>
        <w:t>林</w:t>
      </w:r>
      <w:r>
        <w:t>中</w:t>
      </w:r>
      <w:r>
        <w:rPr>
          <w:spacing w:val="-3"/>
        </w:rPr>
        <w:t>苦行</w:t>
      </w:r>
      <w:r>
        <w:t>的话</w:t>
      </w:r>
      <w:r>
        <w:rPr>
          <w:spacing w:val="-3"/>
        </w:rPr>
        <w:t>，</w:t>
      </w:r>
      <w:r>
        <w:t>不</w:t>
      </w:r>
      <w:r>
        <w:rPr>
          <w:spacing w:val="-3"/>
        </w:rPr>
        <w:t>要</w:t>
      </w:r>
      <w:r>
        <w:t>舍</w:t>
      </w:r>
      <w:r>
        <w:rPr>
          <w:spacing w:val="-3"/>
        </w:rPr>
        <w:t>弃</w:t>
      </w:r>
      <w:r>
        <w:t>我</w:t>
      </w:r>
      <w:r>
        <w:rPr>
          <w:spacing w:val="-3"/>
        </w:rPr>
        <w:t>，</w:t>
      </w:r>
      <w:r>
        <w:t>一</w:t>
      </w:r>
      <w:r>
        <w:rPr>
          <w:spacing w:val="-3"/>
        </w:rPr>
        <w:t>定</w:t>
      </w:r>
      <w:r>
        <w:t>要带</w:t>
      </w:r>
      <w:r>
        <w:rPr>
          <w:spacing w:val="-3"/>
        </w:rPr>
        <w:t>我</w:t>
      </w:r>
      <w:r>
        <w:t>去</w:t>
      </w:r>
      <w:r>
        <w:rPr>
          <w:spacing w:val="-108"/>
        </w:rPr>
        <w:t>。</w:t>
      </w:r>
      <w:r>
        <w:t>’</w:t>
      </w:r>
      <w:r>
        <w:rPr>
          <w:spacing w:val="-3"/>
        </w:rPr>
        <w:t>迦</w:t>
      </w:r>
      <w:r>
        <w:t>叶心 里想</w:t>
      </w:r>
      <w:r>
        <w:rPr>
          <w:rFonts w:hint="eastAsia" w:ascii="KaiTi" w:hAnsi="KaiTi" w:eastAsia="KaiTi"/>
          <w:spacing w:val="-3"/>
        </w:rPr>
        <w:t>:</w:t>
      </w:r>
      <w:r>
        <w:t>在涅</w:t>
      </w:r>
      <w:r>
        <w:tab/>
      </w:r>
      <w:r>
        <w:rPr>
          <w:spacing w:val="-3"/>
        </w:rPr>
        <w:t>时</w:t>
      </w:r>
      <w:r>
        <w:t>我</w:t>
      </w:r>
      <w:r>
        <w:rPr>
          <w:spacing w:val="-3"/>
        </w:rPr>
        <w:t>不</w:t>
      </w:r>
      <w:r>
        <w:t>能</w:t>
      </w:r>
      <w:r>
        <w:rPr>
          <w:spacing w:val="-3"/>
        </w:rPr>
        <w:t>舍弃</w:t>
      </w:r>
      <w:r>
        <w:t>他，</w:t>
      </w:r>
      <w:r>
        <w:rPr>
          <w:spacing w:val="-3"/>
        </w:rPr>
        <w:t>但</w:t>
      </w:r>
      <w:r>
        <w:t>现</w:t>
      </w:r>
      <w:r>
        <w:rPr>
          <w:spacing w:val="-3"/>
        </w:rPr>
        <w:t>在</w:t>
      </w:r>
      <w:r>
        <w:t>我</w:t>
      </w:r>
      <w:r>
        <w:rPr>
          <w:spacing w:val="-3"/>
        </w:rPr>
        <w:t>不</w:t>
      </w:r>
      <w:r>
        <w:t>能</w:t>
      </w:r>
      <w:r>
        <w:rPr>
          <w:spacing w:val="-3"/>
        </w:rPr>
        <w:t>答</w:t>
      </w:r>
      <w:r>
        <w:t>应</w:t>
      </w:r>
      <w:r>
        <w:rPr>
          <w:spacing w:val="-3"/>
        </w:rPr>
        <w:t>他</w:t>
      </w:r>
      <w:r>
        <w:t>。于</w:t>
      </w:r>
      <w:r>
        <w:rPr>
          <w:spacing w:val="-3"/>
        </w:rPr>
        <w:t>是</w:t>
      </w:r>
      <w:r>
        <w:t>在</w:t>
      </w:r>
      <w:r>
        <w:rPr>
          <w:spacing w:val="-3"/>
        </w:rPr>
        <w:t>表</w:t>
      </w:r>
      <w:r>
        <w:t>面</w:t>
      </w:r>
      <w:r>
        <w:rPr>
          <w:spacing w:val="-3"/>
        </w:rPr>
        <w:t>上</w:t>
      </w:r>
      <w:r>
        <w:t>答应了他</w:t>
      </w:r>
      <w:r>
        <w:rPr>
          <w:spacing w:val="-3"/>
        </w:rPr>
        <w:t>。</w:t>
      </w:r>
      <w:r>
        <w:t>迦</w:t>
      </w:r>
      <w:r>
        <w:rPr>
          <w:spacing w:val="-3"/>
        </w:rPr>
        <w:t>叶</w:t>
      </w:r>
      <w:r>
        <w:t>观</w:t>
      </w:r>
      <w:r>
        <w:rPr>
          <w:spacing w:val="-3"/>
        </w:rPr>
        <w:t>察</w:t>
      </w:r>
      <w:r>
        <w:t>到</w:t>
      </w:r>
      <w:r>
        <w:rPr>
          <w:spacing w:val="-3"/>
        </w:rPr>
        <w:t>人</w:t>
      </w:r>
      <w:r>
        <w:t>生</w:t>
      </w:r>
      <w:r>
        <w:rPr>
          <w:spacing w:val="-3"/>
        </w:rPr>
        <w:t>的</w:t>
      </w:r>
      <w:r>
        <w:t>老病</w:t>
      </w:r>
      <w:r>
        <w:rPr>
          <w:spacing w:val="-3"/>
        </w:rPr>
        <w:t>死</w:t>
      </w:r>
      <w:r>
        <w:t>之</w:t>
      </w:r>
      <w:r>
        <w:rPr>
          <w:spacing w:val="-3"/>
        </w:rPr>
        <w:t>痛</w:t>
      </w:r>
      <w:r>
        <w:t>苦</w:t>
      </w:r>
      <w:r>
        <w:rPr>
          <w:spacing w:val="-3"/>
        </w:rPr>
        <w:t>，</w:t>
      </w:r>
      <w:r>
        <w:t>便</w:t>
      </w:r>
      <w:r>
        <w:rPr>
          <w:spacing w:val="-3"/>
        </w:rPr>
        <w:t>发</w:t>
      </w:r>
      <w:r>
        <w:t>心</w:t>
      </w:r>
      <w:r>
        <w:rPr>
          <w:spacing w:val="-3"/>
        </w:rPr>
        <w:t>到</w:t>
      </w:r>
      <w:r>
        <w:t>寂静</w:t>
      </w:r>
      <w:r>
        <w:rPr>
          <w:spacing w:val="-3"/>
        </w:rPr>
        <w:t>的</w:t>
      </w:r>
      <w:r>
        <w:t>森</w:t>
      </w:r>
      <w:r>
        <w:rPr>
          <w:spacing w:val="-3"/>
        </w:rPr>
        <w:t>林</w:t>
      </w:r>
      <w:r>
        <w:t>中</w:t>
      </w:r>
      <w:r>
        <w:rPr>
          <w:spacing w:val="-3"/>
        </w:rPr>
        <w:t>去</w:t>
      </w:r>
      <w:r>
        <w:t>修</w:t>
      </w:r>
      <w:r>
        <w:rPr>
          <w:spacing w:val="-3"/>
        </w:rPr>
        <w:t>行</w:t>
      </w:r>
      <w:r>
        <w:t>。无忧</w:t>
      </w:r>
      <w:r>
        <w:rPr>
          <w:spacing w:val="-3"/>
        </w:rPr>
        <w:t>童</w:t>
      </w:r>
      <w:r>
        <w:t>子</w:t>
      </w:r>
      <w:r>
        <w:rPr>
          <w:spacing w:val="-3"/>
        </w:rPr>
        <w:t>知</w:t>
      </w:r>
      <w:r>
        <w:t>迦</w:t>
      </w:r>
      <w:r>
        <w:rPr>
          <w:spacing w:val="-3"/>
        </w:rPr>
        <w:t>叶</w:t>
      </w:r>
      <w:r>
        <w:t>没</w:t>
      </w:r>
      <w:r>
        <w:rPr>
          <w:spacing w:val="-3"/>
        </w:rPr>
        <w:t>带</w:t>
      </w:r>
      <w:r>
        <w:t>自</w:t>
      </w:r>
      <w:r>
        <w:rPr>
          <w:spacing w:val="-3"/>
        </w:rPr>
        <w:t>己</w:t>
      </w:r>
      <w:r>
        <w:t>一起</w:t>
      </w:r>
      <w:r>
        <w:rPr>
          <w:spacing w:val="-3"/>
        </w:rPr>
        <w:t>去</w:t>
      </w:r>
      <w:r>
        <w:t>，</w:t>
      </w:r>
      <w:r>
        <w:rPr>
          <w:spacing w:val="-3"/>
        </w:rPr>
        <w:t>便</w:t>
      </w:r>
      <w:r>
        <w:t>很</w:t>
      </w:r>
      <w:r>
        <w:rPr>
          <w:spacing w:val="-3"/>
        </w:rPr>
        <w:t>生</w:t>
      </w:r>
      <w:r>
        <w:t>气</w:t>
      </w:r>
      <w:r>
        <w:rPr>
          <w:rFonts w:hint="eastAsia" w:ascii="KaiTi" w:hAnsi="KaiTi" w:eastAsia="KaiTi"/>
        </w:rPr>
        <w:t>:</w:t>
      </w:r>
      <w:r>
        <w:t>‘</w:t>
      </w:r>
      <w:r>
        <w:rPr>
          <w:spacing w:val="-3"/>
        </w:rPr>
        <w:t>迦叶</w:t>
      </w:r>
      <w:r>
        <w:t>这么</w:t>
      </w:r>
      <w:r>
        <w:rPr>
          <w:spacing w:val="-3"/>
        </w:rPr>
        <w:t>不</w:t>
      </w:r>
      <w:r>
        <w:t>守</w:t>
      </w:r>
      <w:r>
        <w:rPr>
          <w:spacing w:val="-3"/>
        </w:rPr>
        <w:t>信</w:t>
      </w:r>
      <w:r>
        <w:t>用</w:t>
      </w:r>
      <w:r>
        <w:rPr>
          <w:spacing w:val="-3"/>
        </w:rPr>
        <w:t>，</w:t>
      </w:r>
      <w:r>
        <w:t>本来答应</w:t>
      </w:r>
      <w:r>
        <w:rPr>
          <w:spacing w:val="-3"/>
        </w:rPr>
        <w:t>带</w:t>
      </w:r>
      <w:r>
        <w:t>我</w:t>
      </w:r>
      <w:r>
        <w:rPr>
          <w:spacing w:val="-3"/>
        </w:rPr>
        <w:t>一</w:t>
      </w:r>
      <w:r>
        <w:t>起</w:t>
      </w:r>
      <w:r>
        <w:rPr>
          <w:spacing w:val="-3"/>
        </w:rPr>
        <w:t>去</w:t>
      </w:r>
      <w:r>
        <w:t>森</w:t>
      </w:r>
      <w:r>
        <w:rPr>
          <w:spacing w:val="-3"/>
        </w:rPr>
        <w:t>林</w:t>
      </w:r>
      <w:r>
        <w:t>中</w:t>
      </w:r>
      <w:r>
        <w:rPr>
          <w:spacing w:val="-3"/>
        </w:rPr>
        <w:t>修</w:t>
      </w:r>
      <w:r>
        <w:t>行，</w:t>
      </w:r>
      <w:r>
        <w:rPr>
          <w:spacing w:val="-3"/>
        </w:rPr>
        <w:t>为</w:t>
      </w:r>
      <w:r>
        <w:t>何</w:t>
      </w:r>
      <w:r>
        <w:rPr>
          <w:spacing w:val="-3"/>
        </w:rPr>
        <w:t>现</w:t>
      </w:r>
      <w:r>
        <w:t>在</w:t>
      </w:r>
      <w:r>
        <w:rPr>
          <w:spacing w:val="-3"/>
        </w:rPr>
        <w:t>把</w:t>
      </w:r>
      <w:r>
        <w:t>我</w:t>
      </w:r>
      <w:r>
        <w:rPr>
          <w:spacing w:val="-3"/>
        </w:rPr>
        <w:t>舍</w:t>
      </w:r>
      <w:r>
        <w:t>弃</w:t>
      </w:r>
      <w:r>
        <w:rPr>
          <w:spacing w:val="-3"/>
        </w:rPr>
        <w:t>了</w:t>
      </w:r>
      <w:r>
        <w:t>？’</w:t>
      </w:r>
      <w:r>
        <w:rPr>
          <w:spacing w:val="-3"/>
        </w:rPr>
        <w:t>几</w:t>
      </w:r>
      <w:r>
        <w:t>年</w:t>
      </w:r>
      <w:r>
        <w:rPr>
          <w:spacing w:val="-3"/>
        </w:rPr>
        <w:t>苦</w:t>
      </w:r>
      <w:r>
        <w:t>行</w:t>
      </w:r>
      <w:r>
        <w:rPr>
          <w:spacing w:val="-3"/>
        </w:rPr>
        <w:t>后</w:t>
      </w:r>
      <w:r>
        <w:t>，</w:t>
      </w:r>
      <w:r>
        <w:rPr>
          <w:spacing w:val="-3"/>
        </w:rPr>
        <w:t>迦</w:t>
      </w:r>
      <w:r>
        <w:t>叶已证</w:t>
      </w:r>
      <w:r>
        <w:rPr>
          <w:spacing w:val="-3"/>
        </w:rPr>
        <w:t>得</w:t>
      </w:r>
      <w:r>
        <w:t>无</w:t>
      </w:r>
      <w:r>
        <w:rPr>
          <w:spacing w:val="-3"/>
        </w:rPr>
        <w:t>上</w:t>
      </w:r>
      <w:r>
        <w:t>正</w:t>
      </w:r>
      <w:r>
        <w:rPr>
          <w:spacing w:val="-3"/>
        </w:rPr>
        <w:t>等</w:t>
      </w:r>
      <w:r>
        <w:t>正</w:t>
      </w:r>
      <w:r>
        <w:rPr>
          <w:spacing w:val="-3"/>
        </w:rPr>
        <w:t>觉</w:t>
      </w:r>
      <w:r>
        <w:t>，</w:t>
      </w:r>
      <w:r>
        <w:rPr>
          <w:spacing w:val="-3"/>
        </w:rPr>
        <w:t>便</w:t>
      </w:r>
      <w:r>
        <w:t>回到</w:t>
      </w:r>
      <w:r>
        <w:rPr>
          <w:spacing w:val="-3"/>
        </w:rPr>
        <w:t>鹿</w:t>
      </w:r>
      <w:r>
        <w:t>野</w:t>
      </w:r>
      <w:r>
        <w:rPr>
          <w:spacing w:val="-3"/>
        </w:rPr>
        <w:t>苑</w:t>
      </w:r>
      <w:r>
        <w:t>为</w:t>
      </w:r>
      <w:r>
        <w:rPr>
          <w:spacing w:val="-3"/>
        </w:rPr>
        <w:t>众</w:t>
      </w:r>
      <w:r>
        <w:t>生</w:t>
      </w:r>
      <w:r>
        <w:rPr>
          <w:spacing w:val="-3"/>
        </w:rPr>
        <w:t>转</w:t>
      </w:r>
      <w:r>
        <w:t>法</w:t>
      </w:r>
      <w:r>
        <w:rPr>
          <w:spacing w:val="-3"/>
        </w:rPr>
        <w:t>轮</w:t>
      </w:r>
      <w:r>
        <w:t>。直</w:t>
      </w:r>
      <w:r>
        <w:rPr>
          <w:spacing w:val="-3"/>
        </w:rPr>
        <w:t>智</w:t>
      </w:r>
      <w:r>
        <w:t>国</w:t>
      </w:r>
      <w:r>
        <w:rPr>
          <w:spacing w:val="-3"/>
        </w:rPr>
        <w:t>王</w:t>
      </w:r>
      <w:r>
        <w:t>准</w:t>
      </w:r>
      <w:r>
        <w:rPr>
          <w:spacing w:val="-3"/>
        </w:rPr>
        <w:t>备</w:t>
      </w:r>
      <w:r>
        <w:t>了</w:t>
      </w:r>
      <w:r>
        <w:rPr>
          <w:spacing w:val="-3"/>
        </w:rPr>
        <w:t>各</w:t>
      </w:r>
      <w:r>
        <w:t>种甘美</w:t>
      </w:r>
      <w:r>
        <w:rPr>
          <w:spacing w:val="-3"/>
        </w:rPr>
        <w:t>的</w:t>
      </w:r>
      <w:r>
        <w:t>饮</w:t>
      </w:r>
      <w:r>
        <w:rPr>
          <w:spacing w:val="-3"/>
        </w:rPr>
        <w:t>食</w:t>
      </w:r>
      <w:r>
        <w:t>祈</w:t>
      </w:r>
      <w:r>
        <w:rPr>
          <w:spacing w:val="-3"/>
        </w:rPr>
        <w:t>请</w:t>
      </w:r>
      <w:r>
        <w:t>迦</w:t>
      </w:r>
      <w:r>
        <w:rPr>
          <w:spacing w:val="-3"/>
        </w:rPr>
        <w:t>叶</w:t>
      </w:r>
      <w:r>
        <w:t>佛</w:t>
      </w:r>
      <w:r>
        <w:rPr>
          <w:spacing w:val="-3"/>
        </w:rPr>
        <w:t>去</w:t>
      </w:r>
      <w:r>
        <w:t>应供</w:t>
      </w:r>
      <w:r>
        <w:rPr>
          <w:spacing w:val="-3"/>
        </w:rPr>
        <w:t>，</w:t>
      </w:r>
      <w:r>
        <w:t>并</w:t>
      </w:r>
      <w:r>
        <w:rPr>
          <w:spacing w:val="-3"/>
        </w:rPr>
        <w:t>在</w:t>
      </w:r>
      <w:r>
        <w:t>迎</w:t>
      </w:r>
      <w:r>
        <w:rPr>
          <w:spacing w:val="-3"/>
        </w:rPr>
        <w:t>接</w:t>
      </w:r>
      <w:r>
        <w:t>的</w:t>
      </w:r>
      <w:r>
        <w:rPr>
          <w:spacing w:val="-3"/>
        </w:rPr>
        <w:t>道</w:t>
      </w:r>
      <w:r>
        <w:t>路</w:t>
      </w:r>
      <w:r>
        <w:rPr>
          <w:spacing w:val="-3"/>
        </w:rPr>
        <w:t>两</w:t>
      </w:r>
      <w:r>
        <w:t>旁布</w:t>
      </w:r>
      <w:r>
        <w:rPr>
          <w:spacing w:val="-3"/>
        </w:rPr>
        <w:t>置</w:t>
      </w:r>
      <w:r>
        <w:t>了</w:t>
      </w:r>
      <w:r>
        <w:rPr>
          <w:spacing w:val="-3"/>
        </w:rPr>
        <w:t>各</w:t>
      </w:r>
      <w:r>
        <w:t>种</w:t>
      </w:r>
      <w:r>
        <w:rPr>
          <w:spacing w:val="-3"/>
        </w:rPr>
        <w:t>花</w:t>
      </w:r>
      <w:r>
        <w:t>、</w:t>
      </w:r>
      <w:r>
        <w:rPr>
          <w:spacing w:val="-3"/>
        </w:rPr>
        <w:t>香</w:t>
      </w:r>
      <w:r>
        <w:t>、</w:t>
      </w:r>
    </w:p>
    <w:p>
      <w:pPr>
        <w:pStyle w:val="2"/>
        <w:spacing w:line="278" w:lineRule="auto"/>
        <w:ind w:right="1574"/>
      </w:pPr>
      <w:r>
        <w:rPr>
          <w:spacing w:val="-3"/>
        </w:rPr>
        <w:t>伞盖、幡幢等，隆重地将迦叶佛迎请到王宫，敷起高座，请佛入座。此时， 无忧听说迦叶已证得佛位回到了鹿野苑，并且接受国王恭敬供养。虽然心</w:t>
      </w:r>
    </w:p>
    <w:p>
      <w:pPr>
        <w:spacing w:after="0" w:line="278" w:lineRule="auto"/>
        <w:sectPr>
          <w:pgSz w:w="11910" w:h="16840"/>
          <w:pgMar w:top="1400" w:right="1640" w:bottom="280" w:left="1640" w:header="720" w:footer="720" w:gutter="0"/>
        </w:sectPr>
      </w:pPr>
    </w:p>
    <w:p>
      <w:pPr>
        <w:pStyle w:val="2"/>
        <w:tabs>
          <w:tab w:val="left" w:pos="1583"/>
          <w:tab w:val="left" w:pos="3686"/>
        </w:tabs>
        <w:spacing w:before="44" w:line="278" w:lineRule="auto"/>
        <w:ind w:right="1786"/>
      </w:pPr>
      <w:r>
        <w:t>里很</w:t>
      </w:r>
      <w:r>
        <w:rPr>
          <w:spacing w:val="-3"/>
        </w:rPr>
        <w:t>想</w:t>
      </w:r>
      <w:r>
        <w:t>亲</w:t>
      </w:r>
      <w:r>
        <w:rPr>
          <w:spacing w:val="-3"/>
        </w:rPr>
        <w:t>近</w:t>
      </w:r>
      <w:r>
        <w:t>迦</w:t>
      </w:r>
      <w:r>
        <w:rPr>
          <w:spacing w:val="-3"/>
        </w:rPr>
        <w:t>叶</w:t>
      </w:r>
      <w:r>
        <w:t>佛</w:t>
      </w:r>
      <w:r>
        <w:rPr>
          <w:spacing w:val="-3"/>
        </w:rPr>
        <w:t>，</w:t>
      </w:r>
      <w:r>
        <w:t>但</w:t>
      </w:r>
      <w:r>
        <w:rPr>
          <w:spacing w:val="-3"/>
        </w:rPr>
        <w:t>因</w:t>
      </w:r>
      <w:r>
        <w:t>旧怨</w:t>
      </w:r>
      <w:r>
        <w:rPr>
          <w:spacing w:val="-3"/>
        </w:rPr>
        <w:t>未</w:t>
      </w:r>
      <w:r>
        <w:t>消</w:t>
      </w:r>
      <w:r>
        <w:rPr>
          <w:spacing w:val="-3"/>
        </w:rPr>
        <w:t>，</w:t>
      </w:r>
      <w:r>
        <w:t>不</w:t>
      </w:r>
      <w:r>
        <w:rPr>
          <w:spacing w:val="-3"/>
        </w:rPr>
        <w:t>愿</w:t>
      </w:r>
      <w:r>
        <w:t>意</w:t>
      </w:r>
      <w:r>
        <w:rPr>
          <w:spacing w:val="-3"/>
        </w:rPr>
        <w:t>去</w:t>
      </w:r>
      <w:r>
        <w:t>迦</w:t>
      </w:r>
      <w:r>
        <w:rPr>
          <w:spacing w:val="-3"/>
        </w:rPr>
        <w:t>叶</w:t>
      </w:r>
      <w:r>
        <w:t>佛面</w:t>
      </w:r>
      <w:r>
        <w:rPr>
          <w:spacing w:val="-3"/>
        </w:rPr>
        <w:t>前</w:t>
      </w:r>
      <w:r>
        <w:t>，</w:t>
      </w:r>
      <w:r>
        <w:rPr>
          <w:spacing w:val="-3"/>
        </w:rPr>
        <w:t>只</w:t>
      </w:r>
      <w:r>
        <w:t>是</w:t>
      </w:r>
      <w:r>
        <w:rPr>
          <w:spacing w:val="-3"/>
        </w:rPr>
        <w:t>站</w:t>
      </w:r>
      <w:r>
        <w:t>在</w:t>
      </w:r>
      <w:r>
        <w:rPr>
          <w:spacing w:val="-3"/>
        </w:rPr>
        <w:t>远</w:t>
      </w:r>
      <w:r>
        <w:t>远的地</w:t>
      </w:r>
      <w:r>
        <w:rPr>
          <w:spacing w:val="-3"/>
        </w:rPr>
        <w:t>方</w:t>
      </w:r>
      <w:r>
        <w:t>观</w:t>
      </w:r>
      <w:r>
        <w:rPr>
          <w:spacing w:val="-3"/>
        </w:rPr>
        <w:t>看</w:t>
      </w:r>
      <w:r>
        <w:t>。</w:t>
      </w:r>
      <w:r>
        <w:rPr>
          <w:spacing w:val="-3"/>
        </w:rPr>
        <w:t>迦</w:t>
      </w:r>
      <w:r>
        <w:t>叶</w:t>
      </w:r>
      <w:r>
        <w:rPr>
          <w:spacing w:val="-3"/>
        </w:rPr>
        <w:t>佛</w:t>
      </w:r>
      <w:r>
        <w:t>知</w:t>
      </w:r>
      <w:r>
        <w:rPr>
          <w:spacing w:val="-3"/>
        </w:rPr>
        <w:t>道</w:t>
      </w:r>
      <w:r>
        <w:t>无忧</w:t>
      </w:r>
      <w:r>
        <w:rPr>
          <w:spacing w:val="-3"/>
        </w:rPr>
        <w:t>没</w:t>
      </w:r>
      <w:r>
        <w:t>来</w:t>
      </w:r>
      <w:r>
        <w:rPr>
          <w:spacing w:val="-3"/>
        </w:rPr>
        <w:t>亲</w:t>
      </w:r>
      <w:r>
        <w:t>近</w:t>
      </w:r>
      <w:r>
        <w:rPr>
          <w:spacing w:val="-3"/>
        </w:rPr>
        <w:t>自</w:t>
      </w:r>
      <w:r>
        <w:t>己</w:t>
      </w:r>
      <w:r>
        <w:rPr>
          <w:spacing w:val="-3"/>
        </w:rPr>
        <w:t>，</w:t>
      </w:r>
      <w:r>
        <w:t>便</w:t>
      </w:r>
      <w:r>
        <w:rPr>
          <w:spacing w:val="-3"/>
        </w:rPr>
        <w:t>遥</w:t>
      </w:r>
      <w:r>
        <w:t>伸右</w:t>
      </w:r>
      <w:r>
        <w:rPr>
          <w:spacing w:val="-3"/>
        </w:rPr>
        <w:t>手</w:t>
      </w:r>
      <w:r>
        <w:t>，</w:t>
      </w:r>
      <w:r>
        <w:rPr>
          <w:spacing w:val="-3"/>
        </w:rPr>
        <w:t>如</w:t>
      </w:r>
      <w:r>
        <w:t>象</w:t>
      </w:r>
      <w:r>
        <w:rPr>
          <w:spacing w:val="-3"/>
        </w:rPr>
        <w:t>鼻</w:t>
      </w:r>
      <w:r>
        <w:t>一</w:t>
      </w:r>
      <w:r>
        <w:rPr>
          <w:spacing w:val="-3"/>
        </w:rPr>
        <w:t>般</w:t>
      </w:r>
      <w:r>
        <w:t>把无忧</w:t>
      </w:r>
      <w:r>
        <w:rPr>
          <w:spacing w:val="-3"/>
        </w:rPr>
        <w:t>拿</w:t>
      </w:r>
      <w:r>
        <w:t>到</w:t>
      </w:r>
      <w:r>
        <w:rPr>
          <w:spacing w:val="-3"/>
        </w:rPr>
        <w:t>自</w:t>
      </w:r>
      <w:r>
        <w:t>己</w:t>
      </w:r>
      <w:r>
        <w:rPr>
          <w:spacing w:val="-3"/>
        </w:rPr>
        <w:t>身</w:t>
      </w:r>
      <w:r>
        <w:t>边</w:t>
      </w:r>
      <w:r>
        <w:rPr>
          <w:spacing w:val="-3"/>
        </w:rPr>
        <w:t>，</w:t>
      </w:r>
      <w:r>
        <w:t>问</w:t>
      </w:r>
      <w:r>
        <w:rPr>
          <w:rFonts w:hint="eastAsia" w:ascii="KaiTi" w:hAnsi="KaiTi" w:eastAsia="KaiTi"/>
          <w:spacing w:val="-3"/>
        </w:rPr>
        <w:t>:</w:t>
      </w:r>
      <w:r>
        <w:rPr>
          <w:spacing w:val="-3"/>
        </w:rPr>
        <w:t>‘</w:t>
      </w:r>
      <w:r>
        <w:t>无忧</w:t>
      </w:r>
      <w:r>
        <w:rPr>
          <w:spacing w:val="-3"/>
        </w:rPr>
        <w:t>，</w:t>
      </w:r>
      <w:r>
        <w:t>你</w:t>
      </w:r>
      <w:r>
        <w:rPr>
          <w:spacing w:val="-3"/>
        </w:rPr>
        <w:t>为</w:t>
      </w:r>
      <w:r>
        <w:t>何</w:t>
      </w:r>
      <w:r>
        <w:rPr>
          <w:spacing w:val="-3"/>
        </w:rPr>
        <w:t>不</w:t>
      </w:r>
      <w:r>
        <w:t>来</w:t>
      </w:r>
      <w:r>
        <w:rPr>
          <w:spacing w:val="-3"/>
        </w:rPr>
        <w:t>见</w:t>
      </w:r>
      <w:r>
        <w:t>我</w:t>
      </w:r>
      <w:r>
        <w:rPr>
          <w:spacing w:val="-3"/>
        </w:rPr>
        <w:t>？</w:t>
      </w:r>
      <w:r>
        <w:t>为何</w:t>
      </w:r>
      <w:r>
        <w:rPr>
          <w:spacing w:val="-3"/>
        </w:rPr>
        <w:t>不</w:t>
      </w:r>
      <w:r>
        <w:t>来</w:t>
      </w:r>
      <w:r>
        <w:rPr>
          <w:spacing w:val="-3"/>
        </w:rPr>
        <w:t>亲</w:t>
      </w:r>
      <w:r>
        <w:t>近</w:t>
      </w:r>
      <w:r>
        <w:rPr>
          <w:spacing w:val="-3"/>
        </w:rPr>
        <w:t>我</w:t>
      </w:r>
      <w:r>
        <w:t>？’ 无忧</w:t>
      </w:r>
      <w:r>
        <w:rPr>
          <w:spacing w:val="-3"/>
        </w:rPr>
        <w:t>说</w:t>
      </w:r>
      <w:r>
        <w:rPr>
          <w:rFonts w:hint="eastAsia" w:ascii="KaiTi" w:hAnsi="KaiTi" w:eastAsia="KaiTi"/>
        </w:rPr>
        <w:t>:</w:t>
      </w:r>
      <w:r>
        <w:t>‘佛</w:t>
      </w:r>
      <w:r>
        <w:rPr>
          <w:spacing w:val="-3"/>
        </w:rPr>
        <w:t>陀</w:t>
      </w:r>
      <w:r>
        <w:t>，</w:t>
      </w:r>
      <w:r>
        <w:rPr>
          <w:spacing w:val="-3"/>
        </w:rPr>
        <w:t>您</w:t>
      </w:r>
      <w:r>
        <w:t>本</w:t>
      </w:r>
      <w:r>
        <w:rPr>
          <w:spacing w:val="-3"/>
        </w:rPr>
        <w:t>来许</w:t>
      </w:r>
      <w:r>
        <w:t>诺带</w:t>
      </w:r>
      <w:r>
        <w:rPr>
          <w:spacing w:val="-3"/>
        </w:rPr>
        <w:t>我</w:t>
      </w:r>
      <w:r>
        <w:t>一</w:t>
      </w:r>
      <w:r>
        <w:rPr>
          <w:spacing w:val="-3"/>
        </w:rPr>
        <w:t>起</w:t>
      </w:r>
      <w:r>
        <w:t>去</w:t>
      </w:r>
      <w:r>
        <w:rPr>
          <w:spacing w:val="-3"/>
        </w:rPr>
        <w:t>森</w:t>
      </w:r>
      <w:r>
        <w:t>林</w:t>
      </w:r>
      <w:r>
        <w:rPr>
          <w:spacing w:val="-3"/>
        </w:rPr>
        <w:t>，</w:t>
      </w:r>
      <w:r>
        <w:t>可</w:t>
      </w:r>
      <w:r>
        <w:rPr>
          <w:spacing w:val="-3"/>
        </w:rPr>
        <w:t>后</w:t>
      </w:r>
      <w:r>
        <w:t>来您</w:t>
      </w:r>
      <w:r>
        <w:rPr>
          <w:spacing w:val="-3"/>
        </w:rPr>
        <w:t>独</w:t>
      </w:r>
      <w:r>
        <w:t>自</w:t>
      </w:r>
      <w:r>
        <w:rPr>
          <w:spacing w:val="-3"/>
        </w:rPr>
        <w:t>去</w:t>
      </w:r>
      <w:r>
        <w:t>了</w:t>
      </w:r>
      <w:r>
        <w:rPr>
          <w:spacing w:val="-3"/>
        </w:rPr>
        <w:t>，</w:t>
      </w:r>
      <w:r>
        <w:t>我心里对</w:t>
      </w:r>
      <w:r>
        <w:rPr>
          <w:spacing w:val="-3"/>
        </w:rPr>
        <w:t>您</w:t>
      </w:r>
      <w:r>
        <w:t>生</w:t>
      </w:r>
      <w:r>
        <w:rPr>
          <w:spacing w:val="-3"/>
        </w:rPr>
        <w:t>气</w:t>
      </w:r>
      <w:r>
        <w:t>，</w:t>
      </w:r>
      <w:r>
        <w:rPr>
          <w:spacing w:val="-3"/>
        </w:rPr>
        <w:t>所</w:t>
      </w:r>
      <w:r>
        <w:t>以</w:t>
      </w:r>
      <w:r>
        <w:rPr>
          <w:spacing w:val="-3"/>
        </w:rPr>
        <w:t>就</w:t>
      </w:r>
      <w:r>
        <w:t>不</w:t>
      </w:r>
      <w:r>
        <w:rPr>
          <w:spacing w:val="-3"/>
        </w:rPr>
        <w:t>来</w:t>
      </w:r>
      <w:r>
        <w:t>亲近</w:t>
      </w:r>
      <w:r>
        <w:rPr>
          <w:spacing w:val="-3"/>
        </w:rPr>
        <w:t>您</w:t>
      </w:r>
      <w:r>
        <w:rPr>
          <w:spacing w:val="-106"/>
        </w:rPr>
        <w:t>。</w:t>
      </w:r>
      <w:r>
        <w:rPr>
          <w:spacing w:val="-3"/>
        </w:rPr>
        <w:t>’</w:t>
      </w:r>
      <w:r>
        <w:t>迦</w:t>
      </w:r>
      <w:r>
        <w:rPr>
          <w:spacing w:val="-3"/>
        </w:rPr>
        <w:t>叶</w:t>
      </w:r>
      <w:r>
        <w:t>佛</w:t>
      </w:r>
      <w:r>
        <w:rPr>
          <w:spacing w:val="-3"/>
        </w:rPr>
        <w:t>告</w:t>
      </w:r>
      <w:r>
        <w:t>诉他</w:t>
      </w:r>
      <w:r>
        <w:rPr>
          <w:rFonts w:hint="eastAsia" w:ascii="KaiTi" w:hAnsi="KaiTi" w:eastAsia="KaiTi"/>
        </w:rPr>
        <w:t>:</w:t>
      </w:r>
      <w:r>
        <w:t>‘你</w:t>
      </w:r>
      <w:r>
        <w:rPr>
          <w:spacing w:val="-3"/>
        </w:rPr>
        <w:t>误</w:t>
      </w:r>
      <w:r>
        <w:t>会</w:t>
      </w:r>
      <w:r>
        <w:rPr>
          <w:spacing w:val="-3"/>
        </w:rPr>
        <w:t>了</w:t>
      </w:r>
      <w:r>
        <w:t>，</w:t>
      </w:r>
      <w:r>
        <w:rPr>
          <w:spacing w:val="-3"/>
        </w:rPr>
        <w:t>我</w:t>
      </w:r>
      <w:r>
        <w:t>当初 的意</w:t>
      </w:r>
      <w:r>
        <w:rPr>
          <w:spacing w:val="-3"/>
        </w:rPr>
        <w:t>思</w:t>
      </w:r>
      <w:r>
        <w:t>是</w:t>
      </w:r>
      <w:r>
        <w:rPr>
          <w:spacing w:val="-3"/>
        </w:rPr>
        <w:t>在</w:t>
      </w:r>
      <w:r>
        <w:t>涅</w:t>
      </w:r>
      <w:r>
        <w:tab/>
      </w:r>
      <w:r>
        <w:t>时</w:t>
      </w:r>
      <w:r>
        <w:rPr>
          <w:spacing w:val="-3"/>
        </w:rPr>
        <w:t>不</w:t>
      </w:r>
      <w:r>
        <w:t>舍</w:t>
      </w:r>
      <w:r>
        <w:rPr>
          <w:spacing w:val="-3"/>
        </w:rPr>
        <w:t>弃</w:t>
      </w:r>
      <w:r>
        <w:t>你的</w:t>
      </w:r>
      <w:r>
        <w:rPr>
          <w:spacing w:val="-3"/>
        </w:rPr>
        <w:t>。</w:t>
      </w:r>
      <w:r>
        <w:t>当</w:t>
      </w:r>
      <w:r>
        <w:rPr>
          <w:spacing w:val="-3"/>
        </w:rPr>
        <w:t>时</w:t>
      </w:r>
      <w:r>
        <w:t>，</w:t>
      </w:r>
      <w:r>
        <w:rPr>
          <w:spacing w:val="-3"/>
        </w:rPr>
        <w:t>把</w:t>
      </w:r>
      <w:r>
        <w:t>你</w:t>
      </w:r>
      <w:r>
        <w:rPr>
          <w:spacing w:val="-3"/>
        </w:rPr>
        <w:t>带</w:t>
      </w:r>
      <w:r>
        <w:t>到</w:t>
      </w:r>
      <w:r>
        <w:rPr>
          <w:spacing w:val="-3"/>
        </w:rPr>
        <w:t>森</w:t>
      </w:r>
      <w:r>
        <w:t>林中</w:t>
      </w:r>
      <w:r>
        <w:rPr>
          <w:spacing w:val="-3"/>
        </w:rPr>
        <w:t>苦</w:t>
      </w:r>
      <w:r>
        <w:t>行</w:t>
      </w:r>
      <w:r>
        <w:rPr>
          <w:spacing w:val="-3"/>
        </w:rPr>
        <w:t>有</w:t>
      </w:r>
      <w:r>
        <w:t>什</w:t>
      </w:r>
      <w:r>
        <w:rPr>
          <w:spacing w:val="-3"/>
        </w:rPr>
        <w:t>么</w:t>
      </w:r>
      <w:r>
        <w:t>意</w:t>
      </w:r>
      <w:r>
        <w:rPr>
          <w:spacing w:val="-3"/>
        </w:rPr>
        <w:t>义</w:t>
      </w:r>
      <w:r>
        <w:t>？ 现在</w:t>
      </w:r>
      <w:r>
        <w:rPr>
          <w:spacing w:val="-3"/>
        </w:rPr>
        <w:t>我</w:t>
      </w:r>
      <w:r>
        <w:t>们</w:t>
      </w:r>
      <w:r>
        <w:rPr>
          <w:spacing w:val="-3"/>
        </w:rPr>
        <w:t>的</w:t>
      </w:r>
      <w:r>
        <w:t>缘</w:t>
      </w:r>
      <w:r>
        <w:rPr>
          <w:spacing w:val="-3"/>
        </w:rPr>
        <w:t>起</w:t>
      </w:r>
      <w:r>
        <w:t>成</w:t>
      </w:r>
      <w:r>
        <w:rPr>
          <w:spacing w:val="-3"/>
        </w:rPr>
        <w:t>熟</w:t>
      </w:r>
      <w:r>
        <w:t>了</w:t>
      </w:r>
      <w:r>
        <w:rPr>
          <w:spacing w:val="-3"/>
        </w:rPr>
        <w:t>，</w:t>
      </w:r>
      <w:r>
        <w:t>你自</w:t>
      </w:r>
      <w:r>
        <w:rPr>
          <w:spacing w:val="-3"/>
        </w:rPr>
        <w:t>己</w:t>
      </w:r>
      <w:r>
        <w:t>发</w:t>
      </w:r>
      <w:r>
        <w:rPr>
          <w:spacing w:val="-3"/>
        </w:rPr>
        <w:t>信</w:t>
      </w:r>
      <w:r>
        <w:t>心</w:t>
      </w:r>
      <w:r>
        <w:rPr>
          <w:spacing w:val="-3"/>
        </w:rPr>
        <w:t>吧</w:t>
      </w:r>
      <w:r>
        <w:rPr>
          <w:spacing w:val="-106"/>
        </w:rPr>
        <w:t>。</w:t>
      </w:r>
      <w:r>
        <w:rPr>
          <w:spacing w:val="-3"/>
        </w:rPr>
        <w:t>’</w:t>
      </w:r>
      <w:r>
        <w:t>无</w:t>
      </w:r>
      <w:r>
        <w:rPr>
          <w:spacing w:val="-3"/>
        </w:rPr>
        <w:t>忧此</w:t>
      </w:r>
      <w:r>
        <w:t>时才</w:t>
      </w:r>
      <w:r>
        <w:rPr>
          <w:spacing w:val="-3"/>
        </w:rPr>
        <w:t>解</w:t>
      </w:r>
      <w:r>
        <w:t>开</w:t>
      </w:r>
      <w:r>
        <w:rPr>
          <w:spacing w:val="-3"/>
        </w:rPr>
        <w:t>心</w:t>
      </w:r>
      <w:r>
        <w:t>结</w:t>
      </w:r>
      <w:r>
        <w:rPr>
          <w:spacing w:val="-3"/>
        </w:rPr>
        <w:t>，</w:t>
      </w:r>
      <w:r>
        <w:t>他对迦叶</w:t>
      </w:r>
      <w:r>
        <w:rPr>
          <w:spacing w:val="-3"/>
        </w:rPr>
        <w:t>佛</w:t>
      </w:r>
      <w:r>
        <w:t>祈</w:t>
      </w:r>
      <w:r>
        <w:rPr>
          <w:spacing w:val="-3"/>
        </w:rPr>
        <w:t>求</w:t>
      </w:r>
      <w:r>
        <w:rPr>
          <w:rFonts w:hint="eastAsia" w:ascii="KaiTi" w:hAnsi="KaiTi" w:eastAsia="KaiTi"/>
        </w:rPr>
        <w:t>:</w:t>
      </w:r>
      <w:r>
        <w:t>‘佛</w:t>
      </w:r>
      <w:r>
        <w:rPr>
          <w:spacing w:val="-3"/>
        </w:rPr>
        <w:t>陀</w:t>
      </w:r>
      <w:r>
        <w:t>，</w:t>
      </w:r>
      <w:r>
        <w:rPr>
          <w:spacing w:val="-3"/>
        </w:rPr>
        <w:t>我愿</w:t>
      </w:r>
      <w:r>
        <w:t>在您</w:t>
      </w:r>
      <w:r>
        <w:rPr>
          <w:spacing w:val="-3"/>
        </w:rPr>
        <w:t>教</w:t>
      </w:r>
      <w:r>
        <w:t>下</w:t>
      </w:r>
      <w:r>
        <w:rPr>
          <w:spacing w:val="-3"/>
        </w:rPr>
        <w:t>出</w:t>
      </w:r>
      <w:r>
        <w:t>家</w:t>
      </w:r>
      <w:r>
        <w:rPr>
          <w:spacing w:val="-3"/>
        </w:rPr>
        <w:t>受</w:t>
      </w:r>
      <w:r>
        <w:t>持</w:t>
      </w:r>
      <w:r>
        <w:rPr>
          <w:spacing w:val="-3"/>
        </w:rPr>
        <w:t>比</w:t>
      </w:r>
      <w:r>
        <w:t>丘</w:t>
      </w:r>
      <w:r>
        <w:rPr>
          <w:spacing w:val="-3"/>
        </w:rPr>
        <w:t>戒</w:t>
      </w:r>
      <w:r>
        <w:t>，祈</w:t>
      </w:r>
      <w:r>
        <w:rPr>
          <w:spacing w:val="-3"/>
        </w:rPr>
        <w:t>请</w:t>
      </w:r>
      <w:r>
        <w:t>开</w:t>
      </w:r>
      <w:r>
        <w:rPr>
          <w:spacing w:val="-3"/>
        </w:rPr>
        <w:t>许</w:t>
      </w:r>
      <w:r>
        <w:rPr>
          <w:spacing w:val="-106"/>
        </w:rPr>
        <w:t>。</w:t>
      </w:r>
      <w:r>
        <w:rPr>
          <w:spacing w:val="-3"/>
        </w:rPr>
        <w:t>’</w:t>
      </w:r>
      <w:r>
        <w:t>迦叶 佛以</w:t>
      </w:r>
      <w:r>
        <w:rPr>
          <w:spacing w:val="-3"/>
        </w:rPr>
        <w:t>‘</w:t>
      </w:r>
      <w:r>
        <w:t>善</w:t>
      </w:r>
      <w:r>
        <w:rPr>
          <w:spacing w:val="-3"/>
        </w:rPr>
        <w:t>来</w:t>
      </w:r>
      <w:r>
        <w:t>比</w:t>
      </w:r>
      <w:r>
        <w:rPr>
          <w:spacing w:val="-3"/>
        </w:rPr>
        <w:t>丘</w:t>
      </w:r>
      <w:r>
        <w:rPr>
          <w:rFonts w:hint="eastAsia" w:ascii="KaiTi" w:hAnsi="KaiTi" w:eastAsia="KaiTi"/>
        </w:rPr>
        <w:t>(Ehi-Bhikkhu)</w:t>
      </w:r>
      <w:r>
        <w:t>’的</w:t>
      </w:r>
      <w:r>
        <w:rPr>
          <w:spacing w:val="-3"/>
        </w:rPr>
        <w:t>方</w:t>
      </w:r>
      <w:r>
        <w:t>便</w:t>
      </w:r>
      <w:r>
        <w:rPr>
          <w:spacing w:val="-3"/>
        </w:rPr>
        <w:t>言</w:t>
      </w:r>
      <w:r>
        <w:t>辞</w:t>
      </w:r>
      <w:r>
        <w:rPr>
          <w:spacing w:val="-3"/>
        </w:rPr>
        <w:t>为</w:t>
      </w:r>
      <w:r>
        <w:t>他</w:t>
      </w:r>
      <w:r>
        <w:rPr>
          <w:spacing w:val="-3"/>
        </w:rPr>
        <w:t>传</w:t>
      </w:r>
      <w:r>
        <w:t>了比</w:t>
      </w:r>
      <w:r>
        <w:rPr>
          <w:spacing w:val="-3"/>
        </w:rPr>
        <w:t>丘</w:t>
      </w:r>
      <w:r>
        <w:t>戒</w:t>
      </w:r>
      <w:r>
        <w:rPr>
          <w:spacing w:val="-3"/>
        </w:rPr>
        <w:t>，</w:t>
      </w:r>
      <w:r>
        <w:t>又</w:t>
      </w:r>
      <w:r>
        <w:rPr>
          <w:spacing w:val="-3"/>
        </w:rPr>
        <w:t>传</w:t>
      </w:r>
      <w:r>
        <w:t>他一些相</w:t>
      </w:r>
      <w:r>
        <w:rPr>
          <w:spacing w:val="-3"/>
        </w:rPr>
        <w:t>应</w:t>
      </w:r>
      <w:r>
        <w:t>的</w:t>
      </w:r>
      <w:r>
        <w:rPr>
          <w:spacing w:val="-3"/>
        </w:rPr>
        <w:t>教</w:t>
      </w:r>
      <w:r>
        <w:t>言</w:t>
      </w:r>
      <w:r>
        <w:rPr>
          <w:spacing w:val="-3"/>
        </w:rPr>
        <w:t>。</w:t>
      </w:r>
      <w:r>
        <w:t>但</w:t>
      </w:r>
      <w:r>
        <w:rPr>
          <w:spacing w:val="-3"/>
        </w:rPr>
        <w:t>无</w:t>
      </w:r>
      <w:r>
        <w:t>忧</w:t>
      </w:r>
      <w:r>
        <w:rPr>
          <w:spacing w:val="-3"/>
        </w:rPr>
        <w:t>非</w:t>
      </w:r>
      <w:r>
        <w:t>常懈</w:t>
      </w:r>
      <w:r>
        <w:rPr>
          <w:spacing w:val="-3"/>
        </w:rPr>
        <w:t>怠</w:t>
      </w:r>
      <w:r>
        <w:t>，</w:t>
      </w:r>
      <w:r>
        <w:rPr>
          <w:spacing w:val="-3"/>
        </w:rPr>
        <w:t>没</w:t>
      </w:r>
      <w:r>
        <w:t>有</w:t>
      </w:r>
      <w:r>
        <w:rPr>
          <w:spacing w:val="-3"/>
        </w:rPr>
        <w:t>精</w:t>
      </w:r>
      <w:r>
        <w:t>进</w:t>
      </w:r>
      <w:r>
        <w:rPr>
          <w:spacing w:val="-3"/>
        </w:rPr>
        <w:t>修</w:t>
      </w:r>
      <w:r>
        <w:t>持</w:t>
      </w:r>
      <w:r>
        <w:rPr>
          <w:spacing w:val="-3"/>
        </w:rPr>
        <w:t>。</w:t>
      </w:r>
      <w:r>
        <w:t>迦叶</w:t>
      </w:r>
      <w:r>
        <w:rPr>
          <w:spacing w:val="-3"/>
        </w:rPr>
        <w:t>佛</w:t>
      </w:r>
      <w:r>
        <w:t>对</w:t>
      </w:r>
      <w:r>
        <w:rPr>
          <w:spacing w:val="-3"/>
        </w:rPr>
        <w:t>他</w:t>
      </w:r>
      <w:r>
        <w:t>宣</w:t>
      </w:r>
      <w:r>
        <w:rPr>
          <w:spacing w:val="-3"/>
        </w:rPr>
        <w:t>讲</w:t>
      </w:r>
      <w:r>
        <w:t>了</w:t>
      </w:r>
      <w:r>
        <w:rPr>
          <w:spacing w:val="-3"/>
        </w:rPr>
        <w:t>寂</w:t>
      </w:r>
      <w:r>
        <w:t>静处的</w:t>
      </w:r>
      <w:r>
        <w:rPr>
          <w:spacing w:val="-3"/>
        </w:rPr>
        <w:t>功</w:t>
      </w:r>
      <w:r>
        <w:t>德</w:t>
      </w:r>
      <w:r>
        <w:rPr>
          <w:spacing w:val="-3"/>
        </w:rPr>
        <w:t>，</w:t>
      </w:r>
      <w:r>
        <w:t>让</w:t>
      </w:r>
      <w:r>
        <w:rPr>
          <w:spacing w:val="-3"/>
        </w:rPr>
        <w:t>他</w:t>
      </w:r>
      <w:r>
        <w:t>去</w:t>
      </w:r>
      <w:r>
        <w:rPr>
          <w:spacing w:val="-3"/>
        </w:rPr>
        <w:t>一</w:t>
      </w:r>
      <w:r>
        <w:t>个</w:t>
      </w:r>
      <w:r>
        <w:rPr>
          <w:spacing w:val="-3"/>
        </w:rPr>
        <w:t>寂</w:t>
      </w:r>
      <w:r>
        <w:t>静处</w:t>
      </w:r>
      <w:r>
        <w:rPr>
          <w:spacing w:val="-3"/>
        </w:rPr>
        <w:t>修</w:t>
      </w:r>
      <w:r>
        <w:t>持</w:t>
      </w:r>
      <w:r>
        <w:rPr>
          <w:spacing w:val="-3"/>
        </w:rPr>
        <w:t>，</w:t>
      </w:r>
      <w:r>
        <w:t>他</w:t>
      </w:r>
      <w:r>
        <w:rPr>
          <w:spacing w:val="-3"/>
        </w:rPr>
        <w:t>遵</w:t>
      </w:r>
      <w:r>
        <w:t>从</w:t>
      </w:r>
      <w:r>
        <w:rPr>
          <w:spacing w:val="-3"/>
        </w:rPr>
        <w:t>佛</w:t>
      </w:r>
      <w:r>
        <w:t>意</w:t>
      </w:r>
      <w:r>
        <w:rPr>
          <w:spacing w:val="-3"/>
        </w:rPr>
        <w:t>住</w:t>
      </w:r>
      <w:r>
        <w:t>了很</w:t>
      </w:r>
      <w:r>
        <w:rPr>
          <w:spacing w:val="-3"/>
        </w:rPr>
        <w:t>久</w:t>
      </w:r>
      <w:r>
        <w:t>。</w:t>
      </w:r>
      <w:r>
        <w:rPr>
          <w:spacing w:val="-3"/>
        </w:rPr>
        <w:t>后</w:t>
      </w:r>
      <w:r>
        <w:t>来</w:t>
      </w:r>
      <w:r>
        <w:rPr>
          <w:spacing w:val="-3"/>
        </w:rPr>
        <w:t>，</w:t>
      </w:r>
      <w:r>
        <w:t>迦</w:t>
      </w:r>
      <w:r>
        <w:rPr>
          <w:spacing w:val="-3"/>
        </w:rPr>
        <w:t>叶</w:t>
      </w:r>
      <w:r>
        <w:t>佛圆满</w:t>
      </w:r>
      <w:r>
        <w:rPr>
          <w:spacing w:val="-3"/>
        </w:rPr>
        <w:t>了</w:t>
      </w:r>
      <w:r>
        <w:t>一</w:t>
      </w:r>
      <w:r>
        <w:rPr>
          <w:spacing w:val="-3"/>
        </w:rPr>
        <w:t>生</w:t>
      </w:r>
      <w:r>
        <w:t>的</w:t>
      </w:r>
      <w:r>
        <w:rPr>
          <w:spacing w:val="-3"/>
        </w:rPr>
        <w:t>弘</w:t>
      </w:r>
      <w:r>
        <w:t>法</w:t>
      </w:r>
      <w:r>
        <w:rPr>
          <w:spacing w:val="-3"/>
        </w:rPr>
        <w:t>事</w:t>
      </w:r>
      <w:r>
        <w:t>业</w:t>
      </w:r>
      <w:r>
        <w:rPr>
          <w:spacing w:val="-3"/>
        </w:rPr>
        <w:t>，</w:t>
      </w:r>
      <w:r>
        <w:t>准备</w:t>
      </w:r>
      <w:r>
        <w:rPr>
          <w:spacing w:val="-3"/>
        </w:rPr>
        <w:t>示</w:t>
      </w:r>
      <w:r>
        <w:t>现涅</w:t>
      </w:r>
      <w:r>
        <w:tab/>
      </w:r>
      <w:r>
        <w:rPr>
          <w:spacing w:val="-3"/>
        </w:rPr>
        <w:t>。</w:t>
      </w:r>
      <w:r>
        <w:t>这</w:t>
      </w:r>
      <w:r>
        <w:rPr>
          <w:spacing w:val="-3"/>
        </w:rPr>
        <w:t>时</w:t>
      </w:r>
      <w:r>
        <w:t>，</w:t>
      </w:r>
      <w:r>
        <w:rPr>
          <w:spacing w:val="-3"/>
        </w:rPr>
        <w:t>很</w:t>
      </w:r>
      <w:r>
        <w:t>多天</w:t>
      </w:r>
      <w:r>
        <w:rPr>
          <w:spacing w:val="-3"/>
        </w:rPr>
        <w:t>人</w:t>
      </w:r>
      <w:r>
        <w:t>互</w:t>
      </w:r>
      <w:r>
        <w:rPr>
          <w:spacing w:val="-3"/>
        </w:rPr>
        <w:t>相</w:t>
      </w:r>
      <w:r>
        <w:t>告</w:t>
      </w:r>
      <w:r>
        <w:rPr>
          <w:spacing w:val="-3"/>
        </w:rPr>
        <w:t>曰</w:t>
      </w:r>
      <w:r>
        <w:t>：</w:t>
      </w:r>
      <w:r>
        <w:rPr>
          <w:spacing w:val="-3"/>
        </w:rPr>
        <w:t>今</w:t>
      </w:r>
      <w:r>
        <w:rPr>
          <w:spacing w:val="-13"/>
        </w:rPr>
        <w:t>晚</w:t>
      </w:r>
    </w:p>
    <w:p>
      <w:pPr>
        <w:pStyle w:val="2"/>
        <w:tabs>
          <w:tab w:val="left" w:pos="3686"/>
        </w:tabs>
        <w:spacing w:line="278" w:lineRule="auto"/>
        <w:ind w:right="1574"/>
      </w:pPr>
      <w:r>
        <w:t>中夜</w:t>
      </w:r>
      <w:r>
        <w:rPr>
          <w:spacing w:val="-3"/>
        </w:rPr>
        <w:t>，</w:t>
      </w:r>
      <w:r>
        <w:t>如</w:t>
      </w:r>
      <w:r>
        <w:rPr>
          <w:spacing w:val="-3"/>
        </w:rPr>
        <w:t>来</w:t>
      </w:r>
      <w:r>
        <w:t>、</w:t>
      </w:r>
      <w:r>
        <w:rPr>
          <w:spacing w:val="-3"/>
        </w:rPr>
        <w:t>正</w:t>
      </w:r>
      <w:r>
        <w:t>等</w:t>
      </w:r>
      <w:r>
        <w:rPr>
          <w:spacing w:val="-3"/>
        </w:rPr>
        <w:t>觉</w:t>
      </w:r>
      <w:r>
        <w:t>迦</w:t>
      </w:r>
      <w:r>
        <w:rPr>
          <w:spacing w:val="-3"/>
        </w:rPr>
        <w:t>叶</w:t>
      </w:r>
      <w:r>
        <w:t>佛要</w:t>
      </w:r>
      <w:r>
        <w:rPr>
          <w:spacing w:val="-3"/>
        </w:rPr>
        <w:t>趋</w:t>
      </w:r>
      <w:r>
        <w:t>入涅</w:t>
      </w:r>
      <w:r>
        <w:tab/>
      </w:r>
      <w:r>
        <w:rPr>
          <w:spacing w:val="-3"/>
        </w:rPr>
        <w:t>。</w:t>
      </w:r>
      <w:r>
        <w:t>也</w:t>
      </w:r>
      <w:r>
        <w:rPr>
          <w:spacing w:val="-3"/>
        </w:rPr>
        <w:t>对</w:t>
      </w:r>
      <w:r>
        <w:t>无</w:t>
      </w:r>
      <w:r>
        <w:rPr>
          <w:spacing w:val="-3"/>
        </w:rPr>
        <w:t>忧</w:t>
      </w:r>
      <w:r>
        <w:t>说了</w:t>
      </w:r>
      <w:r>
        <w:rPr>
          <w:spacing w:val="-3"/>
        </w:rPr>
        <w:t>，</w:t>
      </w:r>
      <w:r>
        <w:t>他</w:t>
      </w:r>
      <w:r>
        <w:rPr>
          <w:spacing w:val="-3"/>
        </w:rPr>
        <w:t>听</w:t>
      </w:r>
      <w:r>
        <w:t>后</w:t>
      </w:r>
      <w:r>
        <w:rPr>
          <w:spacing w:val="-3"/>
        </w:rPr>
        <w:t>非</w:t>
      </w:r>
      <w:r>
        <w:t>常</w:t>
      </w:r>
      <w:r>
        <w:rPr>
          <w:spacing w:val="-3"/>
        </w:rPr>
        <w:t>痛</w:t>
      </w:r>
      <w:r>
        <w:t>苦</w:t>
      </w:r>
      <w:r>
        <w:rPr>
          <w:spacing w:val="-12"/>
        </w:rPr>
        <w:t xml:space="preserve">， </w:t>
      </w:r>
      <w:r>
        <w:t>心想</w:t>
      </w:r>
      <w:r>
        <w:rPr>
          <w:rFonts w:hint="eastAsia" w:ascii="KaiTi" w:eastAsia="KaiTi"/>
          <w:spacing w:val="-3"/>
        </w:rPr>
        <w:t>:</w:t>
      </w:r>
      <w:r>
        <w:t>我</w:t>
      </w:r>
      <w:r>
        <w:rPr>
          <w:spacing w:val="-3"/>
        </w:rPr>
        <w:t>虽</w:t>
      </w:r>
      <w:r>
        <w:t>然</w:t>
      </w:r>
      <w:r>
        <w:rPr>
          <w:spacing w:val="-3"/>
        </w:rPr>
        <w:t>在</w:t>
      </w:r>
      <w:r>
        <w:t>佛</w:t>
      </w:r>
      <w:r>
        <w:rPr>
          <w:spacing w:val="-3"/>
        </w:rPr>
        <w:t>陀</w:t>
      </w:r>
      <w:r>
        <w:t>教</w:t>
      </w:r>
      <w:r>
        <w:rPr>
          <w:spacing w:val="-3"/>
        </w:rPr>
        <w:t>下出</w:t>
      </w:r>
      <w:r>
        <w:t>家了</w:t>
      </w:r>
      <w:r>
        <w:rPr>
          <w:spacing w:val="-3"/>
        </w:rPr>
        <w:t>，</w:t>
      </w:r>
      <w:r>
        <w:t>但</w:t>
      </w:r>
      <w:r>
        <w:rPr>
          <w:spacing w:val="-3"/>
        </w:rPr>
        <w:t>什</w:t>
      </w:r>
      <w:r>
        <w:t>么</w:t>
      </w:r>
      <w:r>
        <w:rPr>
          <w:spacing w:val="-3"/>
        </w:rPr>
        <w:t>境</w:t>
      </w:r>
      <w:r>
        <w:t>界</w:t>
      </w:r>
      <w:r>
        <w:rPr>
          <w:spacing w:val="-3"/>
        </w:rPr>
        <w:t>都</w:t>
      </w:r>
      <w:r>
        <w:t>没</w:t>
      </w:r>
      <w:r>
        <w:rPr>
          <w:spacing w:val="-3"/>
        </w:rPr>
        <w:t>得</w:t>
      </w:r>
      <w:r>
        <w:t>到，</w:t>
      </w:r>
      <w:r>
        <w:rPr>
          <w:spacing w:val="-3"/>
        </w:rPr>
        <w:t>非</w:t>
      </w:r>
      <w:r>
        <w:t>常</w:t>
      </w:r>
      <w:r>
        <w:rPr>
          <w:spacing w:val="-3"/>
        </w:rPr>
        <w:t>惭</w:t>
      </w:r>
      <w:r>
        <w:t>愧</w:t>
      </w:r>
      <w:r>
        <w:rPr>
          <w:spacing w:val="-3"/>
        </w:rPr>
        <w:t>，</w:t>
      </w:r>
      <w:r>
        <w:t>而今</w:t>
      </w:r>
    </w:p>
    <w:p>
      <w:pPr>
        <w:pStyle w:val="2"/>
        <w:tabs>
          <w:tab w:val="left" w:pos="1374"/>
          <w:tab w:val="left" w:pos="6732"/>
        </w:tabs>
        <w:spacing w:line="278" w:lineRule="auto"/>
        <w:ind w:right="1680"/>
      </w:pPr>
      <w:r>
        <w:t>佛陀</w:t>
      </w:r>
      <w:r>
        <w:rPr>
          <w:spacing w:val="-3"/>
        </w:rPr>
        <w:t>即</w:t>
      </w:r>
      <w:r>
        <w:t>将涅</w:t>
      </w:r>
      <w:r>
        <w:tab/>
      </w:r>
      <w:r>
        <w:rPr>
          <w:spacing w:val="-3"/>
        </w:rPr>
        <w:t>，</w:t>
      </w:r>
      <w:r>
        <w:t>不</w:t>
      </w:r>
      <w:r>
        <w:rPr>
          <w:spacing w:val="-3"/>
        </w:rPr>
        <w:t>得</w:t>
      </w:r>
      <w:r>
        <w:t>不</w:t>
      </w:r>
      <w:r>
        <w:rPr>
          <w:spacing w:val="-3"/>
        </w:rPr>
        <w:t>离</w:t>
      </w:r>
      <w:r>
        <w:t>开他</w:t>
      </w:r>
      <w:r>
        <w:rPr>
          <w:spacing w:val="-3"/>
        </w:rPr>
        <w:t>，</w:t>
      </w:r>
      <w:r>
        <w:t>内</w:t>
      </w:r>
      <w:r>
        <w:rPr>
          <w:spacing w:val="-3"/>
        </w:rPr>
        <w:t>心</w:t>
      </w:r>
      <w:r>
        <w:t>的</w:t>
      </w:r>
      <w:r>
        <w:rPr>
          <w:spacing w:val="-3"/>
        </w:rPr>
        <w:t>痛</w:t>
      </w:r>
      <w:r>
        <w:t>苦</w:t>
      </w:r>
      <w:r>
        <w:rPr>
          <w:spacing w:val="-3"/>
        </w:rPr>
        <w:t>无</w:t>
      </w:r>
      <w:r>
        <w:t>法</w:t>
      </w:r>
      <w:r>
        <w:rPr>
          <w:spacing w:val="-3"/>
        </w:rPr>
        <w:t>形</w:t>
      </w:r>
      <w:r>
        <w:t>容。</w:t>
      </w:r>
      <w:r>
        <w:rPr>
          <w:spacing w:val="-3"/>
        </w:rPr>
        <w:t>天</w:t>
      </w:r>
      <w:r>
        <w:t>人</w:t>
      </w:r>
      <w:r>
        <w:rPr>
          <w:spacing w:val="-3"/>
        </w:rPr>
        <w:t>对</w:t>
      </w:r>
      <w:r>
        <w:t>他</w:t>
      </w:r>
      <w:r>
        <w:rPr>
          <w:spacing w:val="-3"/>
        </w:rPr>
        <w:t>说</w:t>
      </w:r>
      <w:r>
        <w:rPr>
          <w:rFonts w:hint="eastAsia" w:ascii="KaiTi" w:hAnsi="KaiTi" w:eastAsia="KaiTi"/>
        </w:rPr>
        <w:t>:</w:t>
      </w:r>
      <w:r>
        <w:t>‘</w:t>
      </w:r>
      <w:r>
        <w:rPr>
          <w:spacing w:val="-3"/>
        </w:rPr>
        <w:t xml:space="preserve">不 </w:t>
      </w:r>
      <w:r>
        <w:t>要如</w:t>
      </w:r>
      <w:r>
        <w:rPr>
          <w:spacing w:val="-3"/>
        </w:rPr>
        <w:t>此</w:t>
      </w:r>
      <w:r>
        <w:t>痛</w:t>
      </w:r>
      <w:r>
        <w:rPr>
          <w:spacing w:val="-3"/>
        </w:rPr>
        <w:t>苦</w:t>
      </w:r>
      <w:r>
        <w:t>，</w:t>
      </w:r>
      <w:r>
        <w:rPr>
          <w:spacing w:val="-3"/>
        </w:rPr>
        <w:t>我</w:t>
      </w:r>
      <w:r>
        <w:t>带</w:t>
      </w:r>
      <w:r>
        <w:rPr>
          <w:spacing w:val="-3"/>
        </w:rPr>
        <w:t>你</w:t>
      </w:r>
      <w:r>
        <w:t>去</w:t>
      </w:r>
      <w:r>
        <w:rPr>
          <w:spacing w:val="-3"/>
        </w:rPr>
        <w:t>佛</w:t>
      </w:r>
      <w:r>
        <w:t>陀那</w:t>
      </w:r>
      <w:r>
        <w:rPr>
          <w:spacing w:val="-3"/>
        </w:rPr>
        <w:t>里</w:t>
      </w:r>
      <w:r>
        <w:t>，</w:t>
      </w:r>
      <w:r>
        <w:rPr>
          <w:spacing w:val="-3"/>
        </w:rPr>
        <w:t>对</w:t>
      </w:r>
      <w:r>
        <w:t>你</w:t>
      </w:r>
      <w:r>
        <w:rPr>
          <w:spacing w:val="-3"/>
        </w:rPr>
        <w:t>今</w:t>
      </w:r>
      <w:r>
        <w:t>生</w:t>
      </w:r>
      <w:r>
        <w:rPr>
          <w:spacing w:val="-3"/>
        </w:rPr>
        <w:t>会</w:t>
      </w:r>
      <w:r>
        <w:t>有</w:t>
      </w:r>
      <w:r>
        <w:rPr>
          <w:spacing w:val="-3"/>
        </w:rPr>
        <w:t>很</w:t>
      </w:r>
      <w:r>
        <w:t>大意</w:t>
      </w:r>
      <w:r>
        <w:rPr>
          <w:spacing w:val="-3"/>
        </w:rPr>
        <w:t>义</w:t>
      </w:r>
      <w:r>
        <w:t>的</w:t>
      </w:r>
      <w:r>
        <w:rPr>
          <w:spacing w:val="-108"/>
        </w:rPr>
        <w:t>。</w:t>
      </w:r>
      <w:r>
        <w:t>’</w:t>
      </w:r>
      <w:r>
        <w:rPr>
          <w:spacing w:val="-3"/>
        </w:rPr>
        <w:t>天</w:t>
      </w:r>
      <w:r>
        <w:t>人</w:t>
      </w:r>
      <w:r>
        <w:rPr>
          <w:spacing w:val="-3"/>
        </w:rPr>
        <w:t>便</w:t>
      </w:r>
      <w:r>
        <w:t>把 寂静</w:t>
      </w:r>
      <w:r>
        <w:rPr>
          <w:spacing w:val="-3"/>
        </w:rPr>
        <w:t>处</w:t>
      </w:r>
      <w:r>
        <w:t>的</w:t>
      </w:r>
      <w:r>
        <w:rPr>
          <w:spacing w:val="-3"/>
        </w:rPr>
        <w:t>无</w:t>
      </w:r>
      <w:r>
        <w:t>忧</w:t>
      </w:r>
      <w:r>
        <w:rPr>
          <w:spacing w:val="-3"/>
        </w:rPr>
        <w:t>带</w:t>
      </w:r>
      <w:r>
        <w:t>到</w:t>
      </w:r>
      <w:r>
        <w:rPr>
          <w:spacing w:val="-3"/>
        </w:rPr>
        <w:t>迦</w:t>
      </w:r>
      <w:r>
        <w:t>叶</w:t>
      </w:r>
      <w:r>
        <w:rPr>
          <w:spacing w:val="-3"/>
        </w:rPr>
        <w:t>佛</w:t>
      </w:r>
      <w:r>
        <w:t>处。</w:t>
      </w:r>
      <w:r>
        <w:rPr>
          <w:spacing w:val="-3"/>
        </w:rPr>
        <w:t>迦</w:t>
      </w:r>
      <w:r>
        <w:t>叶</w:t>
      </w:r>
      <w:r>
        <w:rPr>
          <w:spacing w:val="-3"/>
        </w:rPr>
        <w:t>佛</w:t>
      </w:r>
      <w:r>
        <w:t>观</w:t>
      </w:r>
      <w:r>
        <w:rPr>
          <w:spacing w:val="-3"/>
        </w:rPr>
        <w:t>察</w:t>
      </w:r>
      <w:r>
        <w:t>他</w:t>
      </w:r>
      <w:r>
        <w:rPr>
          <w:spacing w:val="-3"/>
        </w:rPr>
        <w:t>的</w:t>
      </w:r>
      <w:r>
        <w:t>根</w:t>
      </w:r>
      <w:r>
        <w:rPr>
          <w:spacing w:val="-3"/>
        </w:rPr>
        <w:t>基</w:t>
      </w:r>
      <w:r>
        <w:t>给他</w:t>
      </w:r>
      <w:r>
        <w:rPr>
          <w:spacing w:val="-3"/>
        </w:rPr>
        <w:t>传</w:t>
      </w:r>
      <w:r>
        <w:t>了</w:t>
      </w:r>
      <w:r>
        <w:rPr>
          <w:spacing w:val="-3"/>
        </w:rPr>
        <w:t>相</w:t>
      </w:r>
      <w:r>
        <w:t>应</w:t>
      </w:r>
      <w:r>
        <w:rPr>
          <w:spacing w:val="-3"/>
        </w:rPr>
        <w:t>的</w:t>
      </w:r>
      <w:r>
        <w:t>法之  后，</w:t>
      </w:r>
      <w:r>
        <w:rPr>
          <w:spacing w:val="-3"/>
        </w:rPr>
        <w:t>无</w:t>
      </w:r>
      <w:r>
        <w:t>忧</w:t>
      </w:r>
      <w:r>
        <w:rPr>
          <w:spacing w:val="-3"/>
        </w:rPr>
        <w:t>灭</w:t>
      </w:r>
      <w:r>
        <w:t>尽</w:t>
      </w:r>
      <w:r>
        <w:rPr>
          <w:spacing w:val="-3"/>
        </w:rPr>
        <w:t>了</w:t>
      </w:r>
      <w:r>
        <w:t>烦</w:t>
      </w:r>
      <w:r>
        <w:rPr>
          <w:spacing w:val="-3"/>
        </w:rPr>
        <w:t>恼</w:t>
      </w:r>
      <w:r>
        <w:t>，</w:t>
      </w:r>
      <w:r>
        <w:rPr>
          <w:spacing w:val="-3"/>
        </w:rPr>
        <w:t>获</w:t>
      </w:r>
      <w:r>
        <w:t>证了</w:t>
      </w:r>
      <w:r>
        <w:rPr>
          <w:spacing w:val="-3"/>
        </w:rPr>
        <w:t>阿</w:t>
      </w:r>
      <w:r>
        <w:t>罗</w:t>
      </w:r>
      <w:r>
        <w:rPr>
          <w:spacing w:val="-3"/>
        </w:rPr>
        <w:t>汉</w:t>
      </w:r>
      <w:r>
        <w:t>果</w:t>
      </w:r>
      <w:r>
        <w:rPr>
          <w:spacing w:val="-3"/>
        </w:rPr>
        <w:t>位</w:t>
      </w:r>
      <w:r>
        <w:t>。</w:t>
      </w:r>
      <w:r>
        <w:rPr>
          <w:spacing w:val="-3"/>
        </w:rPr>
        <w:t>此</w:t>
      </w:r>
      <w:r>
        <w:t>时</w:t>
      </w:r>
      <w:r>
        <w:rPr>
          <w:spacing w:val="-3"/>
        </w:rPr>
        <w:t>，</w:t>
      </w:r>
      <w:r>
        <w:t>他想</w:t>
      </w:r>
      <w:r>
        <w:rPr>
          <w:rFonts w:hint="eastAsia" w:ascii="KaiTi" w:hAnsi="KaiTi" w:eastAsia="KaiTi"/>
          <w:spacing w:val="-3"/>
        </w:rPr>
        <w:t>:</w:t>
      </w:r>
      <w:r>
        <w:t>佛</w:t>
      </w:r>
      <w:r>
        <w:rPr>
          <w:spacing w:val="-3"/>
        </w:rPr>
        <w:t>陀</w:t>
      </w:r>
      <w:r>
        <w:t>中</w:t>
      </w:r>
      <w:r>
        <w:rPr>
          <w:spacing w:val="-3"/>
        </w:rPr>
        <w:t>夜</w:t>
      </w:r>
      <w:r>
        <w:t>入涅</w:t>
      </w:r>
      <w:r>
        <w:tab/>
      </w:r>
      <w:r>
        <w:rPr>
          <w:spacing w:val="-17"/>
        </w:rPr>
        <w:t xml:space="preserve">， </w:t>
      </w:r>
      <w:r>
        <w:t>我还</w:t>
      </w:r>
      <w:r>
        <w:rPr>
          <w:spacing w:val="-3"/>
        </w:rPr>
        <w:t>是</w:t>
      </w:r>
      <w:r>
        <w:t>先</w:t>
      </w:r>
      <w:r>
        <w:rPr>
          <w:spacing w:val="-3"/>
        </w:rPr>
        <w:t>趋</w:t>
      </w:r>
      <w:r>
        <w:t>入涅</w:t>
      </w:r>
    </w:p>
    <w:p>
      <w:pPr>
        <w:pStyle w:val="2"/>
        <w:tabs>
          <w:tab w:val="left" w:pos="2632"/>
          <w:tab w:val="left" w:pos="3266"/>
          <w:tab w:val="left" w:pos="4526"/>
          <w:tab w:val="left" w:pos="6101"/>
        </w:tabs>
        <w:spacing w:line="278" w:lineRule="auto"/>
        <w:ind w:right="1786" w:firstLine="211"/>
      </w:pPr>
      <w:r>
        <w:t>好</w:t>
      </w:r>
      <w:r>
        <w:rPr>
          <w:spacing w:val="-3"/>
        </w:rPr>
        <w:t>一</w:t>
      </w:r>
      <w:r>
        <w:t>些</w:t>
      </w:r>
      <w:r>
        <w:rPr>
          <w:spacing w:val="-3"/>
        </w:rPr>
        <w:t>。</w:t>
      </w:r>
      <w:r>
        <w:t>便</w:t>
      </w:r>
      <w:r>
        <w:rPr>
          <w:spacing w:val="-3"/>
        </w:rPr>
        <w:t>先</w:t>
      </w:r>
      <w:r>
        <w:t>于</w:t>
      </w:r>
      <w:r>
        <w:rPr>
          <w:spacing w:val="-3"/>
        </w:rPr>
        <w:t>佛</w:t>
      </w:r>
      <w:r>
        <w:t>取涅</w:t>
      </w:r>
      <w:r>
        <w:tab/>
      </w:r>
      <w:r>
        <w:t>了</w:t>
      </w:r>
      <w:r>
        <w:rPr>
          <w:spacing w:val="-3"/>
        </w:rPr>
        <w:t>。</w:t>
      </w:r>
      <w:r>
        <w:t>带</w:t>
      </w:r>
      <w:r>
        <w:rPr>
          <w:spacing w:val="-3"/>
        </w:rPr>
        <w:t>他</w:t>
      </w:r>
      <w:r>
        <w:t>来</w:t>
      </w:r>
      <w:r>
        <w:rPr>
          <w:spacing w:val="-3"/>
        </w:rPr>
        <w:t>的</w:t>
      </w:r>
      <w:r>
        <w:t>天</w:t>
      </w:r>
      <w:r>
        <w:rPr>
          <w:spacing w:val="-3"/>
        </w:rPr>
        <w:t>人</w:t>
      </w:r>
      <w:r>
        <w:t>想</w:t>
      </w:r>
      <w:r>
        <w:rPr>
          <w:rFonts w:hint="eastAsia" w:ascii="KaiTi" w:hAnsi="KaiTi" w:eastAsia="KaiTi"/>
        </w:rPr>
        <w:t>:</w:t>
      </w:r>
      <w:r>
        <w:rPr>
          <w:spacing w:val="-3"/>
        </w:rPr>
        <w:t>无</w:t>
      </w:r>
      <w:r>
        <w:t>忧能</w:t>
      </w:r>
      <w:r>
        <w:rPr>
          <w:spacing w:val="-3"/>
        </w:rPr>
        <w:t>趋</w:t>
      </w:r>
      <w:r>
        <w:t>入涅</w:t>
      </w:r>
      <w:r>
        <w:tab/>
      </w:r>
      <w:r>
        <w:rPr>
          <w:spacing w:val="-3"/>
        </w:rPr>
        <w:t>是</w:t>
      </w:r>
      <w:r>
        <w:t>我带他来</w:t>
      </w:r>
      <w:r>
        <w:rPr>
          <w:spacing w:val="-3"/>
        </w:rPr>
        <w:t>得</w:t>
      </w:r>
      <w:r>
        <w:t>到</w:t>
      </w:r>
      <w:r>
        <w:rPr>
          <w:spacing w:val="-3"/>
        </w:rPr>
        <w:t>加</w:t>
      </w:r>
      <w:r>
        <w:t>持</w:t>
      </w:r>
      <w:r>
        <w:rPr>
          <w:spacing w:val="-3"/>
        </w:rPr>
        <w:t>的</w:t>
      </w:r>
      <w:r>
        <w:t>缘</w:t>
      </w:r>
      <w:r>
        <w:rPr>
          <w:spacing w:val="-3"/>
        </w:rPr>
        <w:t>故</w:t>
      </w:r>
      <w:r>
        <w:t>，</w:t>
      </w:r>
      <w:r>
        <w:rPr>
          <w:spacing w:val="-3"/>
        </w:rPr>
        <w:t>以</w:t>
      </w:r>
      <w:r>
        <w:t>这个</w:t>
      </w:r>
      <w:r>
        <w:rPr>
          <w:spacing w:val="-3"/>
        </w:rPr>
        <w:t>善</w:t>
      </w:r>
      <w:r>
        <w:t>根</w:t>
      </w:r>
      <w:r>
        <w:rPr>
          <w:spacing w:val="-3"/>
        </w:rPr>
        <w:t>愿</w:t>
      </w:r>
      <w:r>
        <w:t>我</w:t>
      </w:r>
      <w:r>
        <w:rPr>
          <w:spacing w:val="-3"/>
        </w:rPr>
        <w:t>将</w:t>
      </w:r>
      <w:r>
        <w:t>来</w:t>
      </w:r>
      <w:r>
        <w:rPr>
          <w:spacing w:val="-3"/>
        </w:rPr>
        <w:t>在</w:t>
      </w:r>
      <w:r>
        <w:t>释</w:t>
      </w:r>
      <w:r>
        <w:rPr>
          <w:spacing w:val="-3"/>
        </w:rPr>
        <w:t>迦</w:t>
      </w:r>
      <w:r>
        <w:t>佛出</w:t>
      </w:r>
      <w:r>
        <w:rPr>
          <w:spacing w:val="-3"/>
        </w:rPr>
        <w:t>世</w:t>
      </w:r>
      <w:r>
        <w:t>时</w:t>
      </w:r>
      <w:r>
        <w:rPr>
          <w:spacing w:val="-3"/>
        </w:rPr>
        <w:t>，</w:t>
      </w:r>
      <w:r>
        <w:t>令</w:t>
      </w:r>
      <w:r>
        <w:rPr>
          <w:spacing w:val="-3"/>
        </w:rPr>
        <w:t>佛</w:t>
      </w:r>
      <w:r>
        <w:t>欢</w:t>
      </w:r>
      <w:r>
        <w:rPr>
          <w:spacing w:val="-3"/>
        </w:rPr>
        <w:t>喜</w:t>
      </w:r>
      <w:r>
        <w:t>， 在佛</w:t>
      </w:r>
      <w:r>
        <w:rPr>
          <w:spacing w:val="-3"/>
        </w:rPr>
        <w:t>教</w:t>
      </w:r>
      <w:r>
        <w:t>法</w:t>
      </w:r>
      <w:r>
        <w:rPr>
          <w:spacing w:val="-3"/>
        </w:rPr>
        <w:t>下</w:t>
      </w:r>
      <w:r>
        <w:t>出</w:t>
      </w:r>
      <w:r>
        <w:rPr>
          <w:spacing w:val="-3"/>
        </w:rPr>
        <w:t>家</w:t>
      </w:r>
      <w:r>
        <w:t>获</w:t>
      </w:r>
      <w:r>
        <w:rPr>
          <w:spacing w:val="-3"/>
        </w:rPr>
        <w:t>证</w:t>
      </w:r>
      <w:r>
        <w:t>罗</w:t>
      </w:r>
      <w:r>
        <w:rPr>
          <w:spacing w:val="-3"/>
        </w:rPr>
        <w:t>汉</w:t>
      </w:r>
      <w:r>
        <w:t>果位</w:t>
      </w:r>
      <w:r>
        <w:rPr>
          <w:spacing w:val="-3"/>
        </w:rPr>
        <w:t>，</w:t>
      </w:r>
      <w:r>
        <w:t>要</w:t>
      </w:r>
      <w:r>
        <w:rPr>
          <w:spacing w:val="-3"/>
        </w:rPr>
        <w:t>先</w:t>
      </w:r>
      <w:r>
        <w:t>于</w:t>
      </w:r>
      <w:r>
        <w:rPr>
          <w:spacing w:val="-3"/>
        </w:rPr>
        <w:t>佛</w:t>
      </w:r>
      <w:r>
        <w:t>趋涅</w:t>
      </w:r>
      <w:r>
        <w:tab/>
      </w:r>
      <w:r>
        <w:rPr>
          <w:spacing w:val="-3"/>
        </w:rPr>
        <w:t>。</w:t>
      </w:r>
      <w:r>
        <w:t>诸比</w:t>
      </w:r>
      <w:r>
        <w:rPr>
          <w:spacing w:val="-3"/>
        </w:rPr>
        <w:t>丘</w:t>
      </w:r>
      <w:r>
        <w:t>，</w:t>
      </w:r>
      <w:r>
        <w:rPr>
          <w:spacing w:val="-3"/>
        </w:rPr>
        <w:t>当</w:t>
      </w:r>
      <w:r>
        <w:t>时</w:t>
      </w:r>
      <w:r>
        <w:rPr>
          <w:spacing w:val="-3"/>
        </w:rPr>
        <w:t>的</w:t>
      </w:r>
      <w:r>
        <w:t>那</w:t>
      </w:r>
      <w:r>
        <w:rPr>
          <w:spacing w:val="-3"/>
        </w:rPr>
        <w:t>位</w:t>
      </w:r>
      <w:r>
        <w:rPr>
          <w:spacing w:val="-14"/>
        </w:rPr>
        <w:t>天</w:t>
      </w:r>
      <w:r>
        <w:t>人就</w:t>
      </w:r>
      <w:r>
        <w:rPr>
          <w:spacing w:val="-3"/>
        </w:rPr>
        <w:t>是</w:t>
      </w:r>
      <w:r>
        <w:t>现</w:t>
      </w:r>
      <w:r>
        <w:rPr>
          <w:spacing w:val="-3"/>
        </w:rPr>
        <w:t>在</w:t>
      </w:r>
      <w:r>
        <w:t>的</w:t>
      </w:r>
      <w:r>
        <w:rPr>
          <w:spacing w:val="-3"/>
        </w:rPr>
        <w:t>极</w:t>
      </w:r>
      <w:r>
        <w:t>贤</w:t>
      </w:r>
      <w:r>
        <w:rPr>
          <w:spacing w:val="-3"/>
        </w:rPr>
        <w:t>，</w:t>
      </w:r>
      <w:r>
        <w:t>他</w:t>
      </w:r>
      <w:r>
        <w:rPr>
          <w:spacing w:val="-3"/>
        </w:rPr>
        <w:t>当</w:t>
      </w:r>
      <w:r>
        <w:t>时是</w:t>
      </w:r>
      <w:r>
        <w:rPr>
          <w:spacing w:val="-3"/>
        </w:rPr>
        <w:t>发</w:t>
      </w:r>
      <w:r>
        <w:t>如</w:t>
      </w:r>
      <w:r>
        <w:rPr>
          <w:spacing w:val="-3"/>
        </w:rPr>
        <w:t>是</w:t>
      </w:r>
      <w:r>
        <w:t>的</w:t>
      </w:r>
      <w:r>
        <w:rPr>
          <w:spacing w:val="-3"/>
        </w:rPr>
        <w:t>愿</w:t>
      </w:r>
      <w:r>
        <w:t>，</w:t>
      </w:r>
      <w:r>
        <w:rPr>
          <w:spacing w:val="-3"/>
        </w:rPr>
        <w:t>今</w:t>
      </w:r>
      <w:r>
        <w:t>愿</w:t>
      </w:r>
      <w:r>
        <w:rPr>
          <w:spacing w:val="-3"/>
        </w:rPr>
        <w:t>力</w:t>
      </w:r>
      <w:r>
        <w:t>成熟</w:t>
      </w:r>
      <w:r>
        <w:rPr>
          <w:spacing w:val="-3"/>
        </w:rPr>
        <w:t>故</w:t>
      </w:r>
      <w:r>
        <w:t>，</w:t>
      </w:r>
      <w:r>
        <w:rPr>
          <w:spacing w:val="-3"/>
        </w:rPr>
        <w:t>在</w:t>
      </w:r>
      <w:r>
        <w:t>我</w:t>
      </w:r>
      <w:r>
        <w:rPr>
          <w:spacing w:val="-3"/>
        </w:rPr>
        <w:t>教</w:t>
      </w:r>
      <w:r>
        <w:t>法</w:t>
      </w:r>
      <w:r>
        <w:rPr>
          <w:spacing w:val="-3"/>
        </w:rPr>
        <w:t>下</w:t>
      </w:r>
      <w:r>
        <w:t>出家证</w:t>
      </w:r>
      <w:r>
        <w:rPr>
          <w:spacing w:val="-3"/>
        </w:rPr>
        <w:t>得</w:t>
      </w:r>
      <w:r>
        <w:t>阿</w:t>
      </w:r>
      <w:r>
        <w:rPr>
          <w:spacing w:val="-3"/>
        </w:rPr>
        <w:t>罗</w:t>
      </w:r>
      <w:r>
        <w:t>汉</w:t>
      </w:r>
      <w:r>
        <w:rPr>
          <w:spacing w:val="-3"/>
        </w:rPr>
        <w:t>果</w:t>
      </w:r>
      <w:r>
        <w:t>位</w:t>
      </w:r>
      <w:r>
        <w:rPr>
          <w:spacing w:val="-3"/>
        </w:rPr>
        <w:t>，</w:t>
      </w:r>
      <w:r>
        <w:t>先</w:t>
      </w:r>
      <w:r>
        <w:rPr>
          <w:spacing w:val="-3"/>
        </w:rPr>
        <w:t>于</w:t>
      </w:r>
      <w:r>
        <w:t>我而涅</w:t>
      </w:r>
      <w:r>
        <w:tab/>
      </w:r>
      <w:r>
        <w:rPr>
          <w:spacing w:val="-108"/>
        </w:rPr>
        <w:t>。”</w:t>
      </w:r>
    </w:p>
    <w:p>
      <w:pPr>
        <w:pStyle w:val="2"/>
        <w:spacing w:line="278" w:lineRule="auto"/>
        <w:ind w:right="1786" w:firstLine="422"/>
      </w:pPr>
      <w:r>
        <w:t>世尊复告诸比丘</w:t>
      </w:r>
      <w:r>
        <w:rPr>
          <w:rFonts w:hint="eastAsia" w:ascii="KaiTi" w:hAnsi="KaiTi" w:eastAsia="KaiTi"/>
        </w:rPr>
        <w:t>:</w:t>
      </w:r>
      <w:r>
        <w:t>“还有另外的一段因缘。在很早以前，森林中有五百仙人，附近有一位天人，对仙人特别恭敬，尽力地保护他们。当时，如来、正等觉、人天导师俱留逊佛（</w:t>
      </w:r>
      <w:r>
        <w:rPr>
          <w:rFonts w:hint="eastAsia" w:ascii="KaiTi" w:hAnsi="KaiTi" w:eastAsia="KaiTi"/>
        </w:rPr>
        <w:t>Kakucchandha Buddha</w:t>
      </w:r>
      <w:r>
        <w:t>）出世，主持了一次较大的法会，天人也去参加了法会，他听到佛陀的声音后，生起了很</w:t>
      </w:r>
    </w:p>
    <w:p>
      <w:pPr>
        <w:pStyle w:val="2"/>
        <w:spacing w:line="278" w:lineRule="auto"/>
        <w:ind w:right="1574"/>
      </w:pPr>
      <w:r>
        <w:rPr>
          <w:spacing w:val="-3"/>
        </w:rPr>
        <w:t>大的信心。回来后，对五百仙人宣说了佛陀的种种功德。五百仙人听说后， 对俱留逊佛生起了很大的信心，祈请天人带他们去拜见佛陀。于是，天人 就带他们去了。这五百仙人遥见佛陀三十二相、八十随好的庄严，心里顿 时生起了胜于十二年禅悦的欢喜心，他们亲近如来，恭敬顶礼，祈求谛听 佛陀的教法。佛陀观察他们的根基意乐，为他们传了相应的法，五百仙人 全得到了无来果位。他们又再三祈求俱留逊佛，愿出家受具足戒。俱留逊 佛以‘善来比丘</w:t>
      </w:r>
      <w:r>
        <w:rPr>
          <w:rFonts w:hint="eastAsia" w:ascii="KaiTi" w:hAnsi="KaiTi" w:eastAsia="KaiTi"/>
        </w:rPr>
        <w:t>(Ehi-Bhikkhu)</w:t>
      </w:r>
      <w:r>
        <w:rPr>
          <w:spacing w:val="-3"/>
        </w:rPr>
        <w:t>’的方便语给他们传授了比丘戒，并传授  了教言，五百仙人摧毁了萨迦耶见，灭尽了烦恼，获证了阿罗汉的果位。 在他们的境界中</w:t>
      </w:r>
      <w:r>
        <w:rPr>
          <w:rFonts w:hint="eastAsia" w:ascii="KaiTi" w:hAnsi="KaiTi" w:eastAsia="KaiTi"/>
        </w:rPr>
        <w:t>:</w:t>
      </w:r>
      <w:r>
        <w:rPr>
          <w:spacing w:val="-3"/>
        </w:rPr>
        <w:t>黄金和牛粪等同，虚空和手掌无别。诸天齐赞他们的功</w:t>
      </w:r>
    </w:p>
    <w:p>
      <w:pPr>
        <w:pStyle w:val="2"/>
        <w:tabs>
          <w:tab w:val="left" w:pos="1163"/>
          <w:tab w:val="left" w:pos="1583"/>
          <w:tab w:val="left" w:pos="4526"/>
          <w:tab w:val="left" w:pos="5366"/>
          <w:tab w:val="left" w:pos="5998"/>
        </w:tabs>
        <w:spacing w:line="278" w:lineRule="auto"/>
        <w:ind w:right="1680"/>
      </w:pPr>
      <w:r>
        <w:t>德。</w:t>
      </w:r>
      <w:r>
        <w:rPr>
          <w:spacing w:val="-3"/>
        </w:rPr>
        <w:t>俱</w:t>
      </w:r>
      <w:r>
        <w:t>留</w:t>
      </w:r>
      <w:r>
        <w:rPr>
          <w:spacing w:val="-3"/>
        </w:rPr>
        <w:t>逊</w:t>
      </w:r>
      <w:r>
        <w:t>佛</w:t>
      </w:r>
      <w:r>
        <w:rPr>
          <w:spacing w:val="-3"/>
        </w:rPr>
        <w:t>圆</w:t>
      </w:r>
      <w:r>
        <w:t>满</w:t>
      </w:r>
      <w:r>
        <w:rPr>
          <w:spacing w:val="-3"/>
        </w:rPr>
        <w:t>了</w:t>
      </w:r>
      <w:r>
        <w:t>一</w:t>
      </w:r>
      <w:r>
        <w:rPr>
          <w:spacing w:val="-3"/>
        </w:rPr>
        <w:t>生</w:t>
      </w:r>
      <w:r>
        <w:t>度化</w:t>
      </w:r>
      <w:r>
        <w:rPr>
          <w:spacing w:val="-3"/>
        </w:rPr>
        <w:t>众</w:t>
      </w:r>
      <w:r>
        <w:t>生</w:t>
      </w:r>
      <w:r>
        <w:rPr>
          <w:spacing w:val="-3"/>
        </w:rPr>
        <w:t>的</w:t>
      </w:r>
      <w:r>
        <w:t>事</w:t>
      </w:r>
      <w:r>
        <w:rPr>
          <w:spacing w:val="-3"/>
        </w:rPr>
        <w:t>业</w:t>
      </w:r>
      <w:r>
        <w:t>，</w:t>
      </w:r>
      <w:r>
        <w:rPr>
          <w:spacing w:val="-3"/>
        </w:rPr>
        <w:t>准</w:t>
      </w:r>
      <w:r>
        <w:t>备</w:t>
      </w:r>
      <w:r>
        <w:rPr>
          <w:spacing w:val="-3"/>
        </w:rPr>
        <w:t>趣</w:t>
      </w:r>
      <w:r>
        <w:t>入涅</w:t>
      </w:r>
      <w:r>
        <w:tab/>
      </w:r>
      <w:r>
        <w:t>，</w:t>
      </w:r>
      <w:r>
        <w:rPr>
          <w:spacing w:val="-3"/>
        </w:rPr>
        <w:t>五</w:t>
      </w:r>
      <w:r>
        <w:t>百</w:t>
      </w:r>
      <w:r>
        <w:rPr>
          <w:spacing w:val="-3"/>
        </w:rPr>
        <w:t>比</w:t>
      </w:r>
      <w:r>
        <w:t>丘</w:t>
      </w:r>
      <w:r>
        <w:rPr>
          <w:spacing w:val="-3"/>
        </w:rPr>
        <w:t>觉</w:t>
      </w:r>
      <w:r>
        <w:t>得</w:t>
      </w:r>
      <w:r>
        <w:rPr>
          <w:rFonts w:hint="eastAsia" w:ascii="KaiTi" w:hAnsi="KaiTi" w:eastAsia="KaiTi"/>
          <w:spacing w:val="-14"/>
        </w:rPr>
        <w:t xml:space="preserve">: </w:t>
      </w:r>
      <w:r>
        <w:t>于佛</w:t>
      </w:r>
      <w:r>
        <w:rPr>
          <w:spacing w:val="-3"/>
        </w:rPr>
        <w:t>后</w:t>
      </w:r>
      <w:r>
        <w:t>涅</w:t>
      </w:r>
      <w:r>
        <w:tab/>
      </w:r>
      <w:r>
        <w:t>没</w:t>
      </w:r>
      <w:r>
        <w:rPr>
          <w:spacing w:val="-3"/>
        </w:rPr>
        <w:t>太</w:t>
      </w:r>
      <w:r>
        <w:t>大</w:t>
      </w:r>
      <w:r>
        <w:rPr>
          <w:spacing w:val="-3"/>
        </w:rPr>
        <w:t>的</w:t>
      </w:r>
      <w:r>
        <w:t>意</w:t>
      </w:r>
      <w:r>
        <w:rPr>
          <w:spacing w:val="-3"/>
        </w:rPr>
        <w:t>义</w:t>
      </w:r>
      <w:r>
        <w:t>。故</w:t>
      </w:r>
      <w:r>
        <w:rPr>
          <w:spacing w:val="-3"/>
        </w:rPr>
        <w:t>于</w:t>
      </w:r>
      <w:r>
        <w:t>佛</w:t>
      </w:r>
      <w:r>
        <w:rPr>
          <w:spacing w:val="-3"/>
        </w:rPr>
        <w:t>前</w:t>
      </w:r>
      <w:r>
        <w:t>先</w:t>
      </w:r>
      <w:r>
        <w:rPr>
          <w:spacing w:val="-3"/>
        </w:rPr>
        <w:t>趋</w:t>
      </w:r>
      <w:r>
        <w:t>入涅</w:t>
      </w:r>
      <w:r>
        <w:tab/>
      </w:r>
      <w:r>
        <w:rPr>
          <w:spacing w:val="-3"/>
        </w:rPr>
        <w:t>。</w:t>
      </w:r>
      <w:r>
        <w:t>此时</w:t>
      </w:r>
      <w:r>
        <w:rPr>
          <w:spacing w:val="-3"/>
        </w:rPr>
        <w:t>，</w:t>
      </w:r>
      <w:r>
        <w:t>天</w:t>
      </w:r>
      <w:r>
        <w:rPr>
          <w:spacing w:val="-3"/>
        </w:rPr>
        <w:t>人</w:t>
      </w:r>
      <w:r>
        <w:t>觉</w:t>
      </w:r>
      <w:r>
        <w:rPr>
          <w:spacing w:val="-3"/>
        </w:rPr>
        <w:t>得</w:t>
      </w:r>
      <w:r>
        <w:rPr>
          <w:rFonts w:hint="eastAsia" w:ascii="KaiTi" w:hAnsi="KaiTi" w:eastAsia="KaiTi"/>
        </w:rPr>
        <w:t>:</w:t>
      </w:r>
      <w:r>
        <w:rPr>
          <w:spacing w:val="-3"/>
        </w:rPr>
        <w:t xml:space="preserve">此五 </w:t>
      </w:r>
      <w:r>
        <w:t>百仙</w:t>
      </w:r>
      <w:r>
        <w:rPr>
          <w:spacing w:val="-3"/>
        </w:rPr>
        <w:t>人</w:t>
      </w:r>
      <w:r>
        <w:t>能</w:t>
      </w:r>
      <w:r>
        <w:rPr>
          <w:spacing w:val="-3"/>
        </w:rPr>
        <w:t>得</w:t>
      </w:r>
      <w:r>
        <w:t>涅</w:t>
      </w:r>
      <w:r>
        <w:tab/>
      </w:r>
      <w:r>
        <w:t>全</w:t>
      </w:r>
      <w:r>
        <w:rPr>
          <w:spacing w:val="-3"/>
        </w:rPr>
        <w:t>是</w:t>
      </w:r>
      <w:r>
        <w:t>凭</w:t>
      </w:r>
      <w:r>
        <w:rPr>
          <w:spacing w:val="-3"/>
        </w:rPr>
        <w:t>我</w:t>
      </w:r>
      <w:r>
        <w:t>的引</w:t>
      </w:r>
      <w:r>
        <w:rPr>
          <w:spacing w:val="-3"/>
        </w:rPr>
        <w:t>导</w:t>
      </w:r>
      <w:r>
        <w:t>，</w:t>
      </w:r>
      <w:r>
        <w:rPr>
          <w:spacing w:val="-3"/>
        </w:rPr>
        <w:t>我</w:t>
      </w:r>
      <w:r>
        <w:t>愿</w:t>
      </w:r>
      <w:r>
        <w:rPr>
          <w:spacing w:val="-3"/>
        </w:rPr>
        <w:t>以</w:t>
      </w:r>
      <w:r>
        <w:t>此</w:t>
      </w:r>
      <w:r>
        <w:rPr>
          <w:spacing w:val="-3"/>
        </w:rPr>
        <w:t>善</w:t>
      </w:r>
      <w:r>
        <w:t>根</w:t>
      </w:r>
      <w:r>
        <w:rPr>
          <w:spacing w:val="-3"/>
        </w:rPr>
        <w:t>在</w:t>
      </w:r>
      <w:r>
        <w:t>象俱</w:t>
      </w:r>
      <w:r>
        <w:rPr>
          <w:spacing w:val="-3"/>
        </w:rPr>
        <w:t>留</w:t>
      </w:r>
      <w:r>
        <w:t>逊</w:t>
      </w:r>
      <w:r>
        <w:rPr>
          <w:spacing w:val="-3"/>
        </w:rPr>
        <w:t>佛</w:t>
      </w:r>
      <w:r>
        <w:t>一</w:t>
      </w:r>
      <w:r>
        <w:rPr>
          <w:spacing w:val="-3"/>
        </w:rPr>
        <w:t>样</w:t>
      </w:r>
      <w:r>
        <w:t>的</w:t>
      </w:r>
      <w:r>
        <w:rPr>
          <w:spacing w:val="-3"/>
        </w:rPr>
        <w:t>如</w:t>
      </w:r>
      <w:r>
        <w:t>来前，</w:t>
      </w:r>
      <w:r>
        <w:rPr>
          <w:spacing w:val="-3"/>
        </w:rPr>
        <w:t>令</w:t>
      </w:r>
      <w:r>
        <w:t>佛</w:t>
      </w:r>
      <w:r>
        <w:rPr>
          <w:spacing w:val="-3"/>
        </w:rPr>
        <w:t>欢</w:t>
      </w:r>
      <w:r>
        <w:t>喜</w:t>
      </w:r>
      <w:r>
        <w:rPr>
          <w:spacing w:val="-3"/>
        </w:rPr>
        <w:t>，</w:t>
      </w:r>
      <w:r>
        <w:t>出</w:t>
      </w:r>
      <w:r>
        <w:rPr>
          <w:spacing w:val="-3"/>
        </w:rPr>
        <w:t>家</w:t>
      </w:r>
      <w:r>
        <w:t>获</w:t>
      </w:r>
      <w:r>
        <w:rPr>
          <w:spacing w:val="-3"/>
        </w:rPr>
        <w:t>证</w:t>
      </w:r>
      <w:r>
        <w:t>阿罗</w:t>
      </w:r>
      <w:r>
        <w:rPr>
          <w:spacing w:val="-3"/>
        </w:rPr>
        <w:t>汉</w:t>
      </w:r>
      <w:r>
        <w:t>果</w:t>
      </w:r>
      <w:r>
        <w:rPr>
          <w:spacing w:val="-3"/>
        </w:rPr>
        <w:t>位</w:t>
      </w:r>
      <w:r>
        <w:t>，</w:t>
      </w:r>
      <w:r>
        <w:rPr>
          <w:spacing w:val="-3"/>
        </w:rPr>
        <w:t>先</w:t>
      </w:r>
      <w:r>
        <w:t>于</w:t>
      </w:r>
      <w:r>
        <w:rPr>
          <w:spacing w:val="-3"/>
        </w:rPr>
        <w:t>如</w:t>
      </w:r>
      <w:r>
        <w:t>来</w:t>
      </w:r>
      <w:r>
        <w:rPr>
          <w:spacing w:val="-3"/>
        </w:rPr>
        <w:t>趋</w:t>
      </w:r>
      <w:r>
        <w:t>入涅</w:t>
      </w:r>
      <w:r>
        <w:tab/>
      </w:r>
      <w:r>
        <w:t>。</w:t>
      </w:r>
      <w:r>
        <w:rPr>
          <w:spacing w:val="-3"/>
        </w:rPr>
        <w:t>诸</w:t>
      </w:r>
      <w:r>
        <w:t>比</w:t>
      </w:r>
      <w:r>
        <w:rPr>
          <w:spacing w:val="-3"/>
        </w:rPr>
        <w:t>丘</w:t>
      </w:r>
      <w:r>
        <w:t>，</w:t>
      </w:r>
      <w:r>
        <w:rPr>
          <w:spacing w:val="-3"/>
        </w:rPr>
        <w:t>你</w:t>
      </w:r>
      <w:r>
        <w:t>们是怎</w:t>
      </w:r>
      <w:r>
        <w:rPr>
          <w:spacing w:val="-3"/>
        </w:rPr>
        <w:t>么</w:t>
      </w:r>
      <w:r>
        <w:t>想</w:t>
      </w:r>
      <w:r>
        <w:rPr>
          <w:spacing w:val="-3"/>
        </w:rPr>
        <w:t>的</w:t>
      </w:r>
      <w:r>
        <w:t>？</w:t>
      </w:r>
      <w:r>
        <w:rPr>
          <w:spacing w:val="-3"/>
        </w:rPr>
        <w:t>当</w:t>
      </w:r>
      <w:r>
        <w:t>时</w:t>
      </w:r>
      <w:r>
        <w:rPr>
          <w:spacing w:val="-3"/>
        </w:rPr>
        <w:t>的</w:t>
      </w:r>
      <w:r>
        <w:t>这</w:t>
      </w:r>
      <w:r>
        <w:rPr>
          <w:spacing w:val="-3"/>
        </w:rPr>
        <w:t>位</w:t>
      </w:r>
      <w:r>
        <w:t>天人</w:t>
      </w:r>
      <w:r>
        <w:rPr>
          <w:spacing w:val="-3"/>
        </w:rPr>
        <w:t>就</w:t>
      </w:r>
      <w:r>
        <w:t>是</w:t>
      </w:r>
      <w:r>
        <w:rPr>
          <w:spacing w:val="-3"/>
        </w:rPr>
        <w:t>现</w:t>
      </w:r>
      <w:r>
        <w:t>在</w:t>
      </w:r>
      <w:r>
        <w:rPr>
          <w:spacing w:val="-3"/>
        </w:rPr>
        <w:t>的</w:t>
      </w:r>
      <w:r>
        <w:t>极</w:t>
      </w:r>
      <w:r>
        <w:rPr>
          <w:spacing w:val="-3"/>
        </w:rPr>
        <w:t>贤</w:t>
      </w:r>
      <w:r>
        <w:t>。</w:t>
      </w:r>
      <w:r>
        <w:rPr>
          <w:spacing w:val="-3"/>
        </w:rPr>
        <w:t>以</w:t>
      </w:r>
      <w:r>
        <w:t>其愿</w:t>
      </w:r>
      <w:r>
        <w:rPr>
          <w:spacing w:val="-3"/>
        </w:rPr>
        <w:t>力</w:t>
      </w:r>
      <w:r>
        <w:t>成</w:t>
      </w:r>
      <w:r>
        <w:rPr>
          <w:spacing w:val="-3"/>
        </w:rPr>
        <w:t>熟</w:t>
      </w:r>
      <w:r>
        <w:t>故</w:t>
      </w:r>
      <w:r>
        <w:rPr>
          <w:spacing w:val="-3"/>
        </w:rPr>
        <w:t>，</w:t>
      </w:r>
      <w:r>
        <w:t>今</w:t>
      </w:r>
      <w:r>
        <w:rPr>
          <w:spacing w:val="-3"/>
        </w:rPr>
        <w:t>生</w:t>
      </w:r>
      <w:r>
        <w:t>于我教</w:t>
      </w:r>
      <w:r>
        <w:rPr>
          <w:spacing w:val="-3"/>
        </w:rPr>
        <w:t>法</w:t>
      </w:r>
      <w:r>
        <w:t>下</w:t>
      </w:r>
      <w:r>
        <w:rPr>
          <w:spacing w:val="-3"/>
        </w:rPr>
        <w:t>，</w:t>
      </w:r>
      <w:r>
        <w:t>令</w:t>
      </w:r>
      <w:r>
        <w:rPr>
          <w:spacing w:val="-3"/>
        </w:rPr>
        <w:t>我</w:t>
      </w:r>
      <w:r>
        <w:t>欢</w:t>
      </w:r>
      <w:r>
        <w:rPr>
          <w:spacing w:val="-3"/>
        </w:rPr>
        <w:t>喜</w:t>
      </w:r>
      <w:r>
        <w:t>，</w:t>
      </w:r>
      <w:r>
        <w:rPr>
          <w:spacing w:val="-3"/>
        </w:rPr>
        <w:t>出</w:t>
      </w:r>
      <w:r>
        <w:t>家并</w:t>
      </w:r>
      <w:r>
        <w:rPr>
          <w:spacing w:val="-3"/>
        </w:rPr>
        <w:t>获</w:t>
      </w:r>
      <w:r>
        <w:t>证</w:t>
      </w:r>
      <w:r>
        <w:rPr>
          <w:spacing w:val="-3"/>
        </w:rPr>
        <w:t>阿</w:t>
      </w:r>
      <w:r>
        <w:t>罗</w:t>
      </w:r>
      <w:r>
        <w:rPr>
          <w:spacing w:val="-3"/>
        </w:rPr>
        <w:t>汉</w:t>
      </w:r>
      <w:r>
        <w:t>果</w:t>
      </w:r>
      <w:r>
        <w:rPr>
          <w:spacing w:val="-3"/>
        </w:rPr>
        <w:t>位</w:t>
      </w:r>
      <w:r>
        <w:t>，</w:t>
      </w:r>
      <w:r>
        <w:rPr>
          <w:spacing w:val="-3"/>
        </w:rPr>
        <w:t>而</w:t>
      </w:r>
      <w:r>
        <w:t>且先</w:t>
      </w:r>
      <w:r>
        <w:rPr>
          <w:spacing w:val="-3"/>
        </w:rPr>
        <w:t>于</w:t>
      </w:r>
      <w:r>
        <w:t>我涅</w:t>
      </w:r>
      <w:r>
        <w:tab/>
      </w:r>
      <w:r>
        <w:rPr>
          <w:spacing w:val="-108"/>
        </w:rPr>
        <w:t>。”</w:t>
      </w:r>
    </w:p>
    <w:p>
      <w:pPr>
        <w:pStyle w:val="2"/>
        <w:spacing w:line="268" w:lineRule="exact"/>
        <w:ind w:left="534"/>
      </w:pPr>
      <w:r>
        <w:t>诸比丘请问世尊</w:t>
      </w:r>
      <w:r>
        <w:rPr>
          <w:rFonts w:hint="eastAsia" w:ascii="KaiTi" w:hAnsi="KaiTi" w:eastAsia="KaiTi"/>
        </w:rPr>
        <w:t>:</w:t>
      </w:r>
      <w:r>
        <w:t>“世尊，以何因缘极贤在临终前得佛救度，并证得</w:t>
      </w:r>
    </w:p>
    <w:p>
      <w:pPr>
        <w:spacing w:after="0" w:line="268" w:lineRule="exact"/>
        <w:sectPr>
          <w:pgSz w:w="11910" w:h="16840"/>
          <w:pgMar w:top="1400" w:right="1640" w:bottom="280" w:left="1640" w:header="720" w:footer="720" w:gutter="0"/>
        </w:sectPr>
      </w:pPr>
    </w:p>
    <w:p>
      <w:pPr>
        <w:pStyle w:val="2"/>
        <w:spacing w:before="44" w:line="278" w:lineRule="auto"/>
        <w:ind w:right="1786"/>
      </w:pPr>
      <w:r>
        <w:rPr>
          <w:spacing w:val="-10"/>
        </w:rPr>
        <w:t>罗汉果位？唯愿为说，吾等乐闻。”世尊告诸比丘</w:t>
      </w:r>
      <w:r>
        <w:rPr>
          <w:rFonts w:hint="eastAsia" w:ascii="KaiTi" w:hAnsi="KaiTi" w:eastAsia="KaiTi"/>
        </w:rPr>
        <w:t>:</w:t>
      </w:r>
      <w:r>
        <w:rPr>
          <w:spacing w:val="-3"/>
        </w:rPr>
        <w:t>“不仅是现在，以前 也有同样的因缘。诸比丘，那是很早以前，印度鹿野苑有位梵施国王，因</w:t>
      </w:r>
      <w:r>
        <w:rPr>
          <w:spacing w:val="-3"/>
          <w:w w:val="100"/>
        </w:rPr>
        <w:t>为他有一匹宝马</w:t>
      </w:r>
      <w:r>
        <w:rPr>
          <w:w w:val="100"/>
        </w:rPr>
        <w:t>（</w:t>
      </w:r>
      <w:r>
        <w:rPr>
          <w:spacing w:val="-3"/>
          <w:w w:val="100"/>
        </w:rPr>
        <w:t>宝马具有他人无法伤害主人的能力</w:t>
      </w:r>
      <w:r>
        <w:rPr>
          <w:spacing w:val="-106"/>
          <w:w w:val="100"/>
        </w:rPr>
        <w:t>）</w:t>
      </w:r>
      <w:r>
        <w:rPr>
          <w:spacing w:val="-3"/>
          <w:w w:val="100"/>
        </w:rPr>
        <w:t>，很多国家都对他</w:t>
      </w:r>
      <w:r>
        <w:rPr>
          <w:spacing w:val="-3"/>
        </w:rPr>
        <w:t>束手无策。因此，他通过各种手段对一些小国横征暴敛。后来，宝马去世了。消息传到黎宏国家，很多人特别高兴</w:t>
      </w:r>
      <w:r>
        <w:rPr>
          <w:rFonts w:hint="eastAsia" w:ascii="KaiTi" w:hAnsi="KaiTi" w:eastAsia="KaiTi"/>
        </w:rPr>
        <w:t>:</w:t>
      </w:r>
      <w:r>
        <w:rPr>
          <w:spacing w:val="-3"/>
        </w:rPr>
        <w:t>以前梵施国王拥有宝马，我们对他束手无策，现在宝马已失，便可以伺机报复。梵施国王也知道这些情况，所以，他不敢迈出皇宫半步。后来，国王听说从北方来的马贩子贩来一批马，便对手下几个擅察良马的人说</w:t>
      </w:r>
      <w:r>
        <w:rPr>
          <w:rFonts w:hint="eastAsia" w:ascii="KaiTi" w:hAnsi="KaiTi" w:eastAsia="KaiTi"/>
        </w:rPr>
        <w:t>:</w:t>
      </w:r>
      <w:r>
        <w:rPr>
          <w:spacing w:val="-3"/>
        </w:rPr>
        <w:t>‘各位，听说现在北方来了一批马，其中肯定有宝马，你们去观察，如果确实有，就把宝马连同所有的马</w:t>
      </w:r>
      <w:r>
        <w:rPr>
          <w:spacing w:val="-13"/>
        </w:rPr>
        <w:t>匹全部买来。’他们遵命去观察，确有一匹宝马。回禀国王后，国王非常</w:t>
      </w:r>
    </w:p>
    <w:p>
      <w:pPr>
        <w:pStyle w:val="2"/>
        <w:spacing w:line="278" w:lineRule="auto"/>
        <w:ind w:right="1574"/>
      </w:pPr>
      <w:r>
        <w:rPr>
          <w:spacing w:val="-3"/>
        </w:rPr>
        <w:t>高兴，赏给马贩子很多银两，将全部的马匹都买下了。国王又得到了宝马， 也不再惧怕他人的报复了。一次，他乘着新买的宝马去公园里游玩，黎宏 国家的人们听说了很高兴，他们也不知道梵施国王又买了新的宝马，便率 领四大军队将整个公园包围得水泄不通。当梵施国王正在公园里快乐地游 玩时，突然发现被围，便惊慌失措，舍弃了所有的随从，只身匹马往回逃。而公园的四周，除了一个花池与横栏以外，全都兵马密布。梵施国王决定 越池而逃，黎宏国的军队知道后，马上万箭齐发射向花池，箭射中了宝马， 宝马内脏俱出。国王知道宝马已身负重伤，心里非常恐惧，想是难以逃命。宝马知道国王此时的恐惧心理，就告诉国王</w:t>
      </w:r>
      <w:r>
        <w:rPr>
          <w:rFonts w:hint="eastAsia" w:ascii="KaiTi" w:hAnsi="KaiTi" w:eastAsia="KaiTi"/>
        </w:rPr>
        <w:t>:</w:t>
      </w:r>
      <w:r>
        <w:rPr>
          <w:spacing w:val="-3"/>
        </w:rPr>
        <w:t>‘国王，请您不要害怕，我</w:t>
      </w:r>
    </w:p>
    <w:p>
      <w:pPr>
        <w:pStyle w:val="2"/>
        <w:tabs>
          <w:tab w:val="left" w:pos="2214"/>
        </w:tabs>
        <w:spacing w:line="278" w:lineRule="auto"/>
        <w:ind w:right="1680"/>
      </w:pPr>
      <w:r>
        <w:t>虽已</w:t>
      </w:r>
      <w:r>
        <w:rPr>
          <w:spacing w:val="-3"/>
        </w:rPr>
        <w:t>身</w:t>
      </w:r>
      <w:r>
        <w:t>负</w:t>
      </w:r>
      <w:r>
        <w:rPr>
          <w:spacing w:val="-3"/>
        </w:rPr>
        <w:t>重</w:t>
      </w:r>
      <w:r>
        <w:t>伤</w:t>
      </w:r>
      <w:r>
        <w:rPr>
          <w:spacing w:val="-3"/>
        </w:rPr>
        <w:t>，</w:t>
      </w:r>
      <w:r>
        <w:t>但</w:t>
      </w:r>
      <w:r>
        <w:rPr>
          <w:spacing w:val="-3"/>
        </w:rPr>
        <w:t>没</w:t>
      </w:r>
      <w:r>
        <w:t>把</w:t>
      </w:r>
      <w:r>
        <w:rPr>
          <w:spacing w:val="-3"/>
        </w:rPr>
        <w:t>您</w:t>
      </w:r>
      <w:r>
        <w:t>送回</w:t>
      </w:r>
      <w:r>
        <w:rPr>
          <w:spacing w:val="-3"/>
        </w:rPr>
        <w:t>皇</w:t>
      </w:r>
      <w:r>
        <w:t>宫</w:t>
      </w:r>
      <w:r>
        <w:rPr>
          <w:spacing w:val="-3"/>
        </w:rPr>
        <w:t>之</w:t>
      </w:r>
      <w:r>
        <w:t>前</w:t>
      </w:r>
      <w:r>
        <w:rPr>
          <w:spacing w:val="-3"/>
        </w:rPr>
        <w:t>我</w:t>
      </w:r>
      <w:r>
        <w:t>是</w:t>
      </w:r>
      <w:r>
        <w:rPr>
          <w:spacing w:val="-3"/>
        </w:rPr>
        <w:t>不</w:t>
      </w:r>
      <w:r>
        <w:t>会</w:t>
      </w:r>
      <w:r>
        <w:rPr>
          <w:spacing w:val="-3"/>
        </w:rPr>
        <w:t>死</w:t>
      </w:r>
      <w:r>
        <w:t>的</w:t>
      </w:r>
      <w:r>
        <w:rPr>
          <w:spacing w:val="-106"/>
        </w:rPr>
        <w:t>。</w:t>
      </w:r>
      <w:r>
        <w:rPr>
          <w:spacing w:val="-3"/>
        </w:rPr>
        <w:t>’</w:t>
      </w:r>
      <w:r>
        <w:t>国</w:t>
      </w:r>
      <w:r>
        <w:rPr>
          <w:spacing w:val="-3"/>
        </w:rPr>
        <w:t>王</w:t>
      </w:r>
      <w:r>
        <w:t>听</w:t>
      </w:r>
      <w:r>
        <w:rPr>
          <w:spacing w:val="-3"/>
        </w:rPr>
        <w:t>后</w:t>
      </w:r>
      <w:r>
        <w:t>才</w:t>
      </w:r>
      <w:r>
        <w:rPr>
          <w:spacing w:val="-3"/>
        </w:rPr>
        <w:t>得</w:t>
      </w:r>
      <w:r>
        <w:t>以 安心</w:t>
      </w:r>
      <w:r>
        <w:rPr>
          <w:spacing w:val="-3"/>
        </w:rPr>
        <w:t>。</w:t>
      </w:r>
      <w:r>
        <w:t>宝</w:t>
      </w:r>
      <w:r>
        <w:rPr>
          <w:spacing w:val="-3"/>
        </w:rPr>
        <w:t>马</w:t>
      </w:r>
      <w:r>
        <w:t>忍</w:t>
      </w:r>
      <w:r>
        <w:rPr>
          <w:spacing w:val="-3"/>
        </w:rPr>
        <w:t>着</w:t>
      </w:r>
      <w:r>
        <w:t>巨</w:t>
      </w:r>
      <w:r>
        <w:rPr>
          <w:spacing w:val="-3"/>
        </w:rPr>
        <w:t>痛</w:t>
      </w:r>
      <w:r>
        <w:t>，</w:t>
      </w:r>
      <w:r>
        <w:rPr>
          <w:spacing w:val="-3"/>
        </w:rPr>
        <w:t>一</w:t>
      </w:r>
      <w:r>
        <w:t>直坚</w:t>
      </w:r>
      <w:r>
        <w:rPr>
          <w:spacing w:val="-3"/>
        </w:rPr>
        <w:t>持</w:t>
      </w:r>
      <w:r>
        <w:t>把</w:t>
      </w:r>
      <w:r>
        <w:rPr>
          <w:spacing w:val="-3"/>
        </w:rPr>
        <w:t>国</w:t>
      </w:r>
      <w:r>
        <w:t>王</w:t>
      </w:r>
      <w:r>
        <w:rPr>
          <w:spacing w:val="-3"/>
        </w:rPr>
        <w:t>送</w:t>
      </w:r>
      <w:r>
        <w:t>回</w:t>
      </w:r>
      <w:r>
        <w:rPr>
          <w:spacing w:val="-3"/>
        </w:rPr>
        <w:t>皇</w:t>
      </w:r>
      <w:r>
        <w:t>宫</w:t>
      </w:r>
      <w:r>
        <w:rPr>
          <w:spacing w:val="-3"/>
        </w:rPr>
        <w:t>才</w:t>
      </w:r>
      <w:r>
        <w:t>死。</w:t>
      </w:r>
      <w:r>
        <w:rPr>
          <w:spacing w:val="-3"/>
        </w:rPr>
        <w:t>诸</w:t>
      </w:r>
      <w:r>
        <w:t>比</w:t>
      </w:r>
      <w:r>
        <w:rPr>
          <w:spacing w:val="-3"/>
        </w:rPr>
        <w:t>丘</w:t>
      </w:r>
      <w:r>
        <w:t>，</w:t>
      </w:r>
      <w:r>
        <w:rPr>
          <w:spacing w:val="-3"/>
        </w:rPr>
        <w:t>你</w:t>
      </w:r>
      <w:r>
        <w:t>们</w:t>
      </w:r>
      <w:r>
        <w:rPr>
          <w:spacing w:val="-3"/>
        </w:rPr>
        <w:t>是</w:t>
      </w:r>
      <w:r>
        <w:t>怎样想</w:t>
      </w:r>
      <w:r>
        <w:rPr>
          <w:spacing w:val="-3"/>
        </w:rPr>
        <w:t>的</w:t>
      </w:r>
      <w:r>
        <w:t>？</w:t>
      </w:r>
      <w:r>
        <w:rPr>
          <w:spacing w:val="-3"/>
        </w:rPr>
        <w:t>当</w:t>
      </w:r>
      <w:r>
        <w:t>时</w:t>
      </w:r>
      <w:r>
        <w:rPr>
          <w:spacing w:val="-3"/>
        </w:rPr>
        <w:t>的</w:t>
      </w:r>
      <w:r>
        <w:t>这</w:t>
      </w:r>
      <w:r>
        <w:rPr>
          <w:spacing w:val="-3"/>
        </w:rPr>
        <w:t>匹</w:t>
      </w:r>
      <w:r>
        <w:t>宝</w:t>
      </w:r>
      <w:r>
        <w:rPr>
          <w:spacing w:val="-3"/>
        </w:rPr>
        <w:t>马</w:t>
      </w:r>
      <w:r>
        <w:t>就是</w:t>
      </w:r>
      <w:r>
        <w:rPr>
          <w:spacing w:val="-3"/>
        </w:rPr>
        <w:t>现</w:t>
      </w:r>
      <w:r>
        <w:t>在</w:t>
      </w:r>
      <w:r>
        <w:rPr>
          <w:spacing w:val="-3"/>
        </w:rPr>
        <w:t>行</w:t>
      </w:r>
      <w:r>
        <w:t>持</w:t>
      </w:r>
      <w:r>
        <w:rPr>
          <w:spacing w:val="-3"/>
        </w:rPr>
        <w:t>菩</w:t>
      </w:r>
      <w:r>
        <w:t>提</w:t>
      </w:r>
      <w:r>
        <w:rPr>
          <w:spacing w:val="-3"/>
        </w:rPr>
        <w:t>的</w:t>
      </w:r>
      <w:r>
        <w:t>我</w:t>
      </w:r>
      <w:r>
        <w:rPr>
          <w:spacing w:val="-3"/>
        </w:rPr>
        <w:t>，</w:t>
      </w:r>
      <w:r>
        <w:t>当时</w:t>
      </w:r>
      <w:r>
        <w:rPr>
          <w:spacing w:val="-3"/>
        </w:rPr>
        <w:t>的</w:t>
      </w:r>
      <w:r>
        <w:t>梵</w:t>
      </w:r>
      <w:r>
        <w:rPr>
          <w:spacing w:val="-3"/>
        </w:rPr>
        <w:t>施</w:t>
      </w:r>
      <w:r>
        <w:t>国</w:t>
      </w:r>
      <w:r>
        <w:rPr>
          <w:spacing w:val="-3"/>
        </w:rPr>
        <w:t>王</w:t>
      </w:r>
      <w:r>
        <w:t>就</w:t>
      </w:r>
      <w:r>
        <w:rPr>
          <w:spacing w:val="-3"/>
        </w:rPr>
        <w:t>是</w:t>
      </w:r>
      <w:r>
        <w:t>现在的</w:t>
      </w:r>
      <w:r>
        <w:rPr>
          <w:spacing w:val="-3"/>
        </w:rPr>
        <w:t>极</w:t>
      </w:r>
      <w:r>
        <w:t>贤</w:t>
      </w:r>
      <w:r>
        <w:rPr>
          <w:spacing w:val="-3"/>
        </w:rPr>
        <w:t>。</w:t>
      </w:r>
      <w:r>
        <w:t>当</w:t>
      </w:r>
      <w:r>
        <w:rPr>
          <w:spacing w:val="-3"/>
        </w:rPr>
        <w:t>时</w:t>
      </w:r>
      <w:r>
        <w:t>我</w:t>
      </w:r>
      <w:r>
        <w:rPr>
          <w:spacing w:val="-3"/>
        </w:rPr>
        <w:t>就</w:t>
      </w:r>
      <w:r>
        <w:t>是</w:t>
      </w:r>
      <w:r>
        <w:rPr>
          <w:spacing w:val="-3"/>
        </w:rPr>
        <w:t>在</w:t>
      </w:r>
      <w:r>
        <w:t>他面</w:t>
      </w:r>
      <w:r>
        <w:rPr>
          <w:spacing w:val="-3"/>
        </w:rPr>
        <w:t>临</w:t>
      </w:r>
      <w:r>
        <w:t>死</w:t>
      </w:r>
      <w:r>
        <w:rPr>
          <w:spacing w:val="-3"/>
        </w:rPr>
        <w:t>亡</w:t>
      </w:r>
      <w:r>
        <w:t>的</w:t>
      </w:r>
      <w:r>
        <w:rPr>
          <w:spacing w:val="-3"/>
        </w:rPr>
        <w:t>怖</w:t>
      </w:r>
      <w:r>
        <w:t>畏</w:t>
      </w:r>
      <w:r>
        <w:rPr>
          <w:spacing w:val="-3"/>
        </w:rPr>
        <w:t>时</w:t>
      </w:r>
      <w:r>
        <w:t>解</w:t>
      </w:r>
      <w:r>
        <w:rPr>
          <w:spacing w:val="-3"/>
        </w:rPr>
        <w:t>救</w:t>
      </w:r>
      <w:r>
        <w:t>了他</w:t>
      </w:r>
      <w:r>
        <w:rPr>
          <w:spacing w:val="-3"/>
        </w:rPr>
        <w:t>，</w:t>
      </w:r>
      <w:r>
        <w:t>遣</w:t>
      </w:r>
      <w:r>
        <w:rPr>
          <w:spacing w:val="-3"/>
        </w:rPr>
        <w:t>除</w:t>
      </w:r>
      <w:r>
        <w:t>了</w:t>
      </w:r>
      <w:r>
        <w:rPr>
          <w:spacing w:val="-3"/>
        </w:rPr>
        <w:t>他</w:t>
      </w:r>
      <w:r>
        <w:t>的</w:t>
      </w:r>
      <w:r>
        <w:rPr>
          <w:spacing w:val="-3"/>
        </w:rPr>
        <w:t>怖</w:t>
      </w:r>
      <w:r>
        <w:t>畏</w:t>
      </w:r>
      <w:r>
        <w:rPr>
          <w:rFonts w:hint="eastAsia" w:ascii="KaiTi" w:hAnsi="KaiTi" w:eastAsia="KaiTi"/>
        </w:rPr>
        <w:t xml:space="preserve">; </w:t>
      </w:r>
      <w:r>
        <w:t>今世</w:t>
      </w:r>
      <w:r>
        <w:rPr>
          <w:spacing w:val="-3"/>
        </w:rPr>
        <w:t>我</w:t>
      </w:r>
      <w:r>
        <w:t>也</w:t>
      </w:r>
      <w:r>
        <w:rPr>
          <w:spacing w:val="-3"/>
        </w:rPr>
        <w:t>是</w:t>
      </w:r>
      <w:r>
        <w:t>在</w:t>
      </w:r>
      <w:r>
        <w:rPr>
          <w:spacing w:val="-3"/>
        </w:rPr>
        <w:t>示</w:t>
      </w:r>
      <w:r>
        <w:t>现涅</w:t>
      </w:r>
      <w:r>
        <w:tab/>
      </w:r>
      <w:r>
        <w:rPr>
          <w:spacing w:val="-3"/>
        </w:rPr>
        <w:t>前</w:t>
      </w:r>
      <w:r>
        <w:t>度化</w:t>
      </w:r>
      <w:r>
        <w:rPr>
          <w:spacing w:val="-3"/>
        </w:rPr>
        <w:t>了</w:t>
      </w:r>
      <w:r>
        <w:t>他</w:t>
      </w:r>
      <w:r>
        <w:rPr>
          <w:spacing w:val="-3"/>
        </w:rPr>
        <w:t>，</w:t>
      </w:r>
      <w:r>
        <w:t>解</w:t>
      </w:r>
      <w:r>
        <w:rPr>
          <w:spacing w:val="-3"/>
        </w:rPr>
        <w:t>除</w:t>
      </w:r>
      <w:r>
        <w:t>了</w:t>
      </w:r>
      <w:r>
        <w:rPr>
          <w:spacing w:val="-3"/>
        </w:rPr>
        <w:t>他</w:t>
      </w:r>
      <w:r>
        <w:t>的</w:t>
      </w:r>
      <w:r>
        <w:rPr>
          <w:spacing w:val="-3"/>
        </w:rPr>
        <w:t>轮</w:t>
      </w:r>
      <w:r>
        <w:t>回之</w:t>
      </w:r>
      <w:r>
        <w:rPr>
          <w:spacing w:val="-3"/>
        </w:rPr>
        <w:t>苦</w:t>
      </w:r>
      <w:r>
        <w:t>，</w:t>
      </w:r>
      <w:r>
        <w:rPr>
          <w:spacing w:val="-3"/>
        </w:rPr>
        <w:t>使</w:t>
      </w:r>
      <w:r>
        <w:t>他</w:t>
      </w:r>
      <w:r>
        <w:rPr>
          <w:spacing w:val="-3"/>
        </w:rPr>
        <w:t>得</w:t>
      </w:r>
      <w:r>
        <w:t>证</w:t>
      </w:r>
      <w:r>
        <w:rPr>
          <w:spacing w:val="-3"/>
        </w:rPr>
        <w:t>罗</w:t>
      </w:r>
      <w:r>
        <w:t>汉果位。</w:t>
      </w:r>
    </w:p>
    <w:p>
      <w:pPr>
        <w:pStyle w:val="2"/>
        <w:spacing w:line="278" w:lineRule="auto"/>
        <w:ind w:right="1574" w:firstLine="422"/>
      </w:pPr>
      <w:r>
        <w:rPr>
          <w:spacing w:val="-3"/>
        </w:rPr>
        <w:t>诸比丘，另外，还有一段在我临死之时度化他的因缘</w:t>
      </w:r>
      <w:r>
        <w:rPr>
          <w:rFonts w:hint="eastAsia" w:ascii="KaiTi" w:eastAsia="KaiTi"/>
        </w:rPr>
        <w:t>:</w:t>
      </w:r>
      <w:r>
        <w:rPr>
          <w:spacing w:val="-3"/>
        </w:rPr>
        <w:t>是在很早以前， 掌管那嘎哇札城的耳朵国王，喜好打猎。有一次，耳朵国王率四大军队去 森林中打猎，他发现了河边自由自在生活的五百只野兽，立刻令四大军队 包围群兽，准备将他们全部擒杀。群兽知道被困，都很绝望，便四处乱窜， 却找不到任何藏身之处，它们决定越河而逃，但个个身体矮小，都没有能 力越过那条河。只有兽王，体大力强，它心里想</w:t>
      </w:r>
      <w:r>
        <w:rPr>
          <w:rFonts w:hint="eastAsia" w:ascii="KaiTi" w:eastAsia="KaiTi"/>
          <w:spacing w:val="-3"/>
        </w:rPr>
        <w:t>:</w:t>
      </w:r>
      <w:r>
        <w:rPr>
          <w:spacing w:val="-3"/>
        </w:rPr>
        <w:t>只顾自己逃命没有多大</w:t>
      </w:r>
    </w:p>
    <w:p>
      <w:pPr>
        <w:pStyle w:val="2"/>
        <w:tabs>
          <w:tab w:val="left" w:pos="3158"/>
        </w:tabs>
        <w:spacing w:line="278" w:lineRule="auto"/>
        <w:ind w:right="1682"/>
      </w:pPr>
      <w:r>
        <w:t>意义</w:t>
      </w:r>
      <w:r>
        <w:rPr>
          <w:spacing w:val="-3"/>
        </w:rPr>
        <w:t>，</w:t>
      </w:r>
      <w:r>
        <w:t>不</w:t>
      </w:r>
      <w:r>
        <w:rPr>
          <w:spacing w:val="-3"/>
        </w:rPr>
        <w:t>如</w:t>
      </w:r>
      <w:r>
        <w:t>借</w:t>
      </w:r>
      <w:r>
        <w:rPr>
          <w:spacing w:val="-3"/>
        </w:rPr>
        <w:t>我</w:t>
      </w:r>
      <w:r>
        <w:t>身</w:t>
      </w:r>
      <w:r>
        <w:rPr>
          <w:spacing w:val="-3"/>
        </w:rPr>
        <w:t>体</w:t>
      </w:r>
      <w:r>
        <w:t>来</w:t>
      </w:r>
      <w:r>
        <w:rPr>
          <w:spacing w:val="-3"/>
        </w:rPr>
        <w:t>度</w:t>
      </w:r>
      <w:r>
        <w:t>大家</w:t>
      </w:r>
      <w:r>
        <w:rPr>
          <w:spacing w:val="-3"/>
        </w:rPr>
        <w:t>。</w:t>
      </w:r>
      <w:r>
        <w:t>便</w:t>
      </w:r>
      <w:r>
        <w:rPr>
          <w:spacing w:val="-3"/>
        </w:rPr>
        <w:t>对</w:t>
      </w:r>
      <w:r>
        <w:t>群</w:t>
      </w:r>
      <w:r>
        <w:rPr>
          <w:spacing w:val="-3"/>
        </w:rPr>
        <w:t>兽</w:t>
      </w:r>
      <w:r>
        <w:t>言</w:t>
      </w:r>
      <w:r>
        <w:rPr>
          <w:rFonts w:hint="eastAsia" w:ascii="KaiTi" w:hAnsi="KaiTi" w:eastAsia="KaiTi"/>
        </w:rPr>
        <w:t>:</w:t>
      </w:r>
      <w:r>
        <w:t>‘</w:t>
      </w:r>
      <w:r>
        <w:rPr>
          <w:spacing w:val="-3"/>
        </w:rPr>
        <w:t>各位</w:t>
      </w:r>
      <w:r>
        <w:t>，请</w:t>
      </w:r>
      <w:r>
        <w:rPr>
          <w:spacing w:val="-3"/>
        </w:rPr>
        <w:t>不</w:t>
      </w:r>
      <w:r>
        <w:t>要</w:t>
      </w:r>
      <w:r>
        <w:rPr>
          <w:spacing w:val="-3"/>
        </w:rPr>
        <w:t>慌</w:t>
      </w:r>
      <w:r>
        <w:t>乱</w:t>
      </w:r>
      <w:r>
        <w:rPr>
          <w:spacing w:val="-3"/>
        </w:rPr>
        <w:t>，</w:t>
      </w:r>
      <w:r>
        <w:t>现在 河这</w:t>
      </w:r>
      <w:r>
        <w:rPr>
          <w:spacing w:val="-3"/>
        </w:rPr>
        <w:t>边</w:t>
      </w:r>
      <w:r>
        <w:t>没</w:t>
      </w:r>
      <w:r>
        <w:rPr>
          <w:spacing w:val="-3"/>
        </w:rPr>
        <w:t>有</w:t>
      </w:r>
      <w:r>
        <w:t>军</w:t>
      </w:r>
      <w:r>
        <w:rPr>
          <w:spacing w:val="-3"/>
        </w:rPr>
        <w:t>队</w:t>
      </w:r>
      <w:r>
        <w:t>，</w:t>
      </w:r>
      <w:r>
        <w:rPr>
          <w:spacing w:val="-3"/>
        </w:rPr>
        <w:t>我</w:t>
      </w:r>
      <w:r>
        <w:t>卧</w:t>
      </w:r>
      <w:r>
        <w:rPr>
          <w:spacing w:val="-3"/>
        </w:rPr>
        <w:t>在</w:t>
      </w:r>
      <w:r>
        <w:t>河里</w:t>
      </w:r>
      <w:r>
        <w:rPr>
          <w:rFonts w:hint="eastAsia" w:ascii="KaiTi" w:hAnsi="KaiTi" w:eastAsia="KaiTi"/>
          <w:spacing w:val="-3"/>
        </w:rPr>
        <w:t>,</w:t>
      </w:r>
      <w:r>
        <w:t>你</w:t>
      </w:r>
      <w:r>
        <w:rPr>
          <w:spacing w:val="-3"/>
        </w:rPr>
        <w:t>们</w:t>
      </w:r>
      <w:r>
        <w:t>踩</w:t>
      </w:r>
      <w:r>
        <w:rPr>
          <w:spacing w:val="-3"/>
        </w:rPr>
        <w:t>着</w:t>
      </w:r>
      <w:r>
        <w:t>我</w:t>
      </w:r>
      <w:r>
        <w:rPr>
          <w:spacing w:val="-3"/>
        </w:rPr>
        <w:t>的</w:t>
      </w:r>
      <w:r>
        <w:t>身</w:t>
      </w:r>
      <w:r>
        <w:rPr>
          <w:spacing w:val="-3"/>
        </w:rPr>
        <w:t>体跳</w:t>
      </w:r>
      <w:r>
        <w:t>到对</w:t>
      </w:r>
      <w:r>
        <w:rPr>
          <w:spacing w:val="-3"/>
        </w:rPr>
        <w:t>岸</w:t>
      </w:r>
      <w:r>
        <w:t>，</w:t>
      </w:r>
      <w:r>
        <w:rPr>
          <w:spacing w:val="-3"/>
        </w:rPr>
        <w:t>就</w:t>
      </w:r>
      <w:r>
        <w:t>有</w:t>
      </w:r>
      <w:r>
        <w:rPr>
          <w:spacing w:val="-3"/>
        </w:rPr>
        <w:t>逃</w:t>
      </w:r>
      <w:r>
        <w:t>脱的 希望</w:t>
      </w:r>
      <w:r>
        <w:rPr>
          <w:spacing w:val="-108"/>
        </w:rPr>
        <w:t>。</w:t>
      </w:r>
      <w:r>
        <w:t>’</w:t>
      </w:r>
      <w:r>
        <w:rPr>
          <w:spacing w:val="-3"/>
        </w:rPr>
        <w:t>说</w:t>
      </w:r>
      <w:r>
        <w:t>毕</w:t>
      </w:r>
      <w:r>
        <w:rPr>
          <w:spacing w:val="-3"/>
        </w:rPr>
        <w:t>便</w:t>
      </w:r>
      <w:r>
        <w:t>走</w:t>
      </w:r>
      <w:r>
        <w:rPr>
          <w:spacing w:val="-3"/>
        </w:rPr>
        <w:t>进</w:t>
      </w:r>
      <w:r>
        <w:t>河</w:t>
      </w:r>
      <w:r>
        <w:rPr>
          <w:spacing w:val="-3"/>
        </w:rPr>
        <w:t>里，</w:t>
      </w:r>
      <w:r>
        <w:t>让群</w:t>
      </w:r>
      <w:r>
        <w:rPr>
          <w:spacing w:val="-3"/>
        </w:rPr>
        <w:t>兽</w:t>
      </w:r>
      <w:r>
        <w:t>踩</w:t>
      </w:r>
      <w:r>
        <w:rPr>
          <w:spacing w:val="-3"/>
        </w:rPr>
        <w:t>着</w:t>
      </w:r>
      <w:r>
        <w:t>它</w:t>
      </w:r>
      <w:r>
        <w:rPr>
          <w:spacing w:val="-3"/>
        </w:rPr>
        <w:t>的</w:t>
      </w:r>
      <w:r>
        <w:t>身</w:t>
      </w:r>
      <w:r>
        <w:rPr>
          <w:spacing w:val="-3"/>
        </w:rPr>
        <w:t>体</w:t>
      </w:r>
      <w:r>
        <w:t>渡</w:t>
      </w:r>
      <w:r>
        <w:rPr>
          <w:spacing w:val="-3"/>
        </w:rPr>
        <w:t>河</w:t>
      </w:r>
      <w:r>
        <w:t>。到</w:t>
      </w:r>
      <w:r>
        <w:rPr>
          <w:spacing w:val="-3"/>
        </w:rPr>
        <w:t>最</w:t>
      </w:r>
      <w:r>
        <w:t>后</w:t>
      </w:r>
      <w:r>
        <w:rPr>
          <w:spacing w:val="-3"/>
        </w:rPr>
        <w:t>一</w:t>
      </w:r>
      <w:r>
        <w:t>个</w:t>
      </w:r>
      <w:r>
        <w:rPr>
          <w:spacing w:val="-3"/>
        </w:rPr>
        <w:t>野</w:t>
      </w:r>
      <w:r>
        <w:t>兽</w:t>
      </w:r>
      <w:r>
        <w:rPr>
          <w:spacing w:val="-3"/>
        </w:rPr>
        <w:t>时</w:t>
      </w:r>
      <w:r>
        <w:t>， 兽王</w:t>
      </w:r>
      <w:r>
        <w:rPr>
          <w:spacing w:val="-3"/>
        </w:rPr>
        <w:t>已</w:t>
      </w:r>
      <w:r>
        <w:t>奄</w:t>
      </w:r>
      <w:r>
        <w:rPr>
          <w:spacing w:val="-3"/>
        </w:rPr>
        <w:t>奄</w:t>
      </w:r>
      <w:r>
        <w:t>一</w:t>
      </w:r>
      <w:r>
        <w:rPr>
          <w:spacing w:val="-3"/>
        </w:rPr>
        <w:t>息</w:t>
      </w:r>
      <w:r>
        <w:t>。</w:t>
      </w:r>
      <w:r>
        <w:rPr>
          <w:spacing w:val="-3"/>
        </w:rPr>
        <w:t>这</w:t>
      </w:r>
      <w:r>
        <w:t>个</w:t>
      </w:r>
      <w:r>
        <w:rPr>
          <w:spacing w:val="-3"/>
        </w:rPr>
        <w:t>野</w:t>
      </w:r>
      <w:r>
        <w:t>兽很</w:t>
      </w:r>
      <w:r>
        <w:rPr>
          <w:spacing w:val="-3"/>
        </w:rPr>
        <w:t>担</w:t>
      </w:r>
      <w:r>
        <w:t>心</w:t>
      </w:r>
      <w:r>
        <w:rPr>
          <w:spacing w:val="-3"/>
        </w:rPr>
        <w:t>自</w:t>
      </w:r>
      <w:r>
        <w:t>己</w:t>
      </w:r>
      <w:r>
        <w:rPr>
          <w:spacing w:val="-3"/>
        </w:rPr>
        <w:t>不</w:t>
      </w:r>
      <w:r>
        <w:t>能</w:t>
      </w:r>
      <w:r>
        <w:rPr>
          <w:spacing w:val="-3"/>
        </w:rPr>
        <w:t>逃</w:t>
      </w:r>
      <w:r>
        <w:t>脱</w:t>
      </w:r>
      <w:r>
        <w:rPr>
          <w:spacing w:val="-3"/>
        </w:rPr>
        <w:t>，</w:t>
      </w:r>
      <w:r>
        <w:t>兽王</w:t>
      </w:r>
      <w:r>
        <w:rPr>
          <w:spacing w:val="-3"/>
        </w:rPr>
        <w:t>便</w:t>
      </w:r>
      <w:r>
        <w:t>安</w:t>
      </w:r>
      <w:r>
        <w:rPr>
          <w:spacing w:val="-3"/>
        </w:rPr>
        <w:t>慰</w:t>
      </w:r>
      <w:r>
        <w:t>它</w:t>
      </w:r>
      <w:r>
        <w:rPr>
          <w:rFonts w:hint="eastAsia" w:ascii="KaiTi" w:hAnsi="KaiTi" w:eastAsia="KaiTi"/>
        </w:rPr>
        <w:t>:</w:t>
      </w:r>
      <w:r>
        <w:t>‘</w:t>
      </w:r>
      <w:r>
        <w:rPr>
          <w:spacing w:val="-3"/>
        </w:rPr>
        <w:t>你</w:t>
      </w:r>
      <w:r>
        <w:t>不 要害</w:t>
      </w:r>
      <w:r>
        <w:rPr>
          <w:spacing w:val="-3"/>
        </w:rPr>
        <w:t>怕</w:t>
      </w:r>
      <w:r>
        <w:t>，</w:t>
      </w:r>
      <w:r>
        <w:rPr>
          <w:spacing w:val="-3"/>
        </w:rPr>
        <w:t>待</w:t>
      </w:r>
      <w:r>
        <w:t>你</w:t>
      </w:r>
      <w:r>
        <w:rPr>
          <w:spacing w:val="-3"/>
        </w:rPr>
        <w:t>们</w:t>
      </w:r>
      <w:r>
        <w:t>全</w:t>
      </w:r>
      <w:r>
        <w:rPr>
          <w:spacing w:val="-3"/>
        </w:rPr>
        <w:t>部</w:t>
      </w:r>
      <w:r>
        <w:t>解</w:t>
      </w:r>
      <w:r>
        <w:rPr>
          <w:spacing w:val="-3"/>
        </w:rPr>
        <w:t>脱</w:t>
      </w:r>
      <w:r>
        <w:t>困境</w:t>
      </w:r>
      <w:r>
        <w:rPr>
          <w:spacing w:val="-3"/>
        </w:rPr>
        <w:t>，</w:t>
      </w:r>
      <w:r>
        <w:t>我</w:t>
      </w:r>
      <w:r>
        <w:rPr>
          <w:spacing w:val="-3"/>
        </w:rPr>
        <w:t>才</w:t>
      </w:r>
      <w:r>
        <w:t>会</w:t>
      </w:r>
      <w:r>
        <w:rPr>
          <w:spacing w:val="-3"/>
        </w:rPr>
        <w:t>去</w:t>
      </w:r>
      <w:r>
        <w:t>的</w:t>
      </w:r>
      <w:r>
        <w:rPr>
          <w:spacing w:val="-108"/>
        </w:rPr>
        <w:t>。</w:t>
      </w:r>
      <w:r>
        <w:t>’</w:t>
      </w:r>
      <w:r>
        <w:rPr>
          <w:spacing w:val="-3"/>
        </w:rPr>
        <w:t>最后</w:t>
      </w:r>
      <w:r>
        <w:t>一只</w:t>
      </w:r>
      <w:r>
        <w:rPr>
          <w:spacing w:val="-3"/>
        </w:rPr>
        <w:t>野</w:t>
      </w:r>
      <w:r>
        <w:t>兽</w:t>
      </w:r>
      <w:r>
        <w:rPr>
          <w:spacing w:val="-3"/>
        </w:rPr>
        <w:t>也</w:t>
      </w:r>
      <w:r>
        <w:t>安</w:t>
      </w:r>
      <w:r>
        <w:rPr>
          <w:spacing w:val="-3"/>
        </w:rPr>
        <w:t>抵</w:t>
      </w:r>
      <w:r>
        <w:t>彼岸 了。</w:t>
      </w:r>
      <w:r>
        <w:rPr>
          <w:spacing w:val="-3"/>
        </w:rPr>
        <w:t>诸</w:t>
      </w:r>
      <w:r>
        <w:t>比</w:t>
      </w:r>
      <w:r>
        <w:rPr>
          <w:spacing w:val="-3"/>
        </w:rPr>
        <w:t>丘</w:t>
      </w:r>
      <w:r>
        <w:t>，</w:t>
      </w:r>
      <w:r>
        <w:rPr>
          <w:spacing w:val="-3"/>
        </w:rPr>
        <w:t>当</w:t>
      </w:r>
      <w:r>
        <w:t>时</w:t>
      </w:r>
      <w:r>
        <w:rPr>
          <w:spacing w:val="-3"/>
        </w:rPr>
        <w:t>的</w:t>
      </w:r>
      <w:r>
        <w:t>兽</w:t>
      </w:r>
      <w:r>
        <w:rPr>
          <w:spacing w:val="-3"/>
        </w:rPr>
        <w:t>王</w:t>
      </w:r>
      <w:r>
        <w:t>就是</w:t>
      </w:r>
      <w:r>
        <w:rPr>
          <w:spacing w:val="-3"/>
        </w:rPr>
        <w:t>现</w:t>
      </w:r>
      <w:r>
        <w:t>证</w:t>
      </w:r>
      <w:r>
        <w:rPr>
          <w:spacing w:val="-3"/>
        </w:rPr>
        <w:t>得</w:t>
      </w:r>
      <w:r>
        <w:t>菩</w:t>
      </w:r>
      <w:r>
        <w:rPr>
          <w:spacing w:val="-3"/>
        </w:rPr>
        <w:t>提</w:t>
      </w:r>
      <w:r>
        <w:t>的</w:t>
      </w:r>
      <w:r>
        <w:rPr>
          <w:spacing w:val="-3"/>
        </w:rPr>
        <w:t>我</w:t>
      </w:r>
      <w:r>
        <w:t>，</w:t>
      </w:r>
      <w:r>
        <w:rPr>
          <w:spacing w:val="-3"/>
        </w:rPr>
        <w:t>最</w:t>
      </w:r>
      <w:r>
        <w:t>后得</w:t>
      </w:r>
      <w:r>
        <w:rPr>
          <w:spacing w:val="-3"/>
        </w:rPr>
        <w:t>救</w:t>
      </w:r>
      <w:r>
        <w:t>的</w:t>
      </w:r>
      <w:r>
        <w:rPr>
          <w:spacing w:val="-3"/>
        </w:rPr>
        <w:t>一</w:t>
      </w:r>
      <w:r>
        <w:t>只</w:t>
      </w:r>
      <w:r>
        <w:rPr>
          <w:spacing w:val="-3"/>
        </w:rPr>
        <w:t>野</w:t>
      </w:r>
      <w:r>
        <w:t>兽</w:t>
      </w:r>
      <w:r>
        <w:rPr>
          <w:spacing w:val="-3"/>
        </w:rPr>
        <w:t>就</w:t>
      </w:r>
      <w:r>
        <w:t>是现在</w:t>
      </w:r>
      <w:r>
        <w:rPr>
          <w:spacing w:val="-3"/>
        </w:rPr>
        <w:t>的</w:t>
      </w:r>
      <w:r>
        <w:t>极</w:t>
      </w:r>
      <w:r>
        <w:rPr>
          <w:spacing w:val="-3"/>
        </w:rPr>
        <w:t>贤</w:t>
      </w:r>
      <w:r>
        <w:t>，</w:t>
      </w:r>
      <w:r>
        <w:rPr>
          <w:spacing w:val="-3"/>
        </w:rPr>
        <w:t>其</w:t>
      </w:r>
      <w:r>
        <w:t>他</w:t>
      </w:r>
      <w:r>
        <w:rPr>
          <w:spacing w:val="-3"/>
        </w:rPr>
        <w:t>的</w:t>
      </w:r>
      <w:r>
        <w:t>野</w:t>
      </w:r>
      <w:r>
        <w:rPr>
          <w:spacing w:val="-3"/>
        </w:rPr>
        <w:t>兽</w:t>
      </w:r>
      <w:r>
        <w:t>是以</w:t>
      </w:r>
      <w:r>
        <w:rPr>
          <w:spacing w:val="-3"/>
        </w:rPr>
        <w:t>前</w:t>
      </w:r>
      <w:r>
        <w:t>度</w:t>
      </w:r>
      <w:r>
        <w:rPr>
          <w:spacing w:val="-3"/>
        </w:rPr>
        <w:t>化</w:t>
      </w:r>
      <w:r>
        <w:t>的</w:t>
      </w:r>
      <w:r>
        <w:rPr>
          <w:spacing w:val="-3"/>
        </w:rPr>
        <w:t>仙</w:t>
      </w:r>
      <w:r>
        <w:t>人</w:t>
      </w:r>
      <w:r>
        <w:rPr>
          <w:spacing w:val="-3"/>
        </w:rPr>
        <w:t>。</w:t>
      </w:r>
      <w:r>
        <w:t>当</w:t>
      </w:r>
      <w:r>
        <w:rPr>
          <w:spacing w:val="-3"/>
        </w:rPr>
        <w:t>时</w:t>
      </w:r>
      <w:r>
        <w:t>也是</w:t>
      </w:r>
      <w:r>
        <w:rPr>
          <w:spacing w:val="-3"/>
        </w:rPr>
        <w:t>我</w:t>
      </w:r>
      <w:r>
        <w:t>除</w:t>
      </w:r>
      <w:r>
        <w:rPr>
          <w:spacing w:val="-3"/>
        </w:rPr>
        <w:t>其</w:t>
      </w:r>
      <w:r>
        <w:t>怖</w:t>
      </w:r>
      <w:r>
        <w:rPr>
          <w:spacing w:val="-3"/>
        </w:rPr>
        <w:t>畏</w:t>
      </w:r>
      <w:r>
        <w:t>，</w:t>
      </w:r>
      <w:r>
        <w:rPr>
          <w:spacing w:val="-3"/>
        </w:rPr>
        <w:t>解</w:t>
      </w:r>
      <w:r>
        <w:t>救了它</w:t>
      </w:r>
      <w:r>
        <w:rPr>
          <w:spacing w:val="-3"/>
        </w:rPr>
        <w:t>们</w:t>
      </w:r>
      <w:r>
        <w:rPr>
          <w:rFonts w:hint="eastAsia" w:ascii="KaiTi" w:hAnsi="KaiTi" w:eastAsia="KaiTi"/>
        </w:rPr>
        <w:t>;</w:t>
      </w:r>
      <w:r>
        <w:rPr>
          <w:spacing w:val="-3"/>
        </w:rPr>
        <w:t>现</w:t>
      </w:r>
      <w:r>
        <w:t>在</w:t>
      </w:r>
      <w:r>
        <w:rPr>
          <w:spacing w:val="-3"/>
        </w:rPr>
        <w:t>，</w:t>
      </w:r>
      <w:r>
        <w:t>也</w:t>
      </w:r>
      <w:r>
        <w:rPr>
          <w:spacing w:val="-3"/>
        </w:rPr>
        <w:t>是</w:t>
      </w:r>
      <w:r>
        <w:t>我</w:t>
      </w:r>
      <w:r>
        <w:rPr>
          <w:spacing w:val="-3"/>
        </w:rPr>
        <w:t>在临</w:t>
      </w:r>
      <w:r>
        <w:t>近涅</w:t>
      </w:r>
      <w:r>
        <w:tab/>
      </w:r>
      <w:r>
        <w:t>之</w:t>
      </w:r>
      <w:r>
        <w:rPr>
          <w:spacing w:val="-3"/>
        </w:rPr>
        <w:t>际</w:t>
      </w:r>
      <w:r>
        <w:t>度</w:t>
      </w:r>
      <w:r>
        <w:rPr>
          <w:spacing w:val="-3"/>
        </w:rPr>
        <w:t>化</w:t>
      </w:r>
      <w:r>
        <w:t>了</w:t>
      </w:r>
      <w:r>
        <w:rPr>
          <w:spacing w:val="-3"/>
        </w:rPr>
        <w:t>极</w:t>
      </w:r>
      <w:r>
        <w:t>贤</w:t>
      </w:r>
      <w:r>
        <w:rPr>
          <w:spacing w:val="-3"/>
        </w:rPr>
        <w:t>，</w:t>
      </w:r>
      <w:r>
        <w:t>除其</w:t>
      </w:r>
      <w:r>
        <w:rPr>
          <w:spacing w:val="-3"/>
        </w:rPr>
        <w:t>生</w:t>
      </w:r>
      <w:r>
        <w:t>死</w:t>
      </w:r>
      <w:r>
        <w:rPr>
          <w:spacing w:val="-3"/>
        </w:rPr>
        <w:t>之</w:t>
      </w:r>
      <w:r>
        <w:t>畏</w:t>
      </w:r>
      <w:r>
        <w:rPr>
          <w:spacing w:val="-3"/>
        </w:rPr>
        <w:t>，</w:t>
      </w:r>
      <w:r>
        <w:t>令得</w:t>
      </w:r>
      <w:r>
        <w:rPr>
          <w:w w:val="100"/>
        </w:rPr>
        <w:t>圣果</w:t>
      </w:r>
      <w:r>
        <w:rPr>
          <w:spacing w:val="-3"/>
          <w:w w:val="100"/>
        </w:rPr>
        <w:t>究</w:t>
      </w:r>
      <w:r>
        <w:rPr>
          <w:w w:val="100"/>
        </w:rPr>
        <w:t>竟</w:t>
      </w:r>
      <w:r>
        <w:rPr>
          <w:spacing w:val="-3"/>
          <w:w w:val="100"/>
        </w:rPr>
        <w:t>之</w:t>
      </w:r>
      <w:r>
        <w:rPr>
          <w:w w:val="100"/>
        </w:rPr>
        <w:t>乐</w:t>
      </w:r>
      <w:r>
        <w:rPr>
          <w:spacing w:val="-108"/>
          <w:w w:val="100"/>
        </w:rPr>
        <w:t>。</w:t>
      </w:r>
      <w:r>
        <w:rPr>
          <w:w w:val="100"/>
        </w:rPr>
        <w:t>”</w:t>
      </w:r>
      <w:r>
        <w:rPr>
          <w:spacing w:val="-3"/>
          <w:w w:val="100"/>
        </w:rPr>
        <w:t>当</w:t>
      </w:r>
      <w:r>
        <w:rPr>
          <w:w w:val="100"/>
        </w:rPr>
        <w:t>时</w:t>
      </w:r>
      <w:r>
        <w:rPr>
          <w:spacing w:val="-3"/>
          <w:w w:val="100"/>
        </w:rPr>
        <w:t>，世</w:t>
      </w:r>
      <w:r>
        <w:rPr>
          <w:w w:val="100"/>
        </w:rPr>
        <w:t>尊问</w:t>
      </w:r>
      <w:r>
        <w:rPr>
          <w:spacing w:val="-3"/>
          <w:w w:val="100"/>
        </w:rPr>
        <w:t>阿</w:t>
      </w:r>
      <w:r>
        <w:rPr>
          <w:spacing w:val="-1"/>
          <w:w w:val="100"/>
        </w:rPr>
        <w:t>难</w:t>
      </w:r>
      <w:r>
        <w:rPr>
          <w:rFonts w:hint="eastAsia" w:ascii="KaiTi" w:hAnsi="KaiTi" w:eastAsia="KaiTi"/>
          <w:spacing w:val="-3"/>
          <w:w w:val="100"/>
        </w:rPr>
        <w:t>:</w:t>
      </w:r>
      <w:r>
        <w:rPr>
          <w:w w:val="100"/>
        </w:rPr>
        <w:t>“</w:t>
      </w:r>
      <w:r>
        <w:rPr>
          <w:spacing w:val="-3"/>
          <w:w w:val="100"/>
        </w:rPr>
        <w:t>你</w:t>
      </w:r>
      <w:r>
        <w:rPr>
          <w:w w:val="100"/>
        </w:rPr>
        <w:t>有</w:t>
      </w:r>
      <w:r>
        <w:rPr>
          <w:spacing w:val="-3"/>
          <w:w w:val="100"/>
        </w:rPr>
        <w:t>没</w:t>
      </w:r>
      <w:r>
        <w:rPr>
          <w:w w:val="100"/>
        </w:rPr>
        <w:t>有</w:t>
      </w:r>
      <w:r>
        <w:rPr>
          <w:spacing w:val="-3"/>
          <w:w w:val="100"/>
        </w:rPr>
        <w:t>看见</w:t>
      </w:r>
      <w:r>
        <w:rPr>
          <w:w w:val="100"/>
        </w:rPr>
        <w:t>很稀</w:t>
      </w:r>
      <w:r>
        <w:rPr>
          <w:spacing w:val="-3"/>
          <w:w w:val="100"/>
        </w:rPr>
        <w:t>有</w:t>
      </w:r>
      <w:r>
        <w:rPr>
          <w:w w:val="100"/>
        </w:rPr>
        <w:t>的</w:t>
      </w:r>
      <w:r>
        <w:rPr>
          <w:spacing w:val="-3"/>
          <w:w w:val="100"/>
        </w:rPr>
        <w:t>事</w:t>
      </w:r>
      <w:r>
        <w:rPr>
          <w:w w:val="100"/>
        </w:rPr>
        <w:t>？</w:t>
      </w:r>
      <w:r>
        <w:rPr>
          <w:spacing w:val="-108"/>
          <w:w w:val="100"/>
        </w:rPr>
        <w:t>”</w:t>
      </w:r>
      <w:r>
        <w:rPr>
          <w:w w:val="100"/>
        </w:rPr>
        <w:t>“世 尊，</w:t>
      </w:r>
      <w:r>
        <w:rPr>
          <w:spacing w:val="-3"/>
          <w:w w:val="100"/>
        </w:rPr>
        <w:t>阿</w:t>
      </w:r>
      <w:r>
        <w:rPr>
          <w:w w:val="100"/>
        </w:rPr>
        <w:t>难</w:t>
      </w:r>
      <w:r>
        <w:rPr>
          <w:spacing w:val="-3"/>
          <w:w w:val="100"/>
        </w:rPr>
        <w:t>看</w:t>
      </w:r>
      <w:r>
        <w:rPr>
          <w:w w:val="100"/>
        </w:rPr>
        <w:t>见</w:t>
      </w:r>
      <w:r>
        <w:rPr>
          <w:spacing w:val="-3"/>
          <w:w w:val="100"/>
        </w:rPr>
        <w:t>了</w:t>
      </w:r>
      <w:r>
        <w:rPr>
          <w:spacing w:val="-106"/>
          <w:w w:val="100"/>
        </w:rPr>
        <w:t>。”</w:t>
      </w:r>
      <w:r>
        <w:rPr>
          <w:spacing w:val="-3"/>
          <w:w w:val="100"/>
        </w:rPr>
        <w:t>“</w:t>
      </w:r>
      <w:r>
        <w:rPr>
          <w:w w:val="100"/>
        </w:rPr>
        <w:t>阿</w:t>
      </w:r>
      <w:r>
        <w:rPr>
          <w:spacing w:val="-3"/>
          <w:w w:val="100"/>
        </w:rPr>
        <w:t>难</w:t>
      </w:r>
      <w:r>
        <w:rPr>
          <w:w w:val="100"/>
        </w:rPr>
        <w:t>，你</w:t>
      </w:r>
      <w:r>
        <w:rPr>
          <w:spacing w:val="-3"/>
          <w:w w:val="100"/>
        </w:rPr>
        <w:t>看</w:t>
      </w:r>
      <w:r>
        <w:rPr>
          <w:w w:val="100"/>
        </w:rPr>
        <w:t>见</w:t>
      </w:r>
      <w:r>
        <w:rPr>
          <w:spacing w:val="-3"/>
          <w:w w:val="100"/>
        </w:rPr>
        <w:t>了</w:t>
      </w:r>
      <w:r>
        <w:rPr>
          <w:w w:val="100"/>
        </w:rPr>
        <w:t>什</w:t>
      </w:r>
      <w:r>
        <w:rPr>
          <w:spacing w:val="-3"/>
          <w:w w:val="100"/>
        </w:rPr>
        <w:t>么</w:t>
      </w:r>
      <w:r>
        <w:rPr>
          <w:w w:val="100"/>
        </w:rPr>
        <w:t>？</w:t>
      </w:r>
      <w:r>
        <w:rPr>
          <w:spacing w:val="-108"/>
          <w:w w:val="100"/>
        </w:rPr>
        <w:t>”</w:t>
      </w:r>
      <w:r>
        <w:rPr>
          <w:w w:val="100"/>
        </w:rPr>
        <w:t>“</w:t>
      </w:r>
      <w:r>
        <w:rPr>
          <w:spacing w:val="-3"/>
          <w:w w:val="100"/>
        </w:rPr>
        <w:t>阿难</w:t>
      </w:r>
      <w:r>
        <w:rPr>
          <w:w w:val="100"/>
        </w:rPr>
        <w:t>看见</w:t>
      </w:r>
      <w:r>
        <w:rPr>
          <w:spacing w:val="-3"/>
          <w:w w:val="100"/>
        </w:rPr>
        <w:t>了</w:t>
      </w:r>
      <w:r>
        <w:rPr>
          <w:w w:val="100"/>
        </w:rPr>
        <w:t>世</w:t>
      </w:r>
      <w:r>
        <w:rPr>
          <w:spacing w:val="-3"/>
          <w:w w:val="100"/>
        </w:rPr>
        <w:t>尊</w:t>
      </w:r>
      <w:r>
        <w:rPr>
          <w:w w:val="100"/>
        </w:rPr>
        <w:t>幻</w:t>
      </w:r>
      <w:r>
        <w:rPr>
          <w:spacing w:val="-3"/>
          <w:w w:val="100"/>
        </w:rPr>
        <w:t>化</w:t>
      </w:r>
      <w:r>
        <w:rPr>
          <w:w w:val="100"/>
        </w:rPr>
        <w:t>另</w:t>
      </w:r>
    </w:p>
    <w:p>
      <w:pPr>
        <w:pStyle w:val="2"/>
        <w:spacing w:line="278" w:lineRule="auto"/>
        <w:ind w:right="1994"/>
      </w:pPr>
      <w:r>
        <w:rPr>
          <w:spacing w:val="-16"/>
          <w:w w:val="100"/>
        </w:rPr>
        <w:t>一身去其它地方度化众生了。”“阿难，是这样的。为了度化众生，我将</w:t>
      </w:r>
      <w:r>
        <w:rPr>
          <w:spacing w:val="-7"/>
        </w:rPr>
        <w:t>色身留在俱舍拉城，另一个幻身去三十三天度化极喜了。在临涅</w:t>
      </w:r>
    </w:p>
    <w:p>
      <w:pPr>
        <w:pStyle w:val="2"/>
        <w:spacing w:line="269" w:lineRule="exact"/>
        <w:ind w:left="323"/>
      </w:pPr>
      <w:r>
        <w:t>之际，有两个必度众生，一是天上的极喜，一是人间的极贤。极贤易化，</w:t>
      </w:r>
    </w:p>
    <w:p>
      <w:pPr>
        <w:spacing w:after="0" w:line="269" w:lineRule="exact"/>
        <w:sectPr>
          <w:pgSz w:w="11910" w:h="16840"/>
          <w:pgMar w:top="1400" w:right="1640" w:bottom="280" w:left="1640" w:header="720" w:footer="720" w:gutter="0"/>
        </w:sectPr>
      </w:pPr>
    </w:p>
    <w:p>
      <w:pPr>
        <w:pStyle w:val="2"/>
        <w:spacing w:before="44"/>
      </w:pPr>
      <w:r>
        <w:t>而极喜傲慢放逸，故我亲临三十三天调化他。”</w:t>
      </w:r>
    </w:p>
    <w:p>
      <w:pPr>
        <w:pStyle w:val="2"/>
        <w:spacing w:before="43" w:line="278" w:lineRule="auto"/>
        <w:ind w:right="1683" w:firstLine="211"/>
      </w:pPr>
      <w:r>
        <w:rPr>
          <w:spacing w:val="-3"/>
        </w:rPr>
        <w:t>诸比丘复次请问</w:t>
      </w:r>
      <w:r>
        <w:rPr>
          <w:rFonts w:hint="eastAsia" w:ascii="KaiTi" w:hAnsi="KaiTi" w:eastAsia="KaiTi"/>
        </w:rPr>
        <w:t>:</w:t>
      </w:r>
      <w:r>
        <w:rPr>
          <w:spacing w:val="-3"/>
        </w:rPr>
        <w:t>“世尊，极喜造了什么业转生为三十三天</w:t>
      </w:r>
      <w:r>
        <w:rPr>
          <w:rFonts w:hint="eastAsia" w:ascii="KaiTi" w:hAnsi="KaiTi" w:eastAsia="KaiTi"/>
        </w:rPr>
        <w:t xml:space="preserve">(Tavatinsa) </w:t>
      </w:r>
      <w:r>
        <w:rPr>
          <w:spacing w:val="-3"/>
        </w:rPr>
        <w:t xml:space="preserve">的干达国王，擅奏乐器？又造了什么业令世尊欢喜？请为演说，吾等欲  </w:t>
      </w:r>
      <w:r>
        <w:rPr>
          <w:spacing w:val="-15"/>
        </w:rPr>
        <w:t>闻。”佛告诸比丘曰</w:t>
      </w:r>
      <w:r>
        <w:rPr>
          <w:rFonts w:hint="eastAsia" w:ascii="KaiTi" w:hAnsi="KaiTi" w:eastAsia="KaiTi"/>
        </w:rPr>
        <w:t>:</w:t>
      </w:r>
      <w:r>
        <w:rPr>
          <w:spacing w:val="-3"/>
        </w:rPr>
        <w:t>“此乃他前世愿力之故。早在贤劫人寿二万岁时，  如来、正等觉、人天导师迦叶佛出世。当时，有一位擅于弹奏的琴师从南方来到鹿野苑，鹿野苑的直指国王对他特别器重，象对待大阿罗汉一样地做了各种供养。因国王对他欢喜的缘故，他在财富等各方面都很圆满，在鹿野苑常住，并享受着美好的生活。时鹿野苑有一位非常贫穷的居士，他看到这位琴师过着圆满舒适的生活，也觉得弹琴是一个很好的职业，心里很羡慕。心想</w:t>
      </w:r>
      <w:r>
        <w:rPr>
          <w:rFonts w:hint="eastAsia" w:ascii="KaiTi" w:hAnsi="KaiTi" w:eastAsia="KaiTi"/>
          <w:spacing w:val="-3"/>
        </w:rPr>
        <w:t>:</w:t>
      </w:r>
      <w:r>
        <w:rPr>
          <w:spacing w:val="-3"/>
        </w:rPr>
        <w:t>我将来能象这位琴师一样该多好！这位居士，他皈依佛门， 一生守持净戒，在临终时发愿</w:t>
      </w:r>
      <w:r>
        <w:rPr>
          <w:rFonts w:hint="eastAsia" w:ascii="KaiTi" w:hAnsi="KaiTi" w:eastAsia="KaiTi"/>
          <w:spacing w:val="-3"/>
        </w:rPr>
        <w:t>:</w:t>
      </w:r>
      <w:r>
        <w:rPr>
          <w:spacing w:val="-3"/>
        </w:rPr>
        <w:t>以我皈依持戒的功德，愿我生生世世生于</w:t>
      </w:r>
      <w:r>
        <w:rPr>
          <w:w w:val="100"/>
        </w:rPr>
        <w:t>富</w:t>
      </w:r>
      <w:r>
        <w:rPr>
          <w:spacing w:val="-10"/>
          <w:w w:val="100"/>
        </w:rPr>
        <w:t>贵之家，成为擅长弹奏的干达国王，</w:t>
      </w:r>
      <w:r>
        <w:rPr>
          <w:spacing w:val="-3"/>
          <w:w w:val="100"/>
        </w:rPr>
        <w:t>（</w:t>
      </w:r>
      <w:r>
        <w:rPr>
          <w:w w:val="100"/>
        </w:rPr>
        <w:t>注</w:t>
      </w:r>
      <w:r>
        <w:rPr>
          <w:rFonts w:hint="eastAsia" w:ascii="KaiTi" w:hAnsi="KaiTi" w:eastAsia="KaiTi"/>
          <w:w w:val="100"/>
        </w:rPr>
        <w:t>:</w:t>
      </w:r>
      <w:r>
        <w:rPr>
          <w:spacing w:val="-3"/>
          <w:w w:val="100"/>
        </w:rPr>
        <w:t xml:space="preserve">在藏史的记载中，干达国王  </w:t>
      </w:r>
      <w:r>
        <w:t>是</w:t>
      </w:r>
      <w:r>
        <w:rPr>
          <w:spacing w:val="-8"/>
        </w:rPr>
        <w:t>极擅长音乐的，故妙音天女有时也称为干达国天女。</w:t>
      </w:r>
      <w:r>
        <w:rPr>
          <w:spacing w:val="-3"/>
        </w:rPr>
        <w:t>）或成为特别擅长 音</w:t>
      </w:r>
      <w:r>
        <w:rPr>
          <w:spacing w:val="-2"/>
        </w:rPr>
        <w:t>乐的人</w:t>
      </w:r>
      <w:r>
        <w:rPr>
          <w:rFonts w:hint="eastAsia" w:ascii="KaiTi" w:hAnsi="KaiTi" w:eastAsia="KaiTi"/>
          <w:spacing w:val="24"/>
        </w:rPr>
        <w:t xml:space="preserve">; </w:t>
      </w:r>
      <w:r>
        <w:t>（</w:t>
      </w:r>
      <w:r>
        <w:rPr>
          <w:spacing w:val="-2"/>
        </w:rPr>
        <w:t>师言</w:t>
      </w:r>
      <w:r>
        <w:rPr>
          <w:rFonts w:hint="eastAsia" w:ascii="KaiTi" w:hAnsi="KaiTi" w:eastAsia="KaiTi"/>
          <w:spacing w:val="-3"/>
        </w:rPr>
        <w:t>:</w:t>
      </w:r>
      <w:r>
        <w:rPr>
          <w:spacing w:val="-3"/>
        </w:rPr>
        <w:t>这里大家尤其应该注意的是：一个修行人，无论耳闻目睹到世间什么样的荣华富贵、奢侈享乐都不能生贪执羡慕之心，更不能这样发愿。发这些有漏的愿都是错误的，如发愿做巨富天人等。因为我们出家人一边做无漏的功德，一边回向发愿，愿很容易成熟。这样以无漏的功德实现了一个有漏的心愿，岂不太可惜了吗？我们在座的各位应该共同发愿往生西方极乐世界，我的大恩金刚上师托嘎如意宝等诸多传承上师都往生了极乐世界，他老人家得到菩提金刚授记后，一心一意猛厉发愿往生极乐</w:t>
      </w:r>
      <w:r>
        <w:rPr>
          <w:spacing w:val="-12"/>
        </w:rPr>
        <w:t>世界，没有发其它的愿。我们还可以依据《普贤行愿品》、《大圆满  愿词</w:t>
      </w:r>
      <w:r>
        <w:rPr>
          <w:spacing w:val="-3"/>
        </w:rPr>
        <w:t>》而发愿，不能发、更不要发世间有漏不究竟的、无利自他的愿。不要象这位琴师一样贪图享乐，帝释天怎样都劝不动他去拜见世尊。今生我们藉往昔的福德幸遇如此殊胜的妙法甘露，得到一些无漏的功德，我们一定要发愿以此功德往生极乐世界。往生极乐世界虽有很多不同的观点，但全知麦彭仁波切曾教言</w:t>
      </w:r>
      <w:r>
        <w:rPr>
          <w:rFonts w:hint="eastAsia" w:ascii="KaiTi" w:hAnsi="KaiTi" w:eastAsia="KaiTi"/>
        </w:rPr>
        <w:t>:</w:t>
      </w:r>
      <w:r>
        <w:rPr>
          <w:spacing w:val="-3"/>
        </w:rPr>
        <w:t>我们凡夫以信愿肯定能往生。往生极乐世界后， 再来度化众生也很方便，对自他利益极大。应该把我们听闻、宣讲《百业经》的功德，回向我及一切有情无间往生极乐世界。以此短暂的人生所积的一</w:t>
      </w:r>
      <w:r>
        <w:rPr>
          <w:spacing w:val="-8"/>
        </w:rPr>
        <w:t>切功德，愿我们生生世世不离上师三宝，同生极乐国。</w:t>
      </w:r>
      <w:r>
        <w:t>） 他还发愿， 将来</w:t>
      </w:r>
      <w:r>
        <w:rPr>
          <w:spacing w:val="-3"/>
        </w:rPr>
        <w:t>在释迦世尊应化世间时，令佛欢喜，不做令佛不欢喜的事。诸比丘， 你们是怎样想的？当时的这位贫穷的居士就是现在的干达国王极喜，以其</w:t>
      </w:r>
    </w:p>
    <w:p>
      <w:pPr>
        <w:pStyle w:val="2"/>
        <w:spacing w:line="278" w:lineRule="auto"/>
        <w:ind w:right="1574"/>
      </w:pPr>
      <w:r>
        <w:t>愿力成熟故，他今生有如此之果感，又因我与迦叶佛的功德、事业相同故， 今在我前，令我欢喜。”</w:t>
      </w:r>
    </w:p>
    <w:p>
      <w:pPr>
        <w:pStyle w:val="2"/>
        <w:tabs>
          <w:tab w:val="left" w:pos="4629"/>
        </w:tabs>
        <w:spacing w:line="278" w:lineRule="auto"/>
        <w:ind w:right="1786" w:firstLine="422"/>
      </w:pPr>
      <w:r>
        <w:rPr>
          <w:spacing w:val="-3"/>
        </w:rPr>
        <w:t>诸</w:t>
      </w:r>
      <w:r>
        <w:t>比</w:t>
      </w:r>
      <w:r>
        <w:rPr>
          <w:spacing w:val="-3"/>
        </w:rPr>
        <w:t>丘</w:t>
      </w:r>
      <w:r>
        <w:t>复</w:t>
      </w:r>
      <w:r>
        <w:rPr>
          <w:spacing w:val="-3"/>
        </w:rPr>
        <w:t>次</w:t>
      </w:r>
      <w:r>
        <w:t>请</w:t>
      </w:r>
      <w:r>
        <w:rPr>
          <w:spacing w:val="-3"/>
        </w:rPr>
        <w:t>问</w:t>
      </w:r>
      <w:r>
        <w:rPr>
          <w:rFonts w:hint="eastAsia" w:ascii="KaiTi" w:hAnsi="KaiTi" w:eastAsia="KaiTi"/>
        </w:rPr>
        <w:t>:</w:t>
      </w:r>
      <w:r>
        <w:t>“</w:t>
      </w:r>
      <w:r>
        <w:rPr>
          <w:spacing w:val="-3"/>
        </w:rPr>
        <w:t>世</w:t>
      </w:r>
      <w:r>
        <w:t>尊，</w:t>
      </w:r>
      <w:r>
        <w:rPr>
          <w:spacing w:val="-3"/>
        </w:rPr>
        <w:t>以</w:t>
      </w:r>
      <w:r>
        <w:t>何</w:t>
      </w:r>
      <w:r>
        <w:rPr>
          <w:spacing w:val="-3"/>
        </w:rPr>
        <w:t>因</w:t>
      </w:r>
      <w:r>
        <w:t>缘</w:t>
      </w:r>
      <w:r>
        <w:rPr>
          <w:spacing w:val="-3"/>
        </w:rPr>
        <w:t>，</w:t>
      </w:r>
      <w:r>
        <w:t>临涅</w:t>
      </w:r>
      <w:r>
        <w:tab/>
      </w:r>
      <w:r>
        <w:rPr>
          <w:spacing w:val="-3"/>
        </w:rPr>
        <w:t>时</w:t>
      </w:r>
      <w:r>
        <w:t>显现</w:t>
      </w:r>
      <w:r>
        <w:rPr>
          <w:spacing w:val="-3"/>
        </w:rPr>
        <w:t>感</w:t>
      </w:r>
      <w:r>
        <w:t>受</w:t>
      </w:r>
      <w:r>
        <w:rPr>
          <w:spacing w:val="-3"/>
        </w:rPr>
        <w:t>痛</w:t>
      </w:r>
      <w:r>
        <w:t>苦</w:t>
      </w:r>
      <w:r>
        <w:rPr>
          <w:spacing w:val="-3"/>
        </w:rPr>
        <w:t>？</w:t>
      </w:r>
      <w:r>
        <w:t>惟愿为说</w:t>
      </w:r>
      <w:r>
        <w:rPr>
          <w:spacing w:val="-108"/>
        </w:rPr>
        <w:t>。</w:t>
      </w:r>
      <w:r>
        <w:t>”</w:t>
      </w:r>
      <w:r>
        <w:rPr>
          <w:spacing w:val="-3"/>
        </w:rPr>
        <w:t>世</w:t>
      </w:r>
      <w:r>
        <w:t>尊</w:t>
      </w:r>
      <w:r>
        <w:rPr>
          <w:spacing w:val="-3"/>
        </w:rPr>
        <w:t>告</w:t>
      </w:r>
      <w:r>
        <w:t>曰</w:t>
      </w:r>
      <w:r>
        <w:rPr>
          <w:rFonts w:hint="eastAsia" w:ascii="KaiTi" w:hAnsi="KaiTi" w:eastAsia="KaiTi"/>
        </w:rPr>
        <w:t>:</w:t>
      </w:r>
      <w:r>
        <w:t>“不</w:t>
      </w:r>
      <w:r>
        <w:rPr>
          <w:spacing w:val="-3"/>
        </w:rPr>
        <w:t>仅</w:t>
      </w:r>
      <w:r>
        <w:t>是现</w:t>
      </w:r>
      <w:r>
        <w:rPr>
          <w:spacing w:val="-3"/>
        </w:rPr>
        <w:t>在</w:t>
      </w:r>
      <w:r>
        <w:t>，</w:t>
      </w:r>
      <w:r>
        <w:rPr>
          <w:spacing w:val="-3"/>
        </w:rPr>
        <w:t>以</w:t>
      </w:r>
      <w:r>
        <w:t>前</w:t>
      </w:r>
      <w:r>
        <w:rPr>
          <w:spacing w:val="-3"/>
        </w:rPr>
        <w:t>为</w:t>
      </w:r>
      <w:r>
        <w:t>度</w:t>
      </w:r>
      <w:r>
        <w:rPr>
          <w:spacing w:val="-3"/>
        </w:rPr>
        <w:t>化</w:t>
      </w:r>
      <w:r>
        <w:t>众</w:t>
      </w:r>
      <w:r>
        <w:rPr>
          <w:spacing w:val="-3"/>
        </w:rPr>
        <w:t>生</w:t>
      </w:r>
      <w:r>
        <w:t>也显</w:t>
      </w:r>
      <w:r>
        <w:rPr>
          <w:spacing w:val="-3"/>
        </w:rPr>
        <w:t>示</w:t>
      </w:r>
      <w:r>
        <w:t>感</w:t>
      </w:r>
      <w:r>
        <w:rPr>
          <w:spacing w:val="-3"/>
        </w:rPr>
        <w:t>受</w:t>
      </w:r>
      <w:r>
        <w:t>痛</w:t>
      </w:r>
      <w:r>
        <w:rPr>
          <w:spacing w:val="-3"/>
        </w:rPr>
        <w:t>苦</w:t>
      </w:r>
      <w:r>
        <w:t>。在 很早</w:t>
      </w:r>
      <w:r>
        <w:rPr>
          <w:spacing w:val="-3"/>
        </w:rPr>
        <w:t>以</w:t>
      </w:r>
      <w:r>
        <w:t>前</w:t>
      </w:r>
      <w:r>
        <w:rPr>
          <w:spacing w:val="-3"/>
        </w:rPr>
        <w:t>，</w:t>
      </w:r>
      <w:r>
        <w:t>吐</w:t>
      </w:r>
      <w:r>
        <w:rPr>
          <w:spacing w:val="-3"/>
        </w:rPr>
        <w:t>美</w:t>
      </w:r>
      <w:r>
        <w:t>佳</w:t>
      </w:r>
      <w:r>
        <w:rPr>
          <w:spacing w:val="-3"/>
        </w:rPr>
        <w:t>城</w:t>
      </w:r>
      <w:r>
        <w:t>有</w:t>
      </w:r>
      <w:r>
        <w:rPr>
          <w:spacing w:val="-3"/>
        </w:rPr>
        <w:t>位</w:t>
      </w:r>
      <w:r>
        <w:t>胜者</w:t>
      </w:r>
      <w:r>
        <w:rPr>
          <w:spacing w:val="-3"/>
        </w:rPr>
        <w:t>国</w:t>
      </w:r>
      <w:r>
        <w:t>王</w:t>
      </w:r>
      <w:r>
        <w:rPr>
          <w:spacing w:val="-3"/>
        </w:rPr>
        <w:t>，</w:t>
      </w:r>
      <w:r>
        <w:t>他</w:t>
      </w:r>
      <w:r>
        <w:rPr>
          <w:spacing w:val="-3"/>
        </w:rPr>
        <w:t>的</w:t>
      </w:r>
      <w:r>
        <w:t>王</w:t>
      </w:r>
      <w:r>
        <w:rPr>
          <w:spacing w:val="-3"/>
        </w:rPr>
        <w:t>妃</w:t>
      </w:r>
      <w:r>
        <w:t>生</w:t>
      </w:r>
      <w:r>
        <w:rPr>
          <w:spacing w:val="-3"/>
        </w:rPr>
        <w:t>下</w:t>
      </w:r>
      <w:r>
        <w:t>了一</w:t>
      </w:r>
      <w:r>
        <w:rPr>
          <w:spacing w:val="-3"/>
        </w:rPr>
        <w:t>个</w:t>
      </w:r>
      <w:r>
        <w:t>很</w:t>
      </w:r>
      <w:r>
        <w:rPr>
          <w:spacing w:val="-3"/>
        </w:rPr>
        <w:t>庄</w:t>
      </w:r>
      <w:r>
        <w:t>严</w:t>
      </w:r>
      <w:r>
        <w:rPr>
          <w:spacing w:val="-3"/>
        </w:rPr>
        <w:t>的</w:t>
      </w:r>
      <w:r>
        <w:t>王</w:t>
      </w:r>
      <w:r>
        <w:rPr>
          <w:spacing w:val="-3"/>
        </w:rPr>
        <w:t>子</w:t>
      </w:r>
      <w:r>
        <w:t>， 他们</w:t>
      </w:r>
      <w:r>
        <w:rPr>
          <w:spacing w:val="-3"/>
        </w:rPr>
        <w:t>为</w:t>
      </w:r>
      <w:r>
        <w:t>小</w:t>
      </w:r>
      <w:r>
        <w:rPr>
          <w:spacing w:val="-3"/>
        </w:rPr>
        <w:t>王</w:t>
      </w:r>
      <w:r>
        <w:t>子</w:t>
      </w:r>
      <w:r>
        <w:rPr>
          <w:spacing w:val="-3"/>
        </w:rPr>
        <w:t>举</w:t>
      </w:r>
      <w:r>
        <w:t>行</w:t>
      </w:r>
      <w:r>
        <w:rPr>
          <w:spacing w:val="-3"/>
        </w:rPr>
        <w:t>了</w:t>
      </w:r>
      <w:r>
        <w:t>隆</w:t>
      </w:r>
      <w:r>
        <w:rPr>
          <w:spacing w:val="-3"/>
        </w:rPr>
        <w:t>重</w:t>
      </w:r>
      <w:r>
        <w:t>的诞</w:t>
      </w:r>
      <w:r>
        <w:rPr>
          <w:spacing w:val="-3"/>
        </w:rPr>
        <w:t>生</w:t>
      </w:r>
      <w:r>
        <w:t>仪</w:t>
      </w:r>
      <w:r>
        <w:rPr>
          <w:spacing w:val="-3"/>
        </w:rPr>
        <w:t>式</w:t>
      </w:r>
      <w:r>
        <w:t>，</w:t>
      </w:r>
      <w:r>
        <w:rPr>
          <w:spacing w:val="-3"/>
        </w:rPr>
        <w:t>取</w:t>
      </w:r>
      <w:r>
        <w:t>名</w:t>
      </w:r>
      <w:r>
        <w:rPr>
          <w:spacing w:val="-3"/>
        </w:rPr>
        <w:t>为</w:t>
      </w:r>
      <w:r>
        <w:t>胜</w:t>
      </w:r>
      <w:r>
        <w:rPr>
          <w:spacing w:val="-3"/>
        </w:rPr>
        <w:t>利</w:t>
      </w:r>
      <w:r>
        <w:t>，用</w:t>
      </w:r>
      <w:r>
        <w:rPr>
          <w:spacing w:val="-3"/>
        </w:rPr>
        <w:t>牛</w:t>
      </w:r>
      <w:r>
        <w:t>奶</w:t>
      </w:r>
      <w:r>
        <w:rPr>
          <w:spacing w:val="-3"/>
        </w:rPr>
        <w:t>、</w:t>
      </w:r>
      <w:r>
        <w:t>酸</w:t>
      </w:r>
      <w:r>
        <w:rPr>
          <w:spacing w:val="-3"/>
        </w:rPr>
        <w:t>奶</w:t>
      </w:r>
      <w:r>
        <w:t>等</w:t>
      </w:r>
      <w:r>
        <w:rPr>
          <w:spacing w:val="-3"/>
        </w:rPr>
        <w:t>各</w:t>
      </w:r>
      <w:r>
        <w:t>种食物</w:t>
      </w:r>
      <w:r>
        <w:rPr>
          <w:spacing w:val="-3"/>
        </w:rPr>
        <w:t>喂</w:t>
      </w:r>
      <w:r>
        <w:t>养</w:t>
      </w:r>
      <w:r>
        <w:rPr>
          <w:spacing w:val="-3"/>
        </w:rPr>
        <w:t>着</w:t>
      </w:r>
      <w:r>
        <w:t>。</w:t>
      </w:r>
      <w:r>
        <w:rPr>
          <w:spacing w:val="-3"/>
        </w:rPr>
        <w:t>他</w:t>
      </w:r>
      <w:r>
        <w:t>很</w:t>
      </w:r>
      <w:r>
        <w:rPr>
          <w:spacing w:val="-3"/>
        </w:rPr>
        <w:t>快</w:t>
      </w:r>
      <w:r>
        <w:t>长</w:t>
      </w:r>
      <w:r>
        <w:rPr>
          <w:spacing w:val="-3"/>
        </w:rPr>
        <w:t>大</w:t>
      </w:r>
      <w:r>
        <w:t>了，</w:t>
      </w:r>
      <w:r>
        <w:rPr>
          <w:spacing w:val="-3"/>
        </w:rPr>
        <w:t>学</w:t>
      </w:r>
      <w:r>
        <w:t>习</w:t>
      </w:r>
      <w:r>
        <w:rPr>
          <w:spacing w:val="-3"/>
        </w:rPr>
        <w:t>并</w:t>
      </w:r>
      <w:r>
        <w:t>精</w:t>
      </w:r>
      <w:r>
        <w:rPr>
          <w:spacing w:val="-3"/>
        </w:rPr>
        <w:t>通</w:t>
      </w:r>
      <w:r>
        <w:t>了</w:t>
      </w:r>
      <w:r>
        <w:rPr>
          <w:spacing w:val="-3"/>
        </w:rPr>
        <w:t>五</w:t>
      </w:r>
      <w:r>
        <w:t>明</w:t>
      </w:r>
      <w:r>
        <w:rPr>
          <w:spacing w:val="-3"/>
        </w:rPr>
        <w:t>等</w:t>
      </w:r>
      <w:r>
        <w:t>一切</w:t>
      </w:r>
      <w:r>
        <w:rPr>
          <w:spacing w:val="-3"/>
        </w:rPr>
        <w:t>世</w:t>
      </w:r>
      <w:r>
        <w:t>间</w:t>
      </w:r>
      <w:r>
        <w:rPr>
          <w:spacing w:val="-3"/>
        </w:rPr>
        <w:t>法</w:t>
      </w:r>
      <w:r>
        <w:t>。</w:t>
      </w:r>
      <w:r>
        <w:rPr>
          <w:spacing w:val="-3"/>
        </w:rPr>
        <w:t>后</w:t>
      </w:r>
      <w:r>
        <w:t>来</w:t>
      </w:r>
      <w:r>
        <w:rPr>
          <w:spacing w:val="-3"/>
        </w:rPr>
        <w:t>，</w:t>
      </w:r>
      <w:r>
        <w:t>胜者国</w:t>
      </w:r>
      <w:r>
        <w:rPr>
          <w:spacing w:val="-3"/>
        </w:rPr>
        <w:t>王</w:t>
      </w:r>
      <w:r>
        <w:t>告</w:t>
      </w:r>
      <w:r>
        <w:rPr>
          <w:spacing w:val="-3"/>
        </w:rPr>
        <w:t>诉</w:t>
      </w:r>
      <w:r>
        <w:t>他</w:t>
      </w:r>
      <w:r>
        <w:rPr>
          <w:spacing w:val="-3"/>
        </w:rPr>
        <w:t>说</w:t>
      </w:r>
      <w:r>
        <w:rPr>
          <w:rFonts w:hint="eastAsia" w:ascii="KaiTi" w:hAnsi="KaiTi" w:eastAsia="KaiTi"/>
        </w:rPr>
        <w:t>:</w:t>
      </w:r>
      <w:r>
        <w:t>“你</w:t>
      </w:r>
      <w:r>
        <w:rPr>
          <w:spacing w:val="-3"/>
        </w:rPr>
        <w:t>现在</w:t>
      </w:r>
      <w:r>
        <w:t>应出</w:t>
      </w:r>
      <w:r>
        <w:rPr>
          <w:spacing w:val="-3"/>
        </w:rPr>
        <w:t>巡</w:t>
      </w:r>
      <w:r>
        <w:t>体</w:t>
      </w:r>
      <w:r>
        <w:rPr>
          <w:spacing w:val="-3"/>
        </w:rPr>
        <w:t>察</w:t>
      </w:r>
      <w:r>
        <w:t>民</w:t>
      </w:r>
      <w:r>
        <w:rPr>
          <w:spacing w:val="-3"/>
        </w:rPr>
        <w:t>情</w:t>
      </w:r>
      <w:r>
        <w:rPr>
          <w:spacing w:val="-106"/>
        </w:rPr>
        <w:t>。</w:t>
      </w:r>
      <w:r>
        <w:rPr>
          <w:spacing w:val="-3"/>
        </w:rPr>
        <w:t>”</w:t>
      </w:r>
      <w:r>
        <w:t>小</w:t>
      </w:r>
      <w:r>
        <w:rPr>
          <w:spacing w:val="-3"/>
        </w:rPr>
        <w:t>王子</w:t>
      </w:r>
      <w:r>
        <w:t>遵命</w:t>
      </w:r>
      <w:r>
        <w:rPr>
          <w:spacing w:val="-3"/>
        </w:rPr>
        <w:t>于</w:t>
      </w:r>
      <w:r>
        <w:t>父</w:t>
      </w:r>
      <w:r>
        <w:rPr>
          <w:spacing w:val="-3"/>
        </w:rPr>
        <w:t>王</w:t>
      </w:r>
      <w:r>
        <w:t>，</w:t>
      </w:r>
      <w:r>
        <w:rPr>
          <w:spacing w:val="-3"/>
        </w:rPr>
        <w:t>便</w:t>
      </w:r>
      <w:r>
        <w:t>率 众眷</w:t>
      </w:r>
      <w:r>
        <w:rPr>
          <w:spacing w:val="-3"/>
        </w:rPr>
        <w:t>属</w:t>
      </w:r>
      <w:r>
        <w:t>出</w:t>
      </w:r>
      <w:r>
        <w:rPr>
          <w:spacing w:val="-3"/>
        </w:rPr>
        <w:t>巡</w:t>
      </w:r>
      <w:r>
        <w:t>。</w:t>
      </w:r>
      <w:r>
        <w:rPr>
          <w:spacing w:val="-3"/>
        </w:rPr>
        <w:t>不</w:t>
      </w:r>
      <w:r>
        <w:t>久</w:t>
      </w:r>
      <w:r>
        <w:rPr>
          <w:spacing w:val="-3"/>
        </w:rPr>
        <w:t>，</w:t>
      </w:r>
      <w:r>
        <w:t>胜</w:t>
      </w:r>
      <w:r>
        <w:rPr>
          <w:spacing w:val="-3"/>
        </w:rPr>
        <w:t>者</w:t>
      </w:r>
      <w:r>
        <w:t>国王</w:t>
      </w:r>
      <w:r>
        <w:rPr>
          <w:spacing w:val="-3"/>
        </w:rPr>
        <w:t>突</w:t>
      </w:r>
      <w:r>
        <w:t>患</w:t>
      </w:r>
      <w:r>
        <w:rPr>
          <w:spacing w:val="-3"/>
        </w:rPr>
        <w:t>重</w:t>
      </w:r>
      <w:r>
        <w:t>病</w:t>
      </w:r>
      <w:r>
        <w:rPr>
          <w:spacing w:val="-3"/>
        </w:rPr>
        <w:t>，</w:t>
      </w:r>
      <w:r>
        <w:t>多</w:t>
      </w:r>
      <w:r>
        <w:rPr>
          <w:spacing w:val="-3"/>
        </w:rPr>
        <w:t>方</w:t>
      </w:r>
      <w:r>
        <w:t>治</w:t>
      </w:r>
      <w:r>
        <w:rPr>
          <w:spacing w:val="-3"/>
        </w:rPr>
        <w:t>疗</w:t>
      </w:r>
      <w:r>
        <w:t>皆不</w:t>
      </w:r>
      <w:r>
        <w:rPr>
          <w:spacing w:val="-3"/>
        </w:rPr>
        <w:t>见</w:t>
      </w:r>
      <w:r>
        <w:t>效</w:t>
      </w:r>
      <w:r>
        <w:rPr>
          <w:spacing w:val="-3"/>
        </w:rPr>
        <w:t>，</w:t>
      </w:r>
      <w:r>
        <w:t>不</w:t>
      </w:r>
      <w:r>
        <w:rPr>
          <w:spacing w:val="-3"/>
        </w:rPr>
        <w:t>久</w:t>
      </w:r>
      <w:r>
        <w:t>就</w:t>
      </w:r>
      <w:r>
        <w:rPr>
          <w:spacing w:val="-3"/>
        </w:rPr>
        <w:t>驾</w:t>
      </w:r>
      <w:r>
        <w:t>崩了。</w:t>
      </w:r>
      <w:r>
        <w:rPr>
          <w:spacing w:val="-3"/>
        </w:rPr>
        <w:t>大</w:t>
      </w:r>
      <w:r>
        <w:t>臣</w:t>
      </w:r>
      <w:r>
        <w:rPr>
          <w:spacing w:val="-3"/>
        </w:rPr>
        <w:t>速</w:t>
      </w:r>
      <w:r>
        <w:t>派</w:t>
      </w:r>
      <w:r>
        <w:rPr>
          <w:spacing w:val="-3"/>
        </w:rPr>
        <w:t>人</w:t>
      </w:r>
      <w:r>
        <w:t>禀</w:t>
      </w:r>
      <w:r>
        <w:rPr>
          <w:spacing w:val="-3"/>
        </w:rPr>
        <w:t>其</w:t>
      </w:r>
      <w:r>
        <w:t>父</w:t>
      </w:r>
      <w:r>
        <w:rPr>
          <w:spacing w:val="-3"/>
        </w:rPr>
        <w:t>王</w:t>
      </w:r>
      <w:r>
        <w:t>驾崩</w:t>
      </w:r>
      <w:r>
        <w:rPr>
          <w:spacing w:val="-3"/>
        </w:rPr>
        <w:t>，</w:t>
      </w:r>
      <w:r>
        <w:t>请</w:t>
      </w:r>
      <w:r>
        <w:rPr>
          <w:spacing w:val="-3"/>
        </w:rPr>
        <w:t>王</w:t>
      </w:r>
      <w:r>
        <w:t>子</w:t>
      </w:r>
      <w:r>
        <w:rPr>
          <w:spacing w:val="-3"/>
        </w:rPr>
        <w:t>速</w:t>
      </w:r>
      <w:r>
        <w:t>回</w:t>
      </w:r>
      <w:r>
        <w:rPr>
          <w:spacing w:val="-3"/>
        </w:rPr>
        <w:t>宫</w:t>
      </w:r>
      <w:r>
        <w:t>中</w:t>
      </w:r>
      <w:r>
        <w:rPr>
          <w:spacing w:val="-3"/>
        </w:rPr>
        <w:t>。</w:t>
      </w:r>
      <w:r>
        <w:t>可王</w:t>
      </w:r>
      <w:r>
        <w:rPr>
          <w:spacing w:val="-3"/>
        </w:rPr>
        <w:t>子</w:t>
      </w:r>
      <w:r>
        <w:t>不</w:t>
      </w:r>
      <w:r>
        <w:rPr>
          <w:spacing w:val="-3"/>
        </w:rPr>
        <w:t>愿</w:t>
      </w:r>
      <w:r>
        <w:t>回</w:t>
      </w:r>
      <w:r>
        <w:rPr>
          <w:spacing w:val="-3"/>
        </w:rPr>
        <w:t>宫</w:t>
      </w:r>
      <w:r>
        <w:t>，</w:t>
      </w:r>
      <w:r>
        <w:rPr>
          <w:spacing w:val="-3"/>
        </w:rPr>
        <w:t>并</w:t>
      </w:r>
      <w:r>
        <w:t>告</w:t>
      </w:r>
    </w:p>
    <w:p>
      <w:pPr>
        <w:pStyle w:val="2"/>
        <w:spacing w:line="278" w:lineRule="auto"/>
        <w:ind w:right="1473"/>
      </w:pPr>
      <w:r>
        <w:rPr>
          <w:spacing w:val="-1"/>
        </w:rPr>
        <w:t>诉大臣说</w:t>
      </w:r>
      <w:r>
        <w:rPr>
          <w:rFonts w:hint="eastAsia" w:ascii="KaiTi" w:hAnsi="KaiTi" w:eastAsia="KaiTi"/>
        </w:rPr>
        <w:t>:</w:t>
      </w:r>
      <w:r>
        <w:rPr>
          <w:spacing w:val="-3"/>
        </w:rPr>
        <w:t>‘如果你们能行持十善，我自会回宫</w:t>
      </w:r>
      <w:r>
        <w:rPr>
          <w:rFonts w:hint="eastAsia" w:ascii="KaiTi" w:hAnsi="KaiTi" w:eastAsia="KaiTi"/>
        </w:rPr>
        <w:t>;</w:t>
      </w:r>
      <w:r>
        <w:rPr>
          <w:spacing w:val="-12"/>
        </w:rPr>
        <w:t xml:space="preserve">否则，本人绝不会回宫的。’ </w:t>
      </w:r>
      <w:r>
        <w:rPr>
          <w:spacing w:val="-6"/>
        </w:rPr>
        <w:t xml:space="preserve">闻此，诸大臣立即颁布国内行持十善的条令，再请太子回宫，并发誓一定  </w:t>
      </w:r>
      <w:r>
        <w:rPr>
          <w:spacing w:val="-4"/>
        </w:rPr>
        <w:t>行持十善。太子这才肯回宫，继王位执国政。这位年青有为、正直慈悲的</w:t>
      </w:r>
    </w:p>
    <w:p>
      <w:pPr>
        <w:spacing w:after="0" w:line="278" w:lineRule="auto"/>
        <w:sectPr>
          <w:pgSz w:w="11910" w:h="16840"/>
          <w:pgMar w:top="1400" w:right="1640" w:bottom="280" w:left="1640" w:header="720" w:footer="720" w:gutter="0"/>
        </w:sectPr>
      </w:pPr>
    </w:p>
    <w:p>
      <w:pPr>
        <w:pStyle w:val="2"/>
        <w:spacing w:before="44" w:line="278" w:lineRule="auto"/>
        <w:ind w:right="1574"/>
      </w:pPr>
      <w:r>
        <w:rPr>
          <w:spacing w:val="-3"/>
        </w:rPr>
        <w:t>胜利国王常积资粮，做广大布施，求衣者施衣，索食者施食，并随缘布施 象、马等各种财富资具，他一直坚持这样的善举。奉行十善的人越来越多， 行善者老死后即生天上，天人越来越多。帝释天想</w:t>
      </w:r>
      <w:r>
        <w:rPr>
          <w:rFonts w:hint="eastAsia" w:ascii="KaiTi" w:eastAsia="KaiTi"/>
        </w:rPr>
        <w:t>:</w:t>
      </w:r>
      <w:r>
        <w:rPr>
          <w:spacing w:val="-3"/>
        </w:rPr>
        <w:t>为何天人增多了？人  间是有佛陀，还是有金轮王出世？因天人增多只有如来出世与金轮王执政 两个原因。这样思维之后，他又作了观察，才知道不是这两个原因，而是 胜利国王实行仁政，令人们奉行善法，故天人增多。顿时，觉得胜利国王 如此行持无上菩提非常了不起，但他又转念一想</w:t>
      </w:r>
      <w:r>
        <w:rPr>
          <w:rFonts w:hint="eastAsia" w:ascii="KaiTi" w:eastAsia="KaiTi"/>
          <w:spacing w:val="-3"/>
        </w:rPr>
        <w:t>:</w:t>
      </w:r>
      <w:r>
        <w:rPr>
          <w:spacing w:val="-3"/>
        </w:rPr>
        <w:t>胜利国王的誓言是否坚</w:t>
      </w:r>
    </w:p>
    <w:p>
      <w:pPr>
        <w:pStyle w:val="2"/>
        <w:spacing w:line="278" w:lineRule="auto"/>
        <w:ind w:right="1680"/>
      </w:pPr>
      <w:r>
        <w:rPr>
          <w:spacing w:val="-3"/>
        </w:rPr>
        <w:t>定，如果坚定应该供养他，如果不坚定应该鼓励他。想毕，帝释天就变幻出很多乞丐和贫者来到人间乞食，他们祈求大臣</w:t>
      </w:r>
      <w:r>
        <w:rPr>
          <w:rFonts w:hint="eastAsia" w:ascii="KaiTi" w:hAnsi="KaiTi" w:eastAsia="KaiTi"/>
          <w:spacing w:val="-3"/>
        </w:rPr>
        <w:t>:</w:t>
      </w:r>
      <w:r>
        <w:rPr>
          <w:spacing w:val="-3"/>
        </w:rPr>
        <w:t>‘我们这么多人无衣无 食，国王能否摄受我们？’大臣将此禀告了国王，国王答应满足他们的衣食，可他们祈求</w:t>
      </w:r>
      <w:r>
        <w:rPr>
          <w:rFonts w:hint="eastAsia" w:ascii="KaiTi" w:hAnsi="KaiTi" w:eastAsia="KaiTi"/>
        </w:rPr>
        <w:t>:</w:t>
      </w:r>
      <w:r>
        <w:rPr>
          <w:spacing w:val="-9"/>
        </w:rPr>
        <w:t>‘我们不需其它的饮食，只需人的鲜血。’国王听后想</w:t>
      </w:r>
      <w:r>
        <w:rPr>
          <w:rFonts w:hint="eastAsia" w:ascii="KaiTi" w:hAnsi="KaiTi" w:eastAsia="KaiTi"/>
        </w:rPr>
        <w:t xml:space="preserve">: </w:t>
      </w:r>
      <w:r>
        <w:rPr>
          <w:spacing w:val="-3"/>
        </w:rPr>
        <w:t>他们一定是非人，而不是真正的人。但为满足他们而杀害其他的众生是不应理的，我是行菩提道的人，唯有以自身的血肉来布施他们。国王便问他们</w:t>
      </w:r>
      <w:r>
        <w:rPr>
          <w:rFonts w:hint="eastAsia" w:ascii="KaiTi" w:hAnsi="KaiTi" w:eastAsia="KaiTi"/>
          <w:spacing w:val="-3"/>
        </w:rPr>
        <w:t>:</w:t>
      </w:r>
      <w:r>
        <w:rPr>
          <w:spacing w:val="-3"/>
        </w:rPr>
        <w:t>‘杀害其他众生是不可能的，我以自身的血肉来供养你们好不好？’ 他们听了很高兴</w:t>
      </w:r>
      <w:r>
        <w:rPr>
          <w:rFonts w:hint="eastAsia" w:ascii="KaiTi" w:hAnsi="KaiTi" w:eastAsia="KaiTi"/>
        </w:rPr>
        <w:t>,</w:t>
      </w:r>
      <w:r>
        <w:rPr>
          <w:spacing w:val="-3"/>
        </w:rPr>
        <w:t>国王便抽出自身的鲜血供给他们，一块一块地割自身的 肉来供养他们。同时，胜利国王发愿</w:t>
      </w:r>
      <w:r>
        <w:rPr>
          <w:rFonts w:hint="eastAsia" w:ascii="KaiTi" w:hAnsi="KaiTi" w:eastAsia="KaiTi"/>
        </w:rPr>
        <w:t>:</w:t>
      </w:r>
      <w:r>
        <w:rPr>
          <w:spacing w:val="-3"/>
        </w:rPr>
        <w:t>以此善根，愿世间无明愚痴增上的 众生得到无上正等觉的果位。如此，幻化的乞丐和贫者都得到了满足。帝释天很内疚，心想</w:t>
      </w:r>
      <w:r>
        <w:rPr>
          <w:rFonts w:hint="eastAsia" w:ascii="KaiTi" w:hAnsi="KaiTi" w:eastAsia="KaiTi"/>
          <w:spacing w:val="-3"/>
        </w:rPr>
        <w:t>:</w:t>
      </w:r>
      <w:r>
        <w:rPr>
          <w:spacing w:val="-3"/>
        </w:rPr>
        <w:t>我现在已给菩萨添了很多麻烦，应该加持他身体恢复。本来天人的甘露能加持人的身体马上恢复，但此时帝释天已无能为力。为了让菩萨生起欢喜心，帝释天便问</w:t>
      </w:r>
      <w:r>
        <w:rPr>
          <w:rFonts w:hint="eastAsia" w:ascii="KaiTi" w:hAnsi="KaiTi" w:eastAsia="KaiTi"/>
        </w:rPr>
        <w:t>:</w:t>
      </w:r>
      <w:r>
        <w:rPr>
          <w:spacing w:val="-3"/>
        </w:rPr>
        <w:t>‘您供给我们血肉会不会不乐意或生 后悔？’胜利国王说</w:t>
      </w:r>
      <w:r>
        <w:rPr>
          <w:rFonts w:hint="eastAsia" w:ascii="KaiTi" w:hAnsi="KaiTi" w:eastAsia="KaiTi"/>
        </w:rPr>
        <w:t>:</w:t>
      </w:r>
      <w:r>
        <w:rPr>
          <w:spacing w:val="-3"/>
        </w:rPr>
        <w:t>‘我割自己的肉，抽自己的血没有一点不乐意和后</w:t>
      </w:r>
      <w:r>
        <w:rPr>
          <w:w w:val="100"/>
        </w:rPr>
        <w:t>悔</w:t>
      </w:r>
      <w:r>
        <w:rPr>
          <w:spacing w:val="-12"/>
          <w:w w:val="100"/>
        </w:rPr>
        <w:t>，我一念及地狱、饿鬼、傍生之苦，更加使我生起悲心。’‘您这么说  我</w:t>
      </w:r>
      <w:r>
        <w:rPr>
          <w:spacing w:val="-17"/>
          <w:w w:val="100"/>
        </w:rPr>
        <w:t>们不太相信。’‘如果你们不信，我可以发誓，以菩萨和三宝的谛实力，</w:t>
      </w:r>
      <w:r>
        <w:t>若</w:t>
      </w:r>
      <w:r>
        <w:rPr>
          <w:spacing w:val="-3"/>
        </w:rPr>
        <w:t>我对布施自身的血肉有一点不悦和后悔，则愿我身体不要恢复</w:t>
      </w:r>
      <w:r>
        <w:rPr>
          <w:rFonts w:hint="eastAsia" w:ascii="KaiTi" w:hAnsi="KaiTi" w:eastAsia="KaiTi"/>
          <w:spacing w:val="-3"/>
        </w:rPr>
        <w:t>;</w:t>
      </w:r>
      <w:r>
        <w:rPr>
          <w:spacing w:val="-2"/>
        </w:rPr>
        <w:t>若我对 此</w:t>
      </w:r>
      <w:r>
        <w:rPr>
          <w:spacing w:val="-8"/>
        </w:rPr>
        <w:t xml:space="preserve">无有丝毫的不悦和后悔，则愿我的身体立即恢复如初。’在发愿的刹那， </w:t>
      </w:r>
      <w:r>
        <w:rPr>
          <w:spacing w:val="-5"/>
        </w:rPr>
        <w:t>胜利国王的身体已恢复如初。帝释天见此，非常高兴，便显现出自己本来</w:t>
      </w:r>
      <w:r>
        <w:rPr>
          <w:spacing w:val="-4"/>
        </w:rPr>
        <w:t>的身相，于国王前顶礼，合掌作如是言</w:t>
      </w:r>
      <w:r>
        <w:rPr>
          <w:rFonts w:hint="eastAsia" w:ascii="KaiTi" w:hAnsi="KaiTi" w:eastAsia="KaiTi"/>
        </w:rPr>
        <w:t>:</w:t>
      </w:r>
      <w:r>
        <w:rPr>
          <w:spacing w:val="-3"/>
        </w:rPr>
        <w:t xml:space="preserve">‘大菩萨，我给您添了很大的麻 </w:t>
      </w:r>
      <w:r>
        <w:rPr>
          <w:spacing w:val="-8"/>
        </w:rPr>
        <w:t xml:space="preserve">烦，请您谅解，我不是真正的乞丐贫民，而是帝释天。’说毕不见了。诸 </w:t>
      </w:r>
      <w:r>
        <w:rPr>
          <w:spacing w:val="-5"/>
        </w:rPr>
        <w:t>比丘，当时的胜利国王就是现在行持菩提的我，当时为了度化众生也是显</w:t>
      </w:r>
      <w:r>
        <w:rPr>
          <w:spacing w:val="-13"/>
        </w:rPr>
        <w:t>现了痛苦，今亦如是。”诸比丘闻已，欢喜信受，作礼而去。</w:t>
      </w:r>
    </w:p>
    <w:p>
      <w:pPr>
        <w:pStyle w:val="2"/>
        <w:ind w:left="0"/>
        <w:rPr>
          <w:sz w:val="20"/>
        </w:rPr>
      </w:pPr>
    </w:p>
    <w:p>
      <w:pPr>
        <w:pStyle w:val="2"/>
        <w:ind w:left="0"/>
        <w:rPr>
          <w:sz w:val="20"/>
        </w:rPr>
      </w:pPr>
    </w:p>
    <w:p>
      <w:pPr>
        <w:pStyle w:val="2"/>
        <w:ind w:left="0"/>
        <w:rPr>
          <w:sz w:val="20"/>
        </w:rPr>
      </w:pPr>
    </w:p>
    <w:p>
      <w:pPr>
        <w:pStyle w:val="7"/>
        <w:numPr>
          <w:ilvl w:val="0"/>
          <w:numId w:val="8"/>
        </w:numPr>
        <w:tabs>
          <w:tab w:val="left" w:pos="536"/>
        </w:tabs>
        <w:spacing w:before="165" w:after="0" w:line="240" w:lineRule="auto"/>
        <w:ind w:left="535" w:right="0" w:hanging="424"/>
        <w:jc w:val="left"/>
        <w:rPr>
          <w:sz w:val="21"/>
        </w:rPr>
      </w:pPr>
      <w:r>
        <w:rPr>
          <w:spacing w:val="-3"/>
          <w:sz w:val="21"/>
        </w:rPr>
        <w:t>两位施主</w:t>
      </w:r>
    </w:p>
    <w:p>
      <w:pPr>
        <w:pStyle w:val="2"/>
        <w:tabs>
          <w:tab w:val="left" w:pos="1374"/>
        </w:tabs>
        <w:spacing w:before="43"/>
      </w:pPr>
      <w:r>
        <w:t>—愿</w:t>
      </w:r>
      <w:r>
        <w:rPr>
          <w:spacing w:val="-3"/>
        </w:rPr>
        <w:t>力</w:t>
      </w:r>
      <w:r>
        <w:t>成熟</w:t>
      </w:r>
      <w:r>
        <w:tab/>
      </w:r>
      <w:r>
        <w:rPr>
          <w:spacing w:val="-3"/>
        </w:rPr>
        <w:t>得</w:t>
      </w:r>
      <w:r>
        <w:t>证</w:t>
      </w:r>
      <w:r>
        <w:rPr>
          <w:spacing w:val="-3"/>
        </w:rPr>
        <w:t>罗</w:t>
      </w:r>
      <w:r>
        <w:t>汉</w:t>
      </w:r>
    </w:p>
    <w:p>
      <w:pPr>
        <w:pStyle w:val="2"/>
        <w:spacing w:before="10"/>
        <w:ind w:left="0"/>
        <w:rPr>
          <w:sz w:val="27"/>
        </w:rPr>
      </w:pPr>
    </w:p>
    <w:p>
      <w:pPr>
        <w:pStyle w:val="2"/>
        <w:spacing w:line="278" w:lineRule="auto"/>
        <w:ind w:right="1786" w:firstLine="422"/>
        <w:jc w:val="both"/>
      </w:pPr>
      <w:r>
        <w:t>一时，佛在舍卫城。城中有一施主，与妻子共享人间的安乐。后来， 他们夫妇俩对佛法生起了信心，同皈佛门共受居士戒，经常做广大布施， 积聚资粮。渐渐地，他们家就如井泉，求施者络绎不绝。有一天，他们恭迎佛陀及僧众去家中应供，准备了丰盛的饮食，世尊接受了供养后，观察他们的根基，传了相应的法。他们摧毁了萨迦耶见，获证了预流果位。此后，世尊率僧众返回了。</w:t>
      </w:r>
    </w:p>
    <w:p>
      <w:pPr>
        <w:pStyle w:val="2"/>
        <w:spacing w:line="278" w:lineRule="auto"/>
        <w:ind w:right="1786" w:firstLine="525"/>
      </w:pPr>
      <w:r>
        <w:t>后来，有一位造佛塔的执事比丘和一位建经堂的执事比丘去二施主家化缘。舍利子观察到，他们二比丘在施主家受供，但不会说法又不会讲</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经，舍利子便去了施主家与他俩一起受供。之后，二比丘推荐舍利子宣讲布施的功德。舍利子讲了之后，告诉他们</w:t>
      </w:r>
      <w:r>
        <w:rPr>
          <w:rFonts w:hint="eastAsia" w:ascii="KaiTi" w:hAnsi="KaiTi" w:eastAsia="KaiTi"/>
        </w:rPr>
        <w:t>:</w:t>
      </w:r>
      <w:r>
        <w:rPr>
          <w:spacing w:val="-3"/>
        </w:rPr>
        <w:t>“最广最深最究竟圆满的布施</w:t>
      </w:r>
      <w:r>
        <w:rPr>
          <w:spacing w:val="-16"/>
          <w:w w:val="100"/>
        </w:rPr>
        <w:t>功德，唯有佛陀才能够如量宣说。”</w:t>
      </w:r>
      <w:r>
        <w:rPr>
          <w:spacing w:val="-3"/>
          <w:w w:val="100"/>
        </w:rPr>
        <w:t>（</w:t>
      </w:r>
      <w:r>
        <w:rPr>
          <w:spacing w:val="-2"/>
          <w:w w:val="100"/>
        </w:rPr>
        <w:t>译者</w:t>
      </w:r>
      <w:r>
        <w:rPr>
          <w:rFonts w:hint="eastAsia" w:ascii="KaiTi" w:hAnsi="KaiTi" w:eastAsia="KaiTi"/>
          <w:w w:val="100"/>
        </w:rPr>
        <w:t>:</w:t>
      </w:r>
      <w:r>
        <w:rPr>
          <w:spacing w:val="-3"/>
          <w:w w:val="100"/>
        </w:rPr>
        <w:t>一般的法，上师可以传讲，</w:t>
      </w:r>
    </w:p>
    <w:p>
      <w:pPr>
        <w:pStyle w:val="2"/>
        <w:spacing w:line="278" w:lineRule="auto"/>
        <w:ind w:right="1786"/>
      </w:pPr>
      <w:r>
        <w:rPr>
          <w:spacing w:val="-8"/>
        </w:rPr>
        <w:t>而真正深广究竟圆满的法，唯有圣者方能宣讲。</w:t>
      </w:r>
      <w:r>
        <w:t>）</w:t>
      </w:r>
      <w:r>
        <w:rPr>
          <w:spacing w:val="1"/>
        </w:rPr>
        <w:t xml:space="preserve"> 舍利子的宣讲使两位施</w:t>
      </w:r>
      <w:r>
        <w:rPr>
          <w:spacing w:val="-3"/>
        </w:rPr>
        <w:t>主对世尊生起了很大的信心，他们夫妇很想在世尊前出家，于是同往佛前祈求。出家后，精进修持，获得了罗汉果位。在他们的境界中</w:t>
      </w:r>
      <w:r>
        <w:rPr>
          <w:rFonts w:hint="eastAsia" w:ascii="KaiTi" w:eastAsia="KaiTi"/>
          <w:spacing w:val="-3"/>
        </w:rPr>
        <w:t>:</w:t>
      </w:r>
      <w:r>
        <w:rPr>
          <w:spacing w:val="-2"/>
        </w:rPr>
        <w:t>黄金与牛</w:t>
      </w:r>
      <w:r>
        <w:rPr>
          <w:spacing w:val="-3"/>
        </w:rPr>
        <w:t>粪等同，手掌与虚空无别。诸天共赞他们的功德。</w:t>
      </w:r>
    </w:p>
    <w:p>
      <w:pPr>
        <w:pStyle w:val="2"/>
        <w:spacing w:line="278" w:lineRule="auto"/>
        <w:ind w:right="1683" w:firstLine="422"/>
      </w:pPr>
      <w:r>
        <w:t>时诸比丘请问</w:t>
      </w:r>
      <w:r>
        <w:rPr>
          <w:rFonts w:hint="eastAsia" w:ascii="KaiTi" w:hAnsi="KaiTi" w:eastAsia="KaiTi"/>
        </w:rPr>
        <w:t>:</w:t>
      </w:r>
      <w:r>
        <w:t>“世尊，这两位施主以何因缘生于富裕家，令佛欢喜， 在佛教法下出家，获证罗汉果位？唯愿为说，吾等乐闻。”</w:t>
      </w:r>
    </w:p>
    <w:p>
      <w:pPr>
        <w:pStyle w:val="2"/>
        <w:spacing w:line="278" w:lineRule="auto"/>
        <w:ind w:right="1786" w:firstLine="422"/>
      </w:pPr>
      <w:r>
        <w:rPr>
          <w:spacing w:val="-3"/>
        </w:rPr>
        <w:t>世尊告诸比丘</w:t>
      </w:r>
      <w:r>
        <w:rPr>
          <w:rFonts w:hint="eastAsia" w:ascii="KaiTi" w:hAnsi="KaiTi" w:eastAsia="KaiTi"/>
        </w:rPr>
        <w:t>:</w:t>
      </w:r>
      <w:r>
        <w:rPr>
          <w:spacing w:val="-3"/>
        </w:rPr>
        <w:t>“这是他们往昔的发愿力。贤劫人寿二万岁，如来、正等觉、人天导师迦叶佛出世时，有夫妇俩共同出家，一生中守持净戒， 积累资粮，临终时都发愿</w:t>
      </w:r>
      <w:r>
        <w:rPr>
          <w:rFonts w:hint="eastAsia" w:ascii="KaiTi" w:hAnsi="KaiTi" w:eastAsia="KaiTi"/>
          <w:spacing w:val="-3"/>
        </w:rPr>
        <w:t>:</w:t>
      </w:r>
      <w:r>
        <w:rPr>
          <w:spacing w:val="-3"/>
        </w:rPr>
        <w:t>我们一生中在迦叶佛的教法下出家，虽没得到什么境界，但以此善根，愿我们将来生于富裕家，在释迦佛教法下出家， 令佛欢喜，获证罗汉果位。以往昔的愿力成熟故，这两位施主今在我教法</w:t>
      </w:r>
      <w:r>
        <w:rPr>
          <w:spacing w:val="-9"/>
        </w:rPr>
        <w:t>下令我欢喜，出家修持，得证罗汉果位。”世尊如是宣说毕，诸比丘欢喜</w:t>
      </w:r>
      <w:r>
        <w:rPr>
          <w:spacing w:val="-5"/>
        </w:rPr>
        <w:t>信受，作礼而去。</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6"/>
        </w:rPr>
      </w:pPr>
    </w:p>
    <w:p>
      <w:pPr>
        <w:pStyle w:val="7"/>
        <w:numPr>
          <w:ilvl w:val="0"/>
          <w:numId w:val="8"/>
        </w:numPr>
        <w:tabs>
          <w:tab w:val="left" w:pos="536"/>
        </w:tabs>
        <w:spacing w:before="1" w:after="0" w:line="240" w:lineRule="auto"/>
        <w:ind w:left="535" w:right="0" w:hanging="424"/>
        <w:jc w:val="left"/>
        <w:rPr>
          <w:sz w:val="21"/>
        </w:rPr>
      </w:pPr>
      <w:r>
        <w:rPr>
          <w:spacing w:val="-2"/>
          <w:sz w:val="21"/>
        </w:rPr>
        <w:t>大施主</w:t>
      </w:r>
    </w:p>
    <w:p>
      <w:pPr>
        <w:pStyle w:val="2"/>
        <w:tabs>
          <w:tab w:val="left" w:pos="1374"/>
        </w:tabs>
        <w:spacing w:before="43"/>
      </w:pPr>
      <w:r>
        <w:t>—愿</w:t>
      </w:r>
      <w:r>
        <w:rPr>
          <w:spacing w:val="-3"/>
        </w:rPr>
        <w:t>力</w:t>
      </w:r>
      <w:r>
        <w:t>成熟</w:t>
      </w:r>
      <w:r>
        <w:tab/>
      </w:r>
      <w:r>
        <w:rPr>
          <w:spacing w:val="-3"/>
        </w:rPr>
        <w:t>无</w:t>
      </w:r>
      <w:r>
        <w:t>人</w:t>
      </w:r>
      <w:r>
        <w:rPr>
          <w:spacing w:val="-3"/>
        </w:rPr>
        <w:t>可</w:t>
      </w:r>
      <w:r>
        <w:t>胜</w:t>
      </w:r>
    </w:p>
    <w:p>
      <w:pPr>
        <w:pStyle w:val="2"/>
        <w:spacing w:before="9"/>
        <w:ind w:left="0"/>
        <w:rPr>
          <w:sz w:val="27"/>
        </w:rPr>
      </w:pPr>
    </w:p>
    <w:p>
      <w:pPr>
        <w:pStyle w:val="2"/>
        <w:spacing w:line="278" w:lineRule="auto"/>
        <w:ind w:right="1680" w:firstLine="422"/>
      </w:pPr>
      <w:r>
        <w:rPr>
          <w:spacing w:val="-3"/>
        </w:rPr>
        <w:t>一时，佛在舍卫城。有一大施主</w:t>
      </w:r>
      <w:r>
        <w:rPr>
          <w:rFonts w:hint="eastAsia" w:ascii="KaiTi" w:hAnsi="KaiTi" w:eastAsia="KaiTi"/>
        </w:rPr>
        <w:t>(Pindadayka)</w:t>
      </w:r>
      <w:r>
        <w:rPr>
          <w:spacing w:val="-3"/>
        </w:rPr>
        <w:t>名给孤独，他在祗陀  园里修建了经堂，供佛及僧，广作布施，积累了广大的资粮。另有一施主生起了好胜心，想与给孤独相争高低，欲以其威望胜伏于给孤独。他心想</w:t>
      </w:r>
      <w:r>
        <w:rPr>
          <w:rFonts w:hint="eastAsia" w:ascii="KaiTi" w:hAnsi="KaiTi" w:eastAsia="KaiTi"/>
        </w:rPr>
        <w:t xml:space="preserve">: </w:t>
      </w:r>
      <w:r>
        <w:rPr>
          <w:spacing w:val="-3"/>
        </w:rPr>
        <w:t>现在自己做广大布施没这个能力，应去大海里取回珍宝后，再做广大布施供养，才能超胜于他。于是，他去海里取回了许多宝藏。在舍卫城做广大的供养和布施，但仍不能超胜于给孤独施主，虽然他用尽了各种办法，还是胜不过大福报的给孤独。便去请问舍利子</w:t>
      </w:r>
      <w:r>
        <w:rPr>
          <w:rFonts w:hint="eastAsia" w:ascii="KaiTi" w:hAnsi="KaiTi" w:eastAsia="KaiTi"/>
        </w:rPr>
        <w:t>:</w:t>
      </w:r>
      <w:r>
        <w:rPr>
          <w:spacing w:val="-3"/>
        </w:rPr>
        <w:t>“尊者，我很想超胜给孤独 施主，但为何不能超胜？”舍利子告诉他</w:t>
      </w:r>
      <w:r>
        <w:rPr>
          <w:rFonts w:hint="eastAsia" w:ascii="KaiTi" w:hAnsi="KaiTi" w:eastAsia="KaiTi"/>
        </w:rPr>
        <w:t>:</w:t>
      </w:r>
      <w:r>
        <w:rPr>
          <w:spacing w:val="-3"/>
        </w:rPr>
        <w:t>“你想超胜给孤独施主是很困 难的，因给孤独施主是非常了不起的，他的福报很大，能知道有主之宝藏和无主之宝藏、水中宝藏和陆地宝藏、近处宝藏和远处宝藏，并能得到这些宝藏，而你没有这个能力，故不可能超胜于他。若想超胜于他，你唯有</w:t>
      </w:r>
      <w:r>
        <w:rPr>
          <w:spacing w:val="-8"/>
        </w:rPr>
        <w:t xml:space="preserve">在佛陀的教法下出家，以你出家之功德方能超胜于他。”施主听后，便立 </w:t>
      </w:r>
      <w:r>
        <w:rPr>
          <w:spacing w:val="-5"/>
        </w:rPr>
        <w:t>刻在释迦教法下出了家，并精进修学。不久，获证了罗汉果位。在他的境界中</w:t>
      </w:r>
      <w:r>
        <w:rPr>
          <w:rFonts w:hint="eastAsia" w:ascii="KaiTi" w:hAnsi="KaiTi" w:eastAsia="KaiTi"/>
          <w:spacing w:val="-3"/>
        </w:rPr>
        <w:t>:</w:t>
      </w:r>
      <w:r>
        <w:rPr>
          <w:spacing w:val="-3"/>
        </w:rPr>
        <w:t>黄金和牛粪等同，虚空和手掌无别。诸天赞叹他的功德。</w:t>
      </w:r>
    </w:p>
    <w:p>
      <w:pPr>
        <w:pStyle w:val="2"/>
        <w:spacing w:line="278" w:lineRule="auto"/>
        <w:ind w:right="1680" w:firstLine="422"/>
      </w:pPr>
      <w:r>
        <w:rPr>
          <w:spacing w:val="-3"/>
        </w:rPr>
        <w:t>后来，给孤独施主听说了有位想胜过自己的好胜施主，已经出了家  获证了罗汉果位，非常高兴，便到那位罗汉前对他顶礼而说</w:t>
      </w:r>
      <w:r>
        <w:rPr>
          <w:rFonts w:hint="eastAsia" w:ascii="KaiTi" w:hAnsi="KaiTi" w:eastAsia="KaiTi"/>
        </w:rPr>
        <w:t>:</w:t>
      </w:r>
      <w:r>
        <w:rPr>
          <w:spacing w:val="-2"/>
        </w:rPr>
        <w:t>“圣者</w:t>
      </w:r>
      <w:r>
        <w:rPr>
          <w:rFonts w:hint="eastAsia" w:ascii="KaiTi" w:hAnsi="KaiTi" w:eastAsia="KaiTi"/>
        </w:rPr>
        <w:t>(Ariya Thera)</w:t>
      </w:r>
      <w:r>
        <w:rPr>
          <w:spacing w:val="-3"/>
        </w:rPr>
        <w:t>，您已获证了罗汉果位，我在有生之年愿意供养您各种饮食财宝等</w:t>
      </w:r>
      <w:r>
        <w:rPr>
          <w:spacing w:val="-30"/>
        </w:rPr>
        <w:t>资具。”</w:t>
      </w:r>
    </w:p>
    <w:p>
      <w:pPr>
        <w:pStyle w:val="2"/>
        <w:spacing w:line="269" w:lineRule="exact"/>
        <w:ind w:left="534"/>
      </w:pPr>
      <w:r>
        <w:t>时诸比丘请问</w:t>
      </w:r>
      <w:r>
        <w:rPr>
          <w:rFonts w:hint="eastAsia" w:ascii="KaiTi" w:hAnsi="KaiTi" w:eastAsia="KaiTi"/>
        </w:rPr>
        <w:t>:</w:t>
      </w:r>
      <w:r>
        <w:t>“世尊，以何因缘施主想超胜于给孤独施主，但却无</w:t>
      </w:r>
    </w:p>
    <w:p>
      <w:pPr>
        <w:spacing w:after="0" w:line="269" w:lineRule="exact"/>
        <w:sectPr>
          <w:pgSz w:w="11910" w:h="16840"/>
          <w:pgMar w:top="1400" w:right="1640" w:bottom="280" w:left="1640" w:header="720" w:footer="720" w:gutter="0"/>
        </w:sectPr>
      </w:pPr>
    </w:p>
    <w:p>
      <w:pPr>
        <w:pStyle w:val="2"/>
        <w:spacing w:before="44"/>
        <w:rPr>
          <w:rFonts w:hint="eastAsia" w:ascii="KaiTi" w:hAnsi="KaiTi" w:eastAsia="KaiTi"/>
        </w:rPr>
      </w:pPr>
      <w:r>
        <w:t>法超胜？后以出家的功德超胜给孤独施主？请为宣说。”世尊告众比丘</w:t>
      </w:r>
      <w:r>
        <w:rPr>
          <w:rFonts w:hint="eastAsia" w:ascii="KaiTi" w:hAnsi="KaiTi" w:eastAsia="KaiTi"/>
        </w:rPr>
        <w:t>:</w:t>
      </w:r>
    </w:p>
    <w:p>
      <w:pPr>
        <w:pStyle w:val="2"/>
        <w:spacing w:before="43" w:line="278" w:lineRule="auto"/>
        <w:ind w:right="1574"/>
      </w:pPr>
      <w:r>
        <w:t>他不仅现在发心胜过给孤独，以前也曾如是发心。那是在贤劫人寿二万岁， 如来、正等觉、人天导师</w:t>
      </w:r>
      <w:r>
        <w:rPr>
          <w:rFonts w:hint="eastAsia" w:ascii="KaiTi" w:eastAsia="KaiTi"/>
        </w:rPr>
        <w:t>(Lokavidu)</w:t>
      </w:r>
      <w:r>
        <w:t>迦叶佛</w:t>
      </w:r>
      <w:r>
        <w:rPr>
          <w:rFonts w:hint="eastAsia" w:ascii="KaiTi" w:eastAsia="KaiTi"/>
        </w:rPr>
        <w:t>(Kasspa Buddha)</w:t>
      </w:r>
      <w:r>
        <w:t>出世时，他</w:t>
      </w:r>
    </w:p>
    <w:p>
      <w:pPr>
        <w:pStyle w:val="2"/>
        <w:spacing w:line="278" w:lineRule="auto"/>
        <w:ind w:right="1785"/>
      </w:pPr>
      <w:r>
        <w:rPr>
          <w:spacing w:val="-3"/>
        </w:rPr>
        <w:t>也是一位大施主，对另一施主生起了争胜心。在财富方面无法超胜时，便出了家，在临终时他发愿</w:t>
      </w:r>
      <w:r>
        <w:rPr>
          <w:rFonts w:hint="eastAsia" w:ascii="KaiTi" w:eastAsia="KaiTi"/>
          <w:spacing w:val="-3"/>
        </w:rPr>
        <w:t>:</w:t>
      </w:r>
      <w:r>
        <w:rPr>
          <w:spacing w:val="-3"/>
        </w:rPr>
        <w:t>愿我在迦叶佛教法下一生出家及做广大布施之功德</w:t>
      </w:r>
      <w:r>
        <w:rPr>
          <w:rFonts w:hint="eastAsia" w:ascii="KaiTi" w:eastAsia="KaiTi"/>
          <w:spacing w:val="-3"/>
        </w:rPr>
        <w:t>(Punna)</w:t>
      </w:r>
      <w:r>
        <w:rPr>
          <w:spacing w:val="-3"/>
        </w:rPr>
        <w:t>，生生世世生于富裕家，在释迦佛的教法下，令佛欢喜，得以出家，获证罗汉果位。他当时是发了这样的愿。诸比丘，你们是怎样想的？当时的那位施主就是这位罗汉比丘。他当时为了胜过另外一位施主而出家，今世又是想胜过给孤独施主而出家，并获证罗汉果位。</w:t>
      </w:r>
    </w:p>
    <w:p>
      <w:pPr>
        <w:pStyle w:val="2"/>
        <w:spacing w:line="278" w:lineRule="auto"/>
        <w:ind w:right="1892" w:firstLine="422"/>
      </w:pPr>
      <w:r>
        <w:rPr>
          <w:spacing w:val="-3"/>
        </w:rPr>
        <w:t>诸比丘复次请问</w:t>
      </w:r>
      <w:r>
        <w:rPr>
          <w:rFonts w:hint="eastAsia" w:ascii="KaiTi" w:hAnsi="KaiTi" w:eastAsia="KaiTi"/>
        </w:rPr>
        <w:t>:</w:t>
      </w:r>
      <w:r>
        <w:rPr>
          <w:spacing w:val="-3"/>
        </w:rPr>
        <w:t>“世尊，以何因缘这位罗汉比丘发心如此广大，其</w:t>
      </w:r>
      <w:r>
        <w:rPr>
          <w:spacing w:val="-11"/>
        </w:rPr>
        <w:t>他施主不能胜过他？唯愿为说。”世尊告曰</w:t>
      </w:r>
      <w:r>
        <w:rPr>
          <w:rFonts w:hint="eastAsia" w:ascii="KaiTi" w:hAnsi="KaiTi" w:eastAsia="KaiTi"/>
        </w:rPr>
        <w:t>:</w:t>
      </w:r>
      <w:r>
        <w:rPr>
          <w:spacing w:val="-3"/>
        </w:rPr>
        <w:t>“不仅现在他的发心非常广大，以前也是。早在人寿三万岁，人天导师、如来、正等觉金寂佛</w:t>
      </w:r>
    </w:p>
    <w:p>
      <w:pPr>
        <w:pStyle w:val="2"/>
        <w:spacing w:line="278" w:lineRule="auto"/>
        <w:ind w:right="1680"/>
      </w:pPr>
      <w:r>
        <w:t>（</w:t>
      </w:r>
      <w:r>
        <w:rPr>
          <w:rFonts w:hint="eastAsia" w:ascii="KaiTi" w:hAnsi="KaiTi" w:eastAsia="KaiTi"/>
        </w:rPr>
        <w:t>Konagamana</w:t>
      </w:r>
      <w:r>
        <w:t>）</w:t>
      </w:r>
      <w:r>
        <w:rPr>
          <w:spacing w:val="-3"/>
        </w:rPr>
        <w:t>出世时，有一大国王，准备在自己的花园里修建一座经堂供养如来，便对大臣、施主、男女老少宣布</w:t>
      </w:r>
      <w:r>
        <w:rPr>
          <w:rFonts w:hint="eastAsia" w:ascii="KaiTi" w:hAnsi="KaiTi" w:eastAsia="KaiTi"/>
        </w:rPr>
        <w:t>:</w:t>
      </w:r>
      <w:r>
        <w:rPr>
          <w:spacing w:val="-3"/>
        </w:rPr>
        <w:t xml:space="preserve">‘你们当中谁能发心修建这 </w:t>
      </w:r>
      <w:r>
        <w:rPr>
          <w:spacing w:val="-11"/>
        </w:rPr>
        <w:t xml:space="preserve">座经堂，便可供养到金寂佛。’其中有一位施主积累了很多黄金发心修建 </w:t>
      </w:r>
      <w:r>
        <w:rPr>
          <w:spacing w:val="-6"/>
        </w:rPr>
        <w:t>这座经堂，修成后，供养了金寂佛⑴。在临终时发愿</w:t>
      </w:r>
      <w:r>
        <w:rPr>
          <w:rFonts w:hint="eastAsia" w:ascii="KaiTi" w:hAnsi="KaiTi" w:eastAsia="KaiTi"/>
        </w:rPr>
        <w:t>:</w:t>
      </w:r>
      <w:r>
        <w:rPr>
          <w:spacing w:val="-3"/>
        </w:rPr>
        <w:t>以此善根，愿我生生世世能超胜一切施主，并能在释迦佛的教法下出家，灭尽烦恼，获证罗汉果位。以其发愿成熟之因缘，今在我教法下得出家</w:t>
      </w:r>
      <w:r>
        <w:rPr>
          <w:rFonts w:hint="eastAsia" w:ascii="KaiTi" w:hAnsi="KaiTi" w:eastAsia="KaiTi"/>
        </w:rPr>
        <w:t>,</w:t>
      </w:r>
      <w:r>
        <w:rPr>
          <w:spacing w:val="-3"/>
        </w:rPr>
        <w:t xml:space="preserve">灭尽烦恼，获证了罗 </w:t>
      </w:r>
      <w:r>
        <w:rPr>
          <w:spacing w:val="-12"/>
        </w:rPr>
        <w:t>汉果位。”世尊如是宣说，诸比丘欢喜信受，作礼而去。</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1"/>
        <w:ind w:left="0"/>
        <w:rPr>
          <w:sz w:val="26"/>
        </w:rPr>
      </w:pPr>
    </w:p>
    <w:p>
      <w:pPr>
        <w:pStyle w:val="7"/>
        <w:numPr>
          <w:ilvl w:val="0"/>
          <w:numId w:val="8"/>
        </w:numPr>
        <w:tabs>
          <w:tab w:val="left" w:pos="536"/>
        </w:tabs>
        <w:spacing w:before="0" w:after="0" w:line="240" w:lineRule="auto"/>
        <w:ind w:left="535" w:right="0" w:hanging="424"/>
        <w:jc w:val="left"/>
        <w:rPr>
          <w:sz w:val="21"/>
        </w:rPr>
      </w:pPr>
      <w:r>
        <w:rPr>
          <w:spacing w:val="-3"/>
          <w:sz w:val="21"/>
        </w:rPr>
        <w:t>两位老人</w:t>
      </w:r>
    </w:p>
    <w:p>
      <w:pPr>
        <w:pStyle w:val="2"/>
        <w:tabs>
          <w:tab w:val="left" w:pos="1374"/>
        </w:tabs>
        <w:spacing w:before="43"/>
      </w:pPr>
      <w:r>
        <w:t>—前</w:t>
      </w:r>
      <w:r>
        <w:rPr>
          <w:spacing w:val="-3"/>
        </w:rPr>
        <w:t>世</w:t>
      </w:r>
      <w:r>
        <w:t>愿力</w:t>
      </w:r>
      <w:r>
        <w:tab/>
      </w:r>
      <w:r>
        <w:rPr>
          <w:spacing w:val="-3"/>
        </w:rPr>
        <w:t>七</w:t>
      </w:r>
      <w:r>
        <w:t>岁</w:t>
      </w:r>
      <w:r>
        <w:rPr>
          <w:spacing w:val="-3"/>
        </w:rPr>
        <w:t>证</w:t>
      </w:r>
      <w:r>
        <w:t>果</w:t>
      </w:r>
    </w:p>
    <w:p>
      <w:pPr>
        <w:pStyle w:val="2"/>
        <w:spacing w:before="43" w:line="278" w:lineRule="auto"/>
        <w:ind w:right="1680" w:firstLine="422"/>
      </w:pPr>
      <w:r>
        <w:rPr>
          <w:spacing w:val="-3"/>
        </w:rPr>
        <w:t>一时，佛在舍卫城。有一大国王，名曰增长，他统率军队将整个释  迦族涂炭无余。阿难尊者的妹妹、妹夫亦无幸存，唯遗留两个孤儿，流落于迦毗罗卫城的街头，无依无靠。无家可归时，从舍卫城来了一位施主， 看见沿街乞讨的两个孤儿，便认出了是自己朋友的孩子，前去询问他俩</w:t>
      </w:r>
      <w:r>
        <w:rPr>
          <w:rFonts w:hint="eastAsia" w:ascii="KaiTi" w:hAnsi="KaiTi" w:eastAsia="KaiTi"/>
        </w:rPr>
        <w:t xml:space="preserve">: </w:t>
      </w:r>
      <w:r>
        <w:rPr>
          <w:spacing w:val="-10"/>
          <w:w w:val="100"/>
        </w:rPr>
        <w:t xml:space="preserve">“孩子，你们的父母哪儿去了？”“我们的父母都被增长王杀害了，留下 </w:t>
      </w:r>
      <w:r>
        <w:rPr>
          <w:spacing w:val="-17"/>
          <w:w w:val="100"/>
        </w:rPr>
        <w:t>我们两兄弟无家可归，流浪于街头。”“你们既然已无人抚养，那就去找你</w:t>
      </w:r>
      <w:r>
        <w:rPr>
          <w:spacing w:val="-7"/>
        </w:rPr>
        <w:t>们的舅舅阿难尊者，他在舍卫城，对亲戚特别关心，你们如果去找他，肯</w:t>
      </w:r>
      <w:r>
        <w:rPr>
          <w:spacing w:val="-13"/>
        </w:rPr>
        <w:t>定会得到照顾。”两个孩子说</w:t>
      </w:r>
      <w:r>
        <w:rPr>
          <w:rFonts w:hint="eastAsia" w:ascii="KaiTi" w:hAnsi="KaiTi" w:eastAsia="KaiTi"/>
        </w:rPr>
        <w:t>:</w:t>
      </w:r>
      <w:r>
        <w:rPr>
          <w:spacing w:val="-3"/>
        </w:rPr>
        <w:t>“舅舅远在舍卫城，我们路途又不熟，不知</w:t>
      </w:r>
      <w:r>
        <w:rPr>
          <w:spacing w:val="-12"/>
        </w:rPr>
        <w:t>道怎样去找舅舅。”施主安慰道</w:t>
      </w:r>
      <w:r>
        <w:rPr>
          <w:rFonts w:hint="eastAsia" w:ascii="KaiTi" w:hAnsi="KaiTi" w:eastAsia="KaiTi"/>
        </w:rPr>
        <w:t>:</w:t>
      </w:r>
      <w:r>
        <w:rPr>
          <w:spacing w:val="-3"/>
        </w:rPr>
        <w:t>“不要急，等我在此办完事，可以带你们</w:t>
      </w:r>
      <w:r>
        <w:rPr>
          <w:spacing w:val="-12"/>
        </w:rPr>
        <w:t xml:space="preserve">去。”这两个孤儿耐心地等待。施主事情办妥后，就把他俩带到舍卫城， </w:t>
      </w:r>
      <w:r>
        <w:rPr>
          <w:spacing w:val="-7"/>
        </w:rPr>
        <w:t>告诉他们</w:t>
      </w:r>
      <w:r>
        <w:rPr>
          <w:rFonts w:hint="eastAsia" w:ascii="KaiTi" w:hAnsi="KaiTi" w:eastAsia="KaiTi"/>
        </w:rPr>
        <w:t>:</w:t>
      </w:r>
      <w:r>
        <w:rPr>
          <w:spacing w:val="-3"/>
        </w:rPr>
        <w:t>“你们的舅舅就在此苦行</w:t>
      </w:r>
      <w:r>
        <w:rPr>
          <w:rFonts w:hint="eastAsia" w:ascii="KaiTi" w:hAnsi="KaiTi" w:eastAsia="KaiTi"/>
        </w:rPr>
        <w:t>(Tapo Kamma)</w:t>
      </w:r>
      <w:r>
        <w:rPr>
          <w:spacing w:val="-3"/>
        </w:rPr>
        <w:t>，你们自己去找，我要</w:t>
      </w:r>
      <w:r>
        <w:rPr>
          <w:spacing w:val="-12"/>
        </w:rPr>
        <w:t xml:space="preserve">回去了。”施主嘱咐毕，独自回去了。这两个孤儿四处访寻，终于找到了 </w:t>
      </w:r>
      <w:r>
        <w:rPr>
          <w:spacing w:val="-6"/>
        </w:rPr>
        <w:t>自己的舅舅阿难尊者。尊者知道他们是来自迦毗罗卫城的外甥，便问</w:t>
      </w:r>
      <w:r>
        <w:rPr>
          <w:rFonts w:hint="eastAsia" w:ascii="KaiTi" w:hAnsi="KaiTi" w:eastAsia="KaiTi"/>
        </w:rPr>
        <w:t>:</w:t>
      </w:r>
      <w:r>
        <w:t>“你</w:t>
      </w:r>
      <w:r>
        <w:rPr>
          <w:spacing w:val="-3"/>
        </w:rPr>
        <w:t>们的父母哪里去了？”他俩说</w:t>
      </w:r>
      <w:r>
        <w:rPr>
          <w:rFonts w:hint="eastAsia" w:ascii="KaiTi" w:hAnsi="KaiTi" w:eastAsia="KaiTi"/>
        </w:rPr>
        <w:t>:</w:t>
      </w:r>
      <w:r>
        <w:rPr>
          <w:spacing w:val="-3"/>
        </w:rPr>
        <w:t>“舅舅，我们的父母都被人杀了，留下了 我们两个，无处可依，四处流浪。后来，听说了舅舅您在舍卫城，故特意</w:t>
      </w:r>
      <w:r>
        <w:rPr>
          <w:spacing w:val="-13"/>
        </w:rPr>
        <w:t xml:space="preserve">来投靠您的。”阿难尊者听毕，心里很忧愁。诸比丘见阿难尊者如此，便 </w:t>
      </w:r>
      <w:r>
        <w:rPr>
          <w:spacing w:val="-10"/>
        </w:rPr>
        <w:t>询问道</w:t>
      </w:r>
      <w:r>
        <w:rPr>
          <w:rFonts w:hint="eastAsia" w:ascii="KaiTi" w:hAnsi="KaiTi" w:eastAsia="KaiTi"/>
        </w:rPr>
        <w:t>:</w:t>
      </w:r>
      <w:r>
        <w:rPr>
          <w:spacing w:val="-3"/>
        </w:rPr>
        <w:t>“尊者为何心里如此沉重？”尊者说</w:t>
      </w:r>
      <w:r>
        <w:rPr>
          <w:rFonts w:hint="eastAsia" w:ascii="KaiTi" w:hAnsi="KaiTi" w:eastAsia="KaiTi"/>
        </w:rPr>
        <w:t>:</w:t>
      </w:r>
      <w:r>
        <w:rPr>
          <w:spacing w:val="-3"/>
        </w:rPr>
        <w:t>“这两个孤儿是我妹妹的孩</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子，无依无靠，特来投靠于我，但我是一个苦行僧，自己无资生之源，三宝的财物他们又不能享用，不抚养又不行，若抚养，对我来说又很困难， 真不知该怎么办？”诸比丘劝阿难尊者说</w:t>
      </w:r>
      <w:r>
        <w:rPr>
          <w:rFonts w:hint="eastAsia" w:ascii="KaiTi" w:hAnsi="KaiTi" w:eastAsia="KaiTi"/>
        </w:rPr>
        <w:t>:</w:t>
      </w:r>
      <w:r>
        <w:rPr>
          <w:spacing w:val="-3"/>
        </w:rPr>
        <w:t xml:space="preserve">“尊者，还是好好地照顾他们吧。世尊曾讲过，如果对僧众做利益事，可以对其布施，因果上也没有什么不应理的。这样，可以让这两个孩子常为僧众洗钵、洗水果、供花等， </w:t>
      </w:r>
      <w:r>
        <w:rPr>
          <w:spacing w:val="-11"/>
        </w:rPr>
        <w:t>做一些这样的事是可以开许的。”如此，阿难尊者便摄受了这两个可怜的</w:t>
      </w:r>
      <w:r>
        <w:rPr>
          <w:spacing w:val="-44"/>
        </w:rPr>
        <w:t>孤儿。</w:t>
      </w:r>
      <w:r>
        <w:t>（</w:t>
      </w:r>
      <w:r>
        <w:rPr>
          <w:spacing w:val="-2"/>
        </w:rPr>
        <w:t>师言</w:t>
      </w:r>
      <w:r>
        <w:rPr>
          <w:rFonts w:hint="eastAsia" w:ascii="KaiTi" w:hAnsi="KaiTi" w:eastAsia="KaiTi"/>
        </w:rPr>
        <w:t>:</w:t>
      </w:r>
      <w:r>
        <w:rPr>
          <w:spacing w:val="-3"/>
        </w:rPr>
        <w:t>象一般的小孩子或居士，若经常为僧众做事，僧众的财物同样可以享用。所以，本院每次供斋开许居士们享用，在此有教证的依据。以后供斋时，希望居士们尽量去挑水、扫地等做一些力所能及的事，在因</w:t>
      </w:r>
      <w:r>
        <w:rPr>
          <w:spacing w:val="-15"/>
        </w:rPr>
        <w:t>果方面会比较如法。</w:t>
      </w:r>
      <w:r>
        <w:t>）</w:t>
      </w:r>
      <w:r>
        <w:rPr>
          <w:spacing w:val="-3"/>
        </w:rPr>
        <w:t xml:space="preserve"> 平时，比丘把剩下的一些饭菜布施给这两个孤儿， 但不足以充饥。后来，阿难尊者就把自己化缘所得之一钵饭食分一半给他们食用，自己仅食用半钵。日子久了，尊者的法体日趋衰弱。世尊得知后问余比丘其中缘故，诸比丘便如实对世尊陈白了事情的原委。世尊就问阿</w:t>
      </w:r>
      <w:r>
        <w:rPr>
          <w:spacing w:val="-3"/>
          <w:w w:val="100"/>
        </w:rPr>
        <w:t>难</w:t>
      </w:r>
      <w:r>
        <w:rPr>
          <w:rFonts w:hint="eastAsia" w:ascii="KaiTi" w:hAnsi="KaiTi" w:eastAsia="KaiTi"/>
          <w:spacing w:val="-1"/>
          <w:w w:val="100"/>
        </w:rPr>
        <w:t>:</w:t>
      </w:r>
      <w:r>
        <w:rPr>
          <w:spacing w:val="-8"/>
          <w:w w:val="100"/>
        </w:rPr>
        <w:t>“你收养的两个孤儿是否要出家？”阿难白佛言：“世尊，这两个孤儿</w:t>
      </w:r>
      <w:r>
        <w:rPr>
          <w:spacing w:val="-17"/>
        </w:rPr>
        <w:t>是要出家的。”世尊说</w:t>
      </w:r>
      <w:r>
        <w:rPr>
          <w:rFonts w:hint="eastAsia" w:ascii="KaiTi" w:hAnsi="KaiTi" w:eastAsia="KaiTi"/>
        </w:rPr>
        <w:t>:</w:t>
      </w:r>
      <w:r>
        <w:rPr>
          <w:spacing w:val="-3"/>
        </w:rPr>
        <w:t>“阿难，这两个孩子若出家的话，可以享用僧众的</w:t>
      </w:r>
      <w:r>
        <w:rPr>
          <w:spacing w:val="-7"/>
        </w:rPr>
        <w:t>财产，没出家前，为僧众做些供花果等事，也可以享用僧众的财产。”世</w:t>
      </w:r>
      <w:r>
        <w:rPr>
          <w:spacing w:val="-5"/>
        </w:rPr>
        <w:t>尊这样开许后，他俩的生活得到了改善。又过了一段时间，世尊问阿难</w:t>
      </w:r>
      <w:r>
        <w:rPr>
          <w:rFonts w:hint="eastAsia" w:ascii="KaiTi" w:hAnsi="KaiTi" w:eastAsia="KaiTi"/>
        </w:rPr>
        <w:t xml:space="preserve">: </w:t>
      </w:r>
      <w:r>
        <w:rPr>
          <w:spacing w:val="-3"/>
        </w:rPr>
        <w:t>“你那两个外甥为什么还不出家？”阿难说</w:t>
      </w:r>
      <w:r>
        <w:rPr>
          <w:rFonts w:hint="eastAsia" w:ascii="KaiTi" w:hAnsi="KaiTi" w:eastAsia="KaiTi"/>
        </w:rPr>
        <w:t>:</w:t>
      </w:r>
      <w:r>
        <w:rPr>
          <w:spacing w:val="-3"/>
        </w:rPr>
        <w:t>“世尊，因您早已规定</w:t>
      </w:r>
      <w:r>
        <w:rPr>
          <w:rFonts w:hint="eastAsia" w:ascii="KaiTi" w:hAnsi="KaiTi" w:eastAsia="KaiTi"/>
        </w:rPr>
        <w:t>:</w:t>
      </w:r>
      <w:r>
        <w:rPr>
          <w:spacing w:val="-3"/>
        </w:rPr>
        <w:t>不满十五岁则不能出家，这两个孩子现在不满十五，一直在等，所以，还没能</w:t>
      </w:r>
      <w:r>
        <w:rPr>
          <w:spacing w:val="-17"/>
        </w:rPr>
        <w:t>出家。”世尊又问</w:t>
      </w:r>
      <w:r>
        <w:rPr>
          <w:rFonts w:hint="eastAsia" w:ascii="KaiTi" w:hAnsi="KaiTi" w:eastAsia="KaiTi"/>
        </w:rPr>
        <w:t>:</w:t>
      </w:r>
      <w:r>
        <w:rPr>
          <w:spacing w:val="-3"/>
        </w:rPr>
        <w:t>“这两个孩子能否在僧众晒粮时驱赶乌鸦？如果能做驱</w:t>
      </w:r>
      <w:r>
        <w:rPr>
          <w:spacing w:val="-27"/>
          <w:w w:val="100"/>
        </w:rPr>
        <w:t>乌之事则可出家。”“驱乌之事足以能做。”“若能驱乌，则七岁可出家。”</w:t>
      </w:r>
    </w:p>
    <w:p>
      <w:pPr>
        <w:pStyle w:val="2"/>
        <w:spacing w:line="278" w:lineRule="auto"/>
        <w:ind w:right="1574"/>
      </w:pPr>
      <w:r>
        <w:rPr>
          <w:spacing w:val="-3"/>
        </w:rPr>
        <w:t xml:space="preserve">世尊如此开许了，他俩都出了家，生活也很好，但很懒惰。白天乐于嬉戏， 晚上长时睡眠，根本不闻思修行。目犍连看到这两个孩子放逸睡眠度日， </w:t>
      </w:r>
      <w:r>
        <w:rPr>
          <w:spacing w:val="-3"/>
          <w:w w:val="100"/>
        </w:rPr>
        <w:t>便对阿难说</w:t>
      </w:r>
      <w:r>
        <w:rPr>
          <w:rFonts w:hint="eastAsia" w:ascii="KaiTi" w:hAnsi="KaiTi" w:eastAsia="KaiTi"/>
          <w:w w:val="100"/>
        </w:rPr>
        <w:t>:</w:t>
      </w:r>
      <w:r>
        <w:rPr>
          <w:spacing w:val="-8"/>
          <w:w w:val="100"/>
        </w:rPr>
        <w:t>“让两个孩子这样地虚度很不好，应该严加管教！”阿难说</w:t>
      </w:r>
      <w:r>
        <w:rPr>
          <w:rFonts w:hint="eastAsia" w:ascii="KaiTi" w:hAnsi="KaiTi" w:eastAsia="KaiTi"/>
          <w:w w:val="100"/>
        </w:rPr>
        <w:t xml:space="preserve">: </w:t>
      </w:r>
      <w:r>
        <w:rPr>
          <w:w w:val="100"/>
        </w:rPr>
        <w:t xml:space="preserve"> </w:t>
      </w:r>
      <w:r>
        <w:rPr>
          <w:spacing w:val="-3"/>
        </w:rPr>
        <w:t>“我确实太慈悲了，这两个孩子一点也不听话，不闻思修，我也没办法， 不如交给您来管教好不好？”目犍连尊者爽快地应承管教这两个孩子。这 两个孩子很害怕，心想：这个比丘肯定很厉害，以后肯定会很严厉地管教 我们的。但又不敢违背舅舅的言教，只好在目犍连尊者座下学习。目犍连 尊者开始还是比较严厉，可渐渐地也是很慈悲，不能严厉管教了。阿难尊 者就问目犍连尊者</w:t>
      </w:r>
      <w:r>
        <w:rPr>
          <w:rFonts w:hint="eastAsia" w:ascii="KaiTi" w:hAnsi="KaiTi" w:eastAsia="KaiTi"/>
        </w:rPr>
        <w:t>:</w:t>
      </w:r>
      <w:r>
        <w:rPr>
          <w:spacing w:val="-3"/>
        </w:rPr>
        <w:t>“您现在怎么也娇惯这两个孩子？”目犍连尊者说</w:t>
      </w:r>
      <w:r>
        <w:rPr>
          <w:rFonts w:hint="eastAsia" w:ascii="KaiTi" w:hAnsi="KaiTi" w:eastAsia="KaiTi"/>
        </w:rPr>
        <w:t>:</w:t>
      </w:r>
      <w:r>
        <w:t>“不</w:t>
      </w:r>
      <w:r>
        <w:rPr>
          <w:spacing w:val="-3"/>
        </w:rPr>
        <w:t xml:space="preserve">行，这两个孩子已经了解到我很慈悲，所以，一点都不听话，实在拿他们 </w:t>
      </w:r>
      <w:r>
        <w:rPr>
          <w:spacing w:val="-14"/>
        </w:rPr>
        <w:t>没办法。”阿难尊者说</w:t>
      </w:r>
      <w:r>
        <w:rPr>
          <w:rFonts w:hint="eastAsia" w:ascii="KaiTi" w:hAnsi="KaiTi" w:eastAsia="KaiTi"/>
        </w:rPr>
        <w:t>:</w:t>
      </w:r>
      <w:r>
        <w:rPr>
          <w:spacing w:val="-3"/>
        </w:rPr>
        <w:t xml:space="preserve">“您确实对他俩束手无策的话，那就请用方便法使 </w:t>
      </w:r>
      <w:r>
        <w:rPr>
          <w:spacing w:val="-12"/>
        </w:rPr>
        <w:t>他俩生起厌离心。”目犍连尊者便答应了。</w:t>
      </w:r>
    </w:p>
    <w:p>
      <w:pPr>
        <w:pStyle w:val="2"/>
        <w:spacing w:line="278" w:lineRule="auto"/>
        <w:ind w:right="1891" w:firstLine="422"/>
      </w:pPr>
      <w:r>
        <w:rPr>
          <w:spacing w:val="-3"/>
        </w:rPr>
        <w:t>一天，目犍连尊者带着两个孩子外出玩耍。他以神变幻现一个异常恐怖的地狱，并发出各种巨响。尊者故意问这两个孩子</w:t>
      </w:r>
      <w:r>
        <w:rPr>
          <w:rFonts w:hint="eastAsia" w:ascii="KaiTi" w:hAnsi="KaiTi" w:eastAsia="KaiTi"/>
        </w:rPr>
        <w:t>:</w:t>
      </w:r>
      <w:r>
        <w:rPr>
          <w:spacing w:val="-3"/>
        </w:rPr>
        <w:t>“听，这是什么</w:t>
      </w:r>
      <w:r>
        <w:rPr>
          <w:spacing w:val="-21"/>
          <w:w w:val="100"/>
        </w:rPr>
        <w:t>声音？”“我们也不知道，这么令人害怕。”“那你们去看看究竟是什么声</w:t>
      </w:r>
      <w:r>
        <w:rPr>
          <w:spacing w:val="-13"/>
        </w:rPr>
        <w:t>音。”他们俩去看时，只见地狱里的众生正在遭受烧杀、煎、熬等各种痛</w:t>
      </w:r>
      <w:r>
        <w:rPr>
          <w:spacing w:val="-6"/>
        </w:rPr>
        <w:t>苦，令人目不忍睹</w:t>
      </w:r>
      <w:r>
        <w:rPr>
          <w:rFonts w:hint="eastAsia" w:ascii="KaiTi" w:hAnsi="KaiTi" w:eastAsia="KaiTi"/>
          <w:spacing w:val="-3"/>
        </w:rPr>
        <w:t>;</w:t>
      </w:r>
      <w:r>
        <w:rPr>
          <w:spacing w:val="-3"/>
        </w:rPr>
        <w:t>再转到一个非常大的铁锅旁，见锅里正熬着铁水，空无众生，他俩觉得奇怪，就问地狱里的众生</w:t>
      </w:r>
      <w:r>
        <w:rPr>
          <w:rFonts w:hint="eastAsia" w:ascii="KaiTi" w:hAnsi="KaiTi" w:eastAsia="KaiTi"/>
        </w:rPr>
        <w:t>:</w:t>
      </w:r>
      <w:r>
        <w:rPr>
          <w:spacing w:val="-3"/>
        </w:rPr>
        <w:t>“为什么这个铁锅里只熬铁水，有什么意义？”他们说道</w:t>
      </w:r>
      <w:r>
        <w:rPr>
          <w:rFonts w:hint="eastAsia" w:ascii="KaiTi" w:hAnsi="KaiTi" w:eastAsia="KaiTi"/>
        </w:rPr>
        <w:t>:</w:t>
      </w:r>
      <w:r>
        <w:rPr>
          <w:spacing w:val="-3"/>
        </w:rPr>
        <w:t>“这不是没有意义，因人间阿难尊者有两</w:t>
      </w:r>
    </w:p>
    <w:p>
      <w:pPr>
        <w:pStyle w:val="2"/>
        <w:spacing w:line="278" w:lineRule="auto"/>
        <w:ind w:right="1574"/>
      </w:pPr>
      <w:r>
        <w:rPr>
          <w:spacing w:val="-3"/>
        </w:rPr>
        <w:t xml:space="preserve">个外甥，天天不闻思修却享用僧众的财产，待他们离开人间时，堕入地狱， </w:t>
      </w:r>
      <w:r>
        <w:rPr>
          <w:spacing w:val="-12"/>
        </w:rPr>
        <w:t>就在这锅铁水里煎熬。”听后，他俩非常恐惧，即速返回到尊者身边。尊</w:t>
      </w:r>
    </w:p>
    <w:p>
      <w:pPr>
        <w:pStyle w:val="2"/>
        <w:spacing w:line="278" w:lineRule="auto"/>
        <w:ind w:right="1683"/>
      </w:pPr>
      <w:r>
        <w:rPr>
          <w:spacing w:val="-3"/>
        </w:rPr>
        <w:t>者问其所见，他们说</w:t>
      </w:r>
      <w:r>
        <w:rPr>
          <w:rFonts w:hint="eastAsia" w:ascii="KaiTi" w:hAnsi="KaiTi" w:eastAsia="KaiTi"/>
        </w:rPr>
        <w:t>:</w:t>
      </w:r>
      <w:r>
        <w:rPr>
          <w:spacing w:val="-3"/>
        </w:rPr>
        <w:t>“尊者，我们已亲眼目睹地狱之苦，真是可怕极了。</w:t>
      </w:r>
      <w:r>
        <w:rPr>
          <w:spacing w:val="-7"/>
        </w:rPr>
        <w:t>我们若再不精进闻思修，将来肯定会堕地狱的，现在我们很害怕。”尊者</w:t>
      </w:r>
    </w:p>
    <w:p>
      <w:pPr>
        <w:spacing w:after="0" w:line="278" w:lineRule="auto"/>
        <w:sectPr>
          <w:pgSz w:w="11910" w:h="16840"/>
          <w:pgMar w:top="1400" w:right="1640" w:bottom="280" w:left="1640" w:header="720" w:footer="720" w:gutter="0"/>
        </w:sectPr>
      </w:pPr>
    </w:p>
    <w:p>
      <w:pPr>
        <w:pStyle w:val="2"/>
        <w:spacing w:before="44" w:line="278" w:lineRule="auto"/>
        <w:ind w:right="1891"/>
      </w:pPr>
      <w:r>
        <w:t>说</w:t>
      </w:r>
      <w:r>
        <w:rPr>
          <w:rFonts w:hint="eastAsia" w:ascii="KaiTi" w:hAnsi="KaiTi" w:eastAsia="KaiTi"/>
        </w:rPr>
        <w:t>:</w:t>
      </w:r>
      <w:r>
        <w:t>“以前我对你们讲的，你们不太相信，现在你们亲眼目睹地狱中种种痛苦，以后你们看着办吧。”</w:t>
      </w:r>
    </w:p>
    <w:p>
      <w:pPr>
        <w:pStyle w:val="2"/>
        <w:spacing w:line="278" w:lineRule="auto"/>
        <w:ind w:right="1786" w:firstLine="422"/>
      </w:pPr>
      <w:r>
        <w:rPr>
          <w:spacing w:val="-3"/>
        </w:rPr>
        <w:t>从此，两个孩子夜以继日精进修学。若在早上没吃饭时想起地狱的 痛苦便不思饮食了</w:t>
      </w:r>
      <w:r>
        <w:rPr>
          <w:rFonts w:hint="eastAsia" w:ascii="KaiTi" w:hAnsi="KaiTi" w:eastAsia="KaiTi"/>
          <w:spacing w:val="-3"/>
        </w:rPr>
        <w:t>;</w:t>
      </w:r>
      <w:r>
        <w:rPr>
          <w:spacing w:val="-3"/>
        </w:rPr>
        <w:t>若是已吃过饭后想起地狱的惨景遂将食物全部吐出。如是茶饭不思精进闻思修行，渐渐地体衰无力，面色萎黄。阿难尊者见此情景，便去询问目犍连尊者其中缘由。目犍连尊者如实告曰</w:t>
      </w:r>
      <w:r>
        <w:rPr>
          <w:rFonts w:hint="eastAsia" w:ascii="KaiTi" w:hAnsi="KaiTi" w:eastAsia="KaiTi"/>
        </w:rPr>
        <w:t>:</w:t>
      </w:r>
      <w:r>
        <w:rPr>
          <w:spacing w:val="-3"/>
        </w:rPr>
        <w:t>“大概是这</w:t>
      </w:r>
      <w:r>
        <w:rPr>
          <w:spacing w:val="-8"/>
        </w:rPr>
        <w:t>两个孩子见到地狱的景象以后非常恐惧，故不敢吃饭。”阿难尊者很担心</w:t>
      </w:r>
      <w:r>
        <w:rPr>
          <w:spacing w:val="-5"/>
        </w:rPr>
        <w:t>长久下去会把两个孩子的身体拖垮。便请求目犍连尊者，能否再以善巧方</w:t>
      </w:r>
      <w:r>
        <w:rPr>
          <w:spacing w:val="-4"/>
        </w:rPr>
        <w:t>便安慰这两个孩子，目犍连尊者答应想个办法。</w:t>
      </w:r>
    </w:p>
    <w:p>
      <w:pPr>
        <w:pStyle w:val="2"/>
        <w:spacing w:line="278" w:lineRule="auto"/>
        <w:ind w:right="1682" w:firstLine="422"/>
      </w:pPr>
      <w:r>
        <w:rPr>
          <w:spacing w:val="-3"/>
        </w:rPr>
        <w:t>过了几天，目犍连尊者要带两个孩子去外面的花园里玩，但两个孩  子不敢去。尊者告诉他们说</w:t>
      </w:r>
      <w:r>
        <w:rPr>
          <w:rFonts w:hint="eastAsia" w:ascii="KaiTi" w:hAnsi="KaiTi" w:eastAsia="KaiTi"/>
        </w:rPr>
        <w:t>:</w:t>
      </w:r>
      <w:r>
        <w:rPr>
          <w:spacing w:val="-3"/>
        </w:rPr>
        <w:t xml:space="preserve">“今天我们不去上次的地方，我们到另外一 </w:t>
      </w:r>
      <w:r>
        <w:rPr>
          <w:spacing w:val="-12"/>
        </w:rPr>
        <w:t xml:space="preserve">个很好的地方去玩。”两个孩子就跟着目犍连尊者出游了。尊者又幻化了 </w:t>
      </w:r>
      <w:r>
        <w:rPr>
          <w:spacing w:val="-6"/>
        </w:rPr>
        <w:t>一个美妙的天堂，天堂中的天子天女无忧无虑的生活着。听到各种天人的</w:t>
      </w:r>
      <w:r>
        <w:rPr>
          <w:spacing w:val="-4"/>
        </w:rPr>
        <w:t>音乐和手掌声时，目犍连尊者问这两个孩子</w:t>
      </w:r>
      <w:r>
        <w:rPr>
          <w:rFonts w:hint="eastAsia" w:ascii="KaiTi" w:hAnsi="KaiTi" w:eastAsia="KaiTi"/>
        </w:rPr>
        <w:t>:</w:t>
      </w:r>
      <w:r>
        <w:rPr>
          <w:spacing w:val="-3"/>
        </w:rPr>
        <w:t>“我们听到的是什么声音？” 两个孩子都说不知道，尊者就遣他们去看个究竟。他们看到很多的天子和天女，周身以天人的珠宝装饰着，共同享受非常美好的生活。两个孩子心里很羡慕这种天人的生活。后来他们又看到有两个狮子座⑴，有很多天女围绕着，演奏各种乐器，供养各种鲜花。两个小孩便问</w:t>
      </w:r>
      <w:r>
        <w:rPr>
          <w:rFonts w:hint="eastAsia" w:ascii="KaiTi" w:hAnsi="KaiTi" w:eastAsia="KaiTi"/>
        </w:rPr>
        <w:t>:</w:t>
      </w:r>
      <w:r>
        <w:rPr>
          <w:spacing w:val="-3"/>
        </w:rPr>
        <w:t>“为什么这两个 狮子座上没有天子呢？”众天女告诉他们说</w:t>
      </w:r>
      <w:r>
        <w:rPr>
          <w:rFonts w:hint="eastAsia" w:ascii="KaiTi" w:hAnsi="KaiTi" w:eastAsia="KaiTi"/>
        </w:rPr>
        <w:t>:</w:t>
      </w:r>
      <w:r>
        <w:rPr>
          <w:spacing w:val="-3"/>
        </w:rPr>
        <w:t>“现在人间阿难尊者的两个 外甥，他们不精进闻思修行却享用僧众的财产，故会堕入地狱受苦报</w:t>
      </w:r>
      <w:r>
        <w:rPr>
          <w:rFonts w:hint="eastAsia" w:ascii="KaiTi" w:hAnsi="KaiTi" w:eastAsia="KaiTi"/>
          <w:spacing w:val="-3"/>
        </w:rPr>
        <w:t>;</w:t>
      </w:r>
      <w:r>
        <w:t xml:space="preserve">又 </w:t>
      </w:r>
      <w:r>
        <w:rPr>
          <w:spacing w:val="-3"/>
        </w:rPr>
        <w:t>因他们害怕堕地狱而精进修行的功德，于未来世会转生天界。这两个狮子</w:t>
      </w:r>
      <w:r>
        <w:rPr>
          <w:spacing w:val="-12"/>
        </w:rPr>
        <w:t>座是为他们准备的。”听到这番话，两个孩子非常高兴，心想</w:t>
      </w:r>
      <w:r>
        <w:rPr>
          <w:rFonts w:hint="eastAsia" w:ascii="KaiTi" w:hAnsi="KaiTi" w:eastAsia="KaiTi"/>
          <w:spacing w:val="-3"/>
        </w:rPr>
        <w:t>:</w:t>
      </w:r>
      <w:r>
        <w:rPr>
          <w:spacing w:val="-3"/>
        </w:rPr>
        <w:t>如果现在能精进修行，以后还是可以转生天界的。他们欢天喜地的跑回来将实情一一禀告了尊者。尊者慈悲地对他们说</w:t>
      </w:r>
      <w:r>
        <w:rPr>
          <w:rFonts w:hint="eastAsia" w:ascii="KaiTi" w:hAnsi="KaiTi" w:eastAsia="KaiTi"/>
        </w:rPr>
        <w:t>:</w:t>
      </w:r>
      <w:r>
        <w:rPr>
          <w:spacing w:val="-3"/>
        </w:rPr>
        <w:t>“你们已经亲眼目睹了善、恶趣的苦</w:t>
      </w:r>
      <w:r>
        <w:rPr>
          <w:w w:val="100"/>
        </w:rPr>
        <w:t>乐</w:t>
      </w:r>
      <w:r>
        <w:rPr>
          <w:spacing w:val="-10"/>
          <w:w w:val="100"/>
        </w:rPr>
        <w:t>，所以你们一定要精进地修行啊！”此后，两个孩子特别精进修持佛法，</w:t>
      </w:r>
      <w:r>
        <w:t>他</w:t>
      </w:r>
      <w:r>
        <w:rPr>
          <w:spacing w:val="-3"/>
        </w:rPr>
        <w:t>们终于发现无论生于地狱、饿鬼、傍生、人、阿修罗或天人中，皆没有任何安乐可言，一切都是有漏法，三界轮回犹如火宅，一切都是痛苦的本性</w:t>
      </w:r>
      <w:r>
        <w:rPr>
          <w:spacing w:val="-13"/>
        </w:rPr>
        <w:t>，真正地生起了出离心。</w:t>
      </w:r>
      <w:r>
        <w:t>（</w:t>
      </w:r>
      <w:r>
        <w:rPr>
          <w:spacing w:val="-3"/>
        </w:rPr>
        <w:t>师言：对于出家人，出离心是很重要的，但 我们刚出家时是否具有出离心有两个观点</w:t>
      </w:r>
      <w:r>
        <w:rPr>
          <w:rFonts w:hint="eastAsia" w:ascii="KaiTi" w:hAnsi="KaiTi" w:eastAsia="KaiTi"/>
        </w:rPr>
        <w:t>:</w:t>
      </w:r>
      <w:r>
        <w:rPr>
          <w:spacing w:val="-3"/>
        </w:rPr>
        <w:t>一种说出家时必须要有出离</w:t>
      </w:r>
    </w:p>
    <w:p>
      <w:pPr>
        <w:pStyle w:val="2"/>
        <w:spacing w:line="278" w:lineRule="auto"/>
        <w:ind w:right="1786"/>
      </w:pPr>
      <w:r>
        <w:rPr>
          <w:spacing w:val="-3"/>
        </w:rPr>
        <w:t>心，否则是不得戒体的</w:t>
      </w:r>
      <w:r>
        <w:rPr>
          <w:rFonts w:hint="eastAsia" w:ascii="KaiTi" w:hAnsi="KaiTi" w:eastAsia="KaiTi"/>
        </w:rPr>
        <w:t>;</w:t>
      </w:r>
      <w:r>
        <w:rPr>
          <w:spacing w:val="-3"/>
        </w:rPr>
        <w:t>另一种说法是，只要能够发起出离心，暂时有没有是无所谓的。但从《百业经》 的内容来看，刚刚出家的时候不一定有很勇猛的出离心，但佛陀已经开许他们出家了。所以，在出家以后才生起</w:t>
      </w:r>
      <w:r>
        <w:rPr>
          <w:spacing w:val="-13"/>
        </w:rPr>
        <w:t>出离心也可以得到戒体。</w:t>
      </w:r>
      <w:r>
        <w:t>）</w:t>
      </w:r>
      <w:r>
        <w:rPr>
          <w:spacing w:val="-3"/>
        </w:rPr>
        <w:t xml:space="preserve"> 以后他们精进修持，灭尽了三界轮回的烦恼， 证得了罗汉果位。在他们的境界中</w:t>
      </w:r>
      <w:r>
        <w:rPr>
          <w:rFonts w:hint="eastAsia" w:ascii="KaiTi" w:hAnsi="KaiTi" w:eastAsia="KaiTi"/>
          <w:spacing w:val="-3"/>
        </w:rPr>
        <w:t>:</w:t>
      </w:r>
      <w:r>
        <w:rPr>
          <w:spacing w:val="-3"/>
        </w:rPr>
        <w:t>黄金与牛粪等同，虚空与手掌无别。诸天赞叹他们的功德。得果后，他们二人经常依神变到各处去采集水果、鲜花等来供养僧众。僧众感到这两个小孩很稀有，都觉得他们是非常了不起的。有些年长的比丘们因之而自觉惭愧，这两个年仅七岁的小孩子皆已得到如是的功德和境界，而我们这些头发都已变了三次的人却仍无甚证 悟，若还不精进努力那真是很惭愧啊</w:t>
      </w:r>
      <w:r>
        <w:rPr>
          <w:rFonts w:hint="eastAsia" w:ascii="KaiTi" w:hAnsi="KaiTi" w:eastAsia="KaiTi"/>
        </w:rPr>
        <w:t>!</w:t>
      </w:r>
      <w:r>
        <w:t>（译者</w:t>
      </w:r>
      <w:r>
        <w:rPr>
          <w:rFonts w:hint="eastAsia" w:ascii="KaiTi" w:hAnsi="KaiTi" w:eastAsia="KaiTi"/>
          <w:spacing w:val="-3"/>
        </w:rPr>
        <w:t>:</w:t>
      </w:r>
      <w:r>
        <w:rPr>
          <w:spacing w:val="-3"/>
        </w:rPr>
        <w:t>这里“头发变了三次”大概是指人小的时候头发是红色的，青壮年时是黑色的，等到年迈的时候头发</w:t>
      </w:r>
      <w:r>
        <w:rPr>
          <w:spacing w:val="-24"/>
        </w:rPr>
        <w:t>是白色的。</w:t>
      </w:r>
      <w:r>
        <w:t>）</w:t>
      </w:r>
      <w:r>
        <w:rPr>
          <w:spacing w:val="-3"/>
        </w:rPr>
        <w:t>于是，他们也开始精进努力，很多比丘都证得了罗汉果位。时诸比丘请问</w:t>
      </w:r>
      <w:r>
        <w:rPr>
          <w:rFonts w:hint="eastAsia" w:ascii="KaiTi" w:hAnsi="KaiTi" w:eastAsia="KaiTi"/>
        </w:rPr>
        <w:t>:</w:t>
      </w:r>
      <w:r>
        <w:rPr>
          <w:spacing w:val="-3"/>
        </w:rPr>
        <w:t>“世尊，这两个孩子往昔造了什么业，七岁便灭尽了三界</w:t>
      </w:r>
    </w:p>
    <w:p>
      <w:pPr>
        <w:pStyle w:val="2"/>
        <w:spacing w:line="268" w:lineRule="exact"/>
      </w:pPr>
      <w:r>
        <w:rPr>
          <w:spacing w:val="-11"/>
          <w:w w:val="100"/>
        </w:rPr>
        <w:t>轮回的烦恼，证得阿罗汉果位？”佛告诸比丘：“这是他们前世的发愿力。”</w:t>
      </w:r>
    </w:p>
    <w:p>
      <w:pPr>
        <w:pStyle w:val="2"/>
        <w:spacing w:before="41"/>
      </w:pPr>
      <w:r>
        <w:t>（师言：从《百业经》的开头到结尾都说明了发愿的重要性。所以，我们</w:t>
      </w:r>
    </w:p>
    <w:p>
      <w:pPr>
        <w:spacing w:after="0"/>
        <w:sectPr>
          <w:pgSz w:w="11910" w:h="16840"/>
          <w:pgMar w:top="1400" w:right="1640" w:bottom="280" w:left="1640" w:header="720" w:footer="720" w:gutter="0"/>
        </w:sectPr>
      </w:pPr>
    </w:p>
    <w:p>
      <w:pPr>
        <w:pStyle w:val="2"/>
        <w:spacing w:before="44" w:line="278" w:lineRule="auto"/>
        <w:ind w:right="1574"/>
      </w:pPr>
      <w:r>
        <w:rPr>
          <w:spacing w:val="-7"/>
        </w:rPr>
        <w:t>在念《普贤行愿品》的时候一定要发清净的善愿，切不要发下恶愿。</w:t>
      </w:r>
      <w:r>
        <w:t>）</w:t>
      </w:r>
      <w:r>
        <w:rPr>
          <w:spacing w:val="18"/>
        </w:rPr>
        <w:t xml:space="preserve"> 很早</w:t>
      </w:r>
      <w:r>
        <w:rPr>
          <w:spacing w:val="-3"/>
        </w:rPr>
        <w:t>以前，贤劫人寿二万岁时，人天导师、如来、正等觉迦叶佛出世。当时， 迦叶佛率众比丘出游鹿野苑，有五百青年人在花园里享受美好快乐的生</w:t>
      </w:r>
    </w:p>
    <w:p>
      <w:pPr>
        <w:pStyle w:val="2"/>
        <w:spacing w:line="278" w:lineRule="auto"/>
        <w:ind w:right="1786"/>
      </w:pPr>
      <w:r>
        <w:rPr>
          <w:spacing w:val="-3"/>
        </w:rPr>
        <w:t>活。他们在远处看见如来出游的盛况，生起了无比的欢喜心，很多人觉得如来出世的机会很难得，欲发心出家，可是有些人说</w:t>
      </w:r>
      <w:r>
        <w:rPr>
          <w:rFonts w:hint="eastAsia" w:ascii="KaiTi" w:hAnsi="KaiTi" w:eastAsia="KaiTi"/>
        </w:rPr>
        <w:t>:</w:t>
      </w:r>
      <w:r>
        <w:rPr>
          <w:spacing w:val="-3"/>
        </w:rPr>
        <w:t>‘现在我们是风华正茂之时，应享受人世间美好的生活，等到年老的时候再出家不是很好</w:t>
      </w:r>
      <w:r>
        <w:rPr>
          <w:w w:val="100"/>
        </w:rPr>
        <w:t>吗</w:t>
      </w:r>
      <w:r>
        <w:rPr>
          <w:spacing w:val="-54"/>
          <w:w w:val="100"/>
        </w:rPr>
        <w:t>？’</w:t>
      </w:r>
      <w:r>
        <w:rPr>
          <w:w w:val="100"/>
        </w:rPr>
        <w:t>（</w:t>
      </w:r>
      <w:r>
        <w:rPr>
          <w:spacing w:val="-2"/>
          <w:w w:val="100"/>
        </w:rPr>
        <w:t>师言</w:t>
      </w:r>
      <w:r>
        <w:rPr>
          <w:rFonts w:hint="eastAsia" w:ascii="KaiTi" w:hAnsi="KaiTi" w:eastAsia="KaiTi"/>
          <w:w w:val="100"/>
        </w:rPr>
        <w:t>:</w:t>
      </w:r>
      <w:r>
        <w:rPr>
          <w:spacing w:val="-3"/>
          <w:w w:val="100"/>
        </w:rPr>
        <w:t xml:space="preserve">如今社会上的人多数认为年青的时候舍不得出家，等我老 </w:t>
      </w:r>
      <w:r>
        <w:t>了</w:t>
      </w:r>
      <w:r>
        <w:rPr>
          <w:spacing w:val="-3"/>
        </w:rPr>
        <w:t>的时候再出家，或者等到把家里的一切安排妥当再出家等等的说法，这是完全不对的。要出家就应马上出家，不要左顾右盼犹豫不决，不要询问</w:t>
      </w:r>
      <w:r>
        <w:rPr>
          <w:w w:val="100"/>
        </w:rPr>
        <w:t>别</w:t>
      </w:r>
      <w:r>
        <w:rPr>
          <w:spacing w:val="-53"/>
          <w:w w:val="100"/>
        </w:rPr>
        <w:t>人。</w:t>
      </w:r>
      <w:r>
        <w:rPr>
          <w:spacing w:val="-108"/>
          <w:w w:val="100"/>
        </w:rPr>
        <w:t>）</w:t>
      </w:r>
      <w:r>
        <w:rPr>
          <w:w w:val="100"/>
        </w:rPr>
        <w:t>（</w:t>
      </w:r>
      <w:r>
        <w:rPr>
          <w:spacing w:val="-2"/>
          <w:w w:val="100"/>
        </w:rPr>
        <w:t>译者</w:t>
      </w:r>
      <w:r>
        <w:rPr>
          <w:rFonts w:hint="eastAsia" w:ascii="KaiTi" w:hAnsi="KaiTi" w:eastAsia="KaiTi"/>
          <w:spacing w:val="-3"/>
          <w:w w:val="100"/>
        </w:rPr>
        <w:t>:</w:t>
      </w:r>
      <w:r>
        <w:rPr>
          <w:spacing w:val="-3"/>
          <w:w w:val="100"/>
        </w:rPr>
        <w:t>自从讲了《百业经》后，我们的汉族弟子中已有一百多</w:t>
      </w:r>
    </w:p>
    <w:p>
      <w:pPr>
        <w:pStyle w:val="2"/>
        <w:spacing w:line="278" w:lineRule="auto"/>
        <w:ind w:right="1786"/>
      </w:pPr>
      <w:r>
        <w:rPr>
          <w:spacing w:val="-3"/>
        </w:rPr>
        <w:t xml:space="preserve">个人立即出家了，现在都精进修学成为真实的佛弟子。不管别人怎么说， </w:t>
      </w:r>
      <w:r>
        <w:rPr>
          <w:spacing w:val="-9"/>
        </w:rPr>
        <w:t>我觉得这个选择很不错，大家应随喜功德。</w:t>
      </w:r>
      <w:r>
        <w:rPr>
          <w:spacing w:val="-3"/>
        </w:rPr>
        <w:t>）还有些人觉得不该出家，等到生了儿子女儿以后才出家。可是后来他们在家中一直忙于生计，生了孩</w:t>
      </w:r>
      <w:r>
        <w:rPr>
          <w:spacing w:val="-10"/>
        </w:rPr>
        <w:t>子就去世了，没有了出家的机会。</w:t>
      </w:r>
      <w:r>
        <w:rPr>
          <w:spacing w:val="-3"/>
        </w:rPr>
        <w:t>（</w:t>
      </w:r>
      <w:r>
        <w:t>师言</w:t>
      </w:r>
      <w:r>
        <w:rPr>
          <w:rFonts w:hint="eastAsia" w:ascii="KaiTi" w:eastAsia="KaiTi"/>
          <w:spacing w:val="-3"/>
        </w:rPr>
        <w:t>:</w:t>
      </w:r>
      <w:r>
        <w:rPr>
          <w:spacing w:val="-3"/>
        </w:rPr>
        <w:t>有些人说明年、后年到学院来</w:t>
      </w:r>
      <w:r>
        <w:rPr>
          <w:w w:val="100"/>
        </w:rPr>
        <w:t>常</w:t>
      </w:r>
      <w:r>
        <w:rPr>
          <w:spacing w:val="-11"/>
          <w:w w:val="100"/>
        </w:rPr>
        <w:t>住，可是没等来学院就去世了。</w:t>
      </w:r>
      <w:r>
        <w:rPr>
          <w:spacing w:val="-106"/>
          <w:w w:val="100"/>
        </w:rPr>
        <w:t>）</w:t>
      </w:r>
      <w:r>
        <w:rPr>
          <w:spacing w:val="-3"/>
          <w:w w:val="100"/>
        </w:rPr>
        <w:t>（</w:t>
      </w:r>
      <w:r>
        <w:rPr>
          <w:spacing w:val="-2"/>
          <w:w w:val="100"/>
        </w:rPr>
        <w:t>译者</w:t>
      </w:r>
      <w:r>
        <w:rPr>
          <w:rFonts w:hint="eastAsia" w:ascii="KaiTi" w:eastAsia="KaiTi"/>
          <w:w w:val="100"/>
        </w:rPr>
        <w:t>:</w:t>
      </w:r>
      <w:r>
        <w:rPr>
          <w:spacing w:val="-3"/>
          <w:w w:val="100"/>
        </w:rPr>
        <w:t>前两个月时，汉族弟子当中</w:t>
      </w:r>
    </w:p>
    <w:p>
      <w:pPr>
        <w:pStyle w:val="2"/>
        <w:spacing w:line="278" w:lineRule="auto"/>
        <w:ind w:right="1786"/>
      </w:pPr>
      <w:r>
        <w:rPr>
          <w:spacing w:val="-3"/>
        </w:rPr>
        <w:t>有些老年人，虽然我和益西彭措堪布再三劝其出家，但仍不愿出家，结果</w:t>
      </w:r>
      <w:r>
        <w:rPr>
          <w:spacing w:val="-13"/>
        </w:rPr>
        <w:t>在回去的路上已死掉了。</w:t>
      </w:r>
      <w:r>
        <w:rPr>
          <w:spacing w:val="-3"/>
        </w:rPr>
        <w:t>）最后，那五百个人中只剩下两个人尚活于世。伙伴都一个个地死去了，这两位老人才醒悟过来</w:t>
      </w:r>
      <w:r>
        <w:rPr>
          <w:rFonts w:hint="eastAsia" w:ascii="KaiTi" w:hAnsi="KaiTi" w:eastAsia="KaiTi"/>
          <w:spacing w:val="-3"/>
        </w:rPr>
        <w:t>:</w:t>
      </w:r>
      <w:r>
        <w:rPr>
          <w:spacing w:val="-3"/>
        </w:rPr>
        <w:t>我们二十五岁时就发心出家，现在已是年迈体衰，若还不出家，恐怕今生再也没有机会出家了。他们将自己的财产上供下施后于迦叶佛前出家了。因佛陀规定</w:t>
      </w:r>
      <w:r>
        <w:rPr>
          <w:rFonts w:hint="eastAsia" w:ascii="KaiTi" w:hAnsi="KaiTi" w:eastAsia="KaiTi"/>
        </w:rPr>
        <w:t>:</w:t>
      </w:r>
      <w:r>
        <w:rPr>
          <w:spacing w:val="-3"/>
        </w:rPr>
        <w:t>新出家的人必须承侍先出家的上座之故，虽二位老人已是年迈古稀</w:t>
      </w:r>
      <w:r>
        <w:rPr>
          <w:rFonts w:hint="eastAsia" w:ascii="KaiTi" w:hAnsi="KaiTi" w:eastAsia="KaiTi"/>
        </w:rPr>
        <w:t>,</w:t>
      </w:r>
      <w:r>
        <w:rPr>
          <w:spacing w:val="-3"/>
        </w:rPr>
        <w:t>但仍必须做很</w:t>
      </w:r>
      <w:r>
        <w:rPr>
          <w:spacing w:val="-7"/>
        </w:rPr>
        <w:t>多事情。僧团中一些僧人经常欺负他们二位老人，叫他们‘老糊涂’、说</w:t>
      </w:r>
      <w:r>
        <w:rPr>
          <w:spacing w:val="-5"/>
        </w:rPr>
        <w:t>他们的过失等等。其中一位老人生起了嗔恨心，觉得自己天天为别人做事</w:t>
      </w:r>
      <w:r>
        <w:rPr>
          <w:spacing w:val="-4"/>
        </w:rPr>
        <w:t>情，却要受这样的侮辱，心中很是忿然。而另一位老人的心胸很开阔，他</w:t>
      </w:r>
      <w:r>
        <w:rPr>
          <w:spacing w:val="-3"/>
        </w:rPr>
        <w:t>对伙伴说</w:t>
      </w:r>
      <w:r>
        <w:rPr>
          <w:rFonts w:hint="eastAsia" w:ascii="KaiTi" w:hAnsi="KaiTi" w:eastAsia="KaiTi"/>
        </w:rPr>
        <w:t>:</w:t>
      </w:r>
      <w:r>
        <w:rPr>
          <w:spacing w:val="-3"/>
        </w:rPr>
        <w:t>‘不要生气，这并非他们的错，如果我们早一点出家就不会发</w:t>
      </w:r>
      <w:r>
        <w:rPr>
          <w:spacing w:val="-10"/>
        </w:rPr>
        <w:t>生这种事，要说错还是我们的错。’这位老人遂诚心诚意地忏悔，没有受</w:t>
      </w:r>
      <w:r>
        <w:rPr>
          <w:spacing w:val="-33"/>
        </w:rPr>
        <w:t>到报应。</w:t>
      </w:r>
      <w:r>
        <w:rPr>
          <w:spacing w:val="-3"/>
        </w:rPr>
        <w:t>（师言：有些恶业如生嗔恨心等，象这位老人一样立即忏悔，以</w:t>
      </w:r>
      <w:r>
        <w:rPr>
          <w:spacing w:val="-15"/>
        </w:rPr>
        <w:t>后也是不会受报的。</w:t>
      </w:r>
      <w:r>
        <w:t>）</w:t>
      </w:r>
      <w:r>
        <w:rPr>
          <w:spacing w:val="-3"/>
        </w:rPr>
        <w:t>他们一生中出家，在临终时发愿</w:t>
      </w:r>
      <w:r>
        <w:rPr>
          <w:rFonts w:hint="eastAsia" w:ascii="KaiTi" w:hAnsi="KaiTi" w:eastAsia="KaiTi"/>
        </w:rPr>
        <w:t>:</w:t>
      </w:r>
      <w:r>
        <w:rPr>
          <w:spacing w:val="-3"/>
        </w:rPr>
        <w:t>我们一生在佛的 教法下出家，令佛生起欢喜心，以此功德，愿我们能在释迦佛出世时童贞</w:t>
      </w:r>
      <w:r>
        <w:rPr>
          <w:spacing w:val="-39"/>
          <w:w w:val="100"/>
        </w:rPr>
        <w:t>入道，</w:t>
      </w:r>
      <w:r>
        <w:rPr>
          <w:w w:val="100"/>
        </w:rPr>
        <w:t>（</w:t>
      </w:r>
      <w:r>
        <w:rPr>
          <w:spacing w:val="-2"/>
          <w:w w:val="100"/>
        </w:rPr>
        <w:t>译者</w:t>
      </w:r>
      <w:r>
        <w:rPr>
          <w:rFonts w:hint="eastAsia" w:ascii="KaiTi" w:hAnsi="KaiTi" w:eastAsia="KaiTi"/>
          <w:w w:val="100"/>
        </w:rPr>
        <w:t>:</w:t>
      </w:r>
      <w:r>
        <w:rPr>
          <w:spacing w:val="-3"/>
          <w:w w:val="100"/>
        </w:rPr>
        <w:t xml:space="preserve">这两位老人很害怕，觉得老年出家很困难。你们当中的老 </w:t>
      </w:r>
      <w:r>
        <w:rPr>
          <w:spacing w:val="-3"/>
        </w:rPr>
        <w:t>人们也应注意，若今生未得证悟，也应发愿来世弥勒佛出世时能变成小沙弥。老年出家的人不一定能精通戒律的学处，经常可以见到一些老年人因</w:t>
      </w:r>
      <w:r>
        <w:rPr>
          <w:spacing w:val="-11"/>
        </w:rPr>
        <w:t>不懂戒律以至于行为很不如法。</w:t>
      </w:r>
      <w:r>
        <w:t>）</w:t>
      </w:r>
      <w:r>
        <w:rPr>
          <w:spacing w:val="-3"/>
        </w:rPr>
        <w:t>灭尽烦恼，获证阿罗汉果位，如不够出家的年龄，愿佛陀为我们特别开许可以出家。众比丘，你们是怎么想的？ 当时在迦叶佛教法下出家的二位老人即这两个孩子。因他们的愿力故，今</w:t>
      </w:r>
      <w:r>
        <w:rPr>
          <w:spacing w:val="-7"/>
        </w:rPr>
        <w:t>生在我教法下，七岁时得我特殊开许他们出家，获证罗汉果位。”</w:t>
      </w:r>
    </w:p>
    <w:p>
      <w:pPr>
        <w:pStyle w:val="7"/>
        <w:numPr>
          <w:ilvl w:val="0"/>
          <w:numId w:val="8"/>
        </w:numPr>
        <w:tabs>
          <w:tab w:val="left" w:pos="536"/>
        </w:tabs>
        <w:spacing w:before="0" w:after="0" w:line="268" w:lineRule="exact"/>
        <w:ind w:left="535" w:right="0" w:hanging="424"/>
        <w:jc w:val="left"/>
        <w:rPr>
          <w:sz w:val="21"/>
        </w:rPr>
      </w:pPr>
      <w:r>
        <w:rPr>
          <w:spacing w:val="-3"/>
          <w:sz w:val="21"/>
        </w:rPr>
        <w:t>吉祥跛子</w:t>
      </w:r>
    </w:p>
    <w:p>
      <w:pPr>
        <w:pStyle w:val="2"/>
        <w:tabs>
          <w:tab w:val="left" w:pos="1374"/>
        </w:tabs>
        <w:spacing w:before="42"/>
      </w:pPr>
      <w:r>
        <w:t>—恶</w:t>
      </w:r>
      <w:r>
        <w:rPr>
          <w:spacing w:val="-3"/>
        </w:rPr>
        <w:t>口</w:t>
      </w:r>
      <w:r>
        <w:t>骂僧</w:t>
      </w:r>
      <w:r>
        <w:tab/>
      </w:r>
      <w:r>
        <w:rPr>
          <w:spacing w:val="-3"/>
        </w:rPr>
        <w:t>报</w:t>
      </w:r>
      <w:r>
        <w:t>以</w:t>
      </w:r>
      <w:r>
        <w:rPr>
          <w:spacing w:val="-3"/>
        </w:rPr>
        <w:t>跛</w:t>
      </w:r>
      <w:r>
        <w:t>脚</w:t>
      </w:r>
    </w:p>
    <w:p>
      <w:pPr>
        <w:pStyle w:val="2"/>
        <w:spacing w:before="9"/>
        <w:ind w:left="0"/>
        <w:rPr>
          <w:sz w:val="27"/>
        </w:rPr>
      </w:pPr>
    </w:p>
    <w:p>
      <w:pPr>
        <w:pStyle w:val="2"/>
        <w:spacing w:line="278" w:lineRule="auto"/>
        <w:ind w:right="1786" w:firstLine="422"/>
        <w:jc w:val="both"/>
      </w:pPr>
      <w:r>
        <w:t>一时，佛在舍卫城。有一施主，长大娶妻，与妻子共享美好的生活。九个月后，生了一个孩子。这个孩子上半身的身相非常庄严，但双足却呈畸形。自从生下这个孩子，施主家里一切都非常吉祥</w:t>
      </w:r>
      <w:r>
        <w:rPr>
          <w:rFonts w:hint="eastAsia" w:ascii="KaiTi" w:eastAsia="KaiTi"/>
        </w:rPr>
        <w:t>(Mangala)</w:t>
      </w:r>
      <w:r>
        <w:t>圆满，施</w:t>
      </w:r>
    </w:p>
    <w:p>
      <w:pPr>
        <w:pStyle w:val="2"/>
        <w:spacing w:line="278" w:lineRule="auto"/>
        <w:ind w:right="1574"/>
      </w:pPr>
      <w:r>
        <w:t>主为孩子举行了诞生仪式，因双脚残疾之故，取名为跛子。用牛奶、酥油、酸奶等精心地喂养。随着跛子的长大，施主家里也是越来越富有，无论做</w:t>
      </w:r>
    </w:p>
    <w:p>
      <w:pPr>
        <w:spacing w:after="0" w:line="278" w:lineRule="auto"/>
        <w:sectPr>
          <w:pgSz w:w="11910" w:h="16840"/>
          <w:pgMar w:top="1400" w:right="1640" w:bottom="280" w:left="1640" w:header="720" w:footer="720" w:gutter="0"/>
        </w:sectPr>
      </w:pPr>
    </w:p>
    <w:p>
      <w:pPr>
        <w:pStyle w:val="2"/>
        <w:spacing w:before="44" w:line="278" w:lineRule="auto"/>
        <w:ind w:right="1786"/>
        <w:jc w:val="both"/>
      </w:pPr>
      <w:r>
        <w:t>什么事，只要一提跛子的名字，都能顺利圆满。舍卫城的人们得知这个消息后，无论做任何事情之前，总要提这个孩子的名字，准能圆满成功。所以，他在舍卫城一带颇有名气。他也学习并精通如八观察等世间的各种学问。</w:t>
      </w:r>
    </w:p>
    <w:p>
      <w:pPr>
        <w:pStyle w:val="2"/>
        <w:spacing w:line="278" w:lineRule="auto"/>
        <w:ind w:right="1891" w:firstLine="422"/>
      </w:pPr>
      <w:r>
        <w:rPr>
          <w:spacing w:val="-3"/>
        </w:rPr>
        <w:t>有一次，他乘着马车率众眷属一起出游，远见人们成群结队地涌向祗陀园，跛子问随从的眷属</w:t>
      </w:r>
      <w:r>
        <w:rPr>
          <w:rFonts w:hint="eastAsia" w:ascii="KaiTi" w:hAnsi="KaiTi" w:eastAsia="KaiTi"/>
        </w:rPr>
        <w:t>:</w:t>
      </w:r>
      <w:r>
        <w:rPr>
          <w:spacing w:val="-3"/>
        </w:rPr>
        <w:t>“他们那么多人涌向祗陀园是做什么？”随从告诉他</w:t>
      </w:r>
      <w:r>
        <w:rPr>
          <w:rFonts w:hint="eastAsia" w:ascii="KaiTi" w:hAnsi="KaiTi" w:eastAsia="KaiTi"/>
        </w:rPr>
        <w:t>:</w:t>
      </w:r>
      <w:r>
        <w:rPr>
          <w:spacing w:val="-3"/>
        </w:rPr>
        <w:t>“是去朝拜释迦牟尼佛</w:t>
      </w:r>
      <w:r>
        <w:rPr>
          <w:rFonts w:hint="eastAsia" w:ascii="KaiTi" w:hAnsi="KaiTi" w:eastAsia="KaiTi"/>
        </w:rPr>
        <w:t>(Sakyamuni</w:t>
      </w:r>
      <w:r>
        <w:rPr>
          <w:rFonts w:hint="eastAsia" w:ascii="KaiTi" w:hAnsi="KaiTi" w:eastAsia="KaiTi"/>
          <w:spacing w:val="14"/>
        </w:rPr>
        <w:t xml:space="preserve"> </w:t>
      </w:r>
      <w:r>
        <w:rPr>
          <w:rFonts w:hint="eastAsia" w:ascii="KaiTi" w:hAnsi="KaiTi" w:eastAsia="KaiTi"/>
        </w:rPr>
        <w:t>Buddha)</w:t>
      </w:r>
      <w:r>
        <w:rPr>
          <w:spacing w:val="-16"/>
        </w:rPr>
        <w:t>的。”跛子疑问道</w:t>
      </w:r>
      <w:r>
        <w:rPr>
          <w:rFonts w:hint="eastAsia" w:ascii="KaiTi" w:hAnsi="KaiTi" w:eastAsia="KaiTi"/>
        </w:rPr>
        <w:t xml:space="preserve">: </w:t>
      </w:r>
      <w:r>
        <w:rPr>
          <w:spacing w:val="-12"/>
          <w:w w:val="100"/>
        </w:rPr>
        <w:t>“释迦牟尼佛是什么人？”“释迦牟尼佛身为迦毗罗卫国⑴的太子，相士</w:t>
      </w:r>
      <w:r>
        <w:rPr>
          <w:spacing w:val="-9"/>
        </w:rPr>
        <w:t>曾预言</w:t>
      </w:r>
      <w:r>
        <w:rPr>
          <w:rFonts w:hint="eastAsia" w:ascii="KaiTi" w:hAnsi="KaiTi" w:eastAsia="KaiTi"/>
        </w:rPr>
        <w:t>:</w:t>
      </w:r>
      <w:r>
        <w:rPr>
          <w:spacing w:val="-3"/>
        </w:rPr>
        <w:t>太子若出家则证得佛果，若在家则为转轮王。后来，太子出家证</w:t>
      </w:r>
      <w:r>
        <w:rPr>
          <w:spacing w:val="-8"/>
        </w:rPr>
        <w:t>得了佛果，众人对太子生起了无比的欢喜心与敬信心。”听了这话，跛子</w:t>
      </w:r>
    </w:p>
    <w:p>
      <w:pPr>
        <w:pStyle w:val="2"/>
        <w:spacing w:line="278" w:lineRule="auto"/>
        <w:ind w:right="1574"/>
      </w:pPr>
      <w:r>
        <w:rPr>
          <w:spacing w:val="-3"/>
        </w:rPr>
        <w:t>令眷属去祗陀园。时世尊正为众多眷属传授佛法，跛子遥见世尊三十二相， 立刻生起了无比的欢喜心。下马车急趋佛前，顶礼于足下。世尊观察他的 根界意乐，传授了相应的法，他摧毁了萨迦耶见，获证了预流果位。心想</w:t>
      </w:r>
      <w:r>
        <w:rPr>
          <w:rFonts w:hint="eastAsia" w:ascii="KaiTi" w:hAnsi="KaiTi" w:eastAsia="KaiTi"/>
        </w:rPr>
        <w:t xml:space="preserve">: </w:t>
      </w:r>
      <w:r>
        <w:rPr>
          <w:spacing w:val="-3"/>
        </w:rPr>
        <w:t>我这个身体若不是残废，就可以在佛的教法下出家，而可惜我身根不具足。就在发心出家的刹那，他的身体立即康复如同常人。他按捺不住内心的喜 悦，马上在佛前祈求出家，佛陀开许了，并以“善来比丘</w:t>
      </w:r>
      <w:r>
        <w:rPr>
          <w:rFonts w:hint="eastAsia" w:ascii="KaiTi" w:hAnsi="KaiTi" w:eastAsia="KaiTi"/>
        </w:rPr>
        <w:t>(Ehi-Bhikkhu)</w:t>
      </w:r>
      <w:r>
        <w:t xml:space="preserve">” </w:t>
      </w:r>
      <w:r>
        <w:rPr>
          <w:spacing w:val="-3"/>
        </w:rPr>
        <w:t>的方便言词为他传授了比丘戒。他自己也精进修持，不久灭尽三界轮回的 烦恼，获证了罗汉果位。在他的境界中</w:t>
      </w:r>
      <w:r>
        <w:rPr>
          <w:rFonts w:hint="eastAsia" w:ascii="KaiTi" w:hAnsi="KaiTi" w:eastAsia="KaiTi"/>
          <w:spacing w:val="-3"/>
        </w:rPr>
        <w:t>:</w:t>
      </w:r>
      <w:r>
        <w:rPr>
          <w:spacing w:val="-3"/>
        </w:rPr>
        <w:t>黄金与牛粪等同，虚空与手掌无</w:t>
      </w:r>
    </w:p>
    <w:p>
      <w:pPr>
        <w:pStyle w:val="2"/>
        <w:spacing w:line="278" w:lineRule="auto"/>
        <w:ind w:right="1785"/>
      </w:pPr>
      <w:r>
        <w:rPr>
          <w:spacing w:val="-3"/>
        </w:rPr>
        <w:t>别。诸天赞叹他的功德。因此，诸比丘请问</w:t>
      </w:r>
      <w:r>
        <w:rPr>
          <w:rFonts w:hint="eastAsia" w:ascii="KaiTi" w:hAnsi="KaiTi" w:eastAsia="KaiTi"/>
        </w:rPr>
        <w:t>:</w:t>
      </w:r>
      <w:r>
        <w:rPr>
          <w:spacing w:val="-3"/>
        </w:rPr>
        <w:t>“世尊，这位比丘以何因缘生于富贵之家却是个跛子？以何便能吉祥圆满？以何因缘，在他发心出家的刹那即恢复如常人，在佛的教法下出家获证罗汉果位？唯愿世尊为吾等</w:t>
      </w:r>
      <w:r>
        <w:rPr>
          <w:spacing w:val="-30"/>
        </w:rPr>
        <w:t>演说。”</w:t>
      </w:r>
    </w:p>
    <w:p>
      <w:pPr>
        <w:pStyle w:val="2"/>
        <w:spacing w:line="278" w:lineRule="auto"/>
        <w:ind w:right="1682" w:firstLine="422"/>
      </w:pPr>
      <w:r>
        <w:rPr>
          <w:spacing w:val="-3"/>
        </w:rPr>
        <w:t>世尊告曰</w:t>
      </w:r>
      <w:r>
        <w:rPr>
          <w:rFonts w:hint="eastAsia" w:ascii="KaiTi" w:hAnsi="KaiTi" w:eastAsia="KaiTi"/>
        </w:rPr>
        <w:t>:</w:t>
      </w:r>
      <w:r>
        <w:rPr>
          <w:spacing w:val="-3"/>
        </w:rPr>
        <w:t xml:space="preserve">“众比丘，这是他前世的愿力成熟故。贤劫人寿二万岁， </w:t>
      </w:r>
      <w:r>
        <w:rPr>
          <w:spacing w:val="-3"/>
          <w:w w:val="100"/>
        </w:rPr>
        <w:t>如来、正等觉迦叶佛出世时，印度鹿野苑有位大优婆塞⑴</w:t>
      </w:r>
      <w:r>
        <w:rPr>
          <w:w w:val="100"/>
        </w:rPr>
        <w:t>（</w:t>
      </w:r>
      <w:r>
        <w:rPr>
          <w:rFonts w:hint="eastAsia" w:ascii="KaiTi" w:hAnsi="KaiTi" w:eastAsia="KaiTi"/>
          <w:w w:val="100"/>
        </w:rPr>
        <w:t>U</w:t>
      </w:r>
      <w:r>
        <w:rPr>
          <w:rFonts w:hint="eastAsia" w:ascii="KaiTi" w:hAnsi="KaiTi" w:eastAsia="KaiTi"/>
          <w:spacing w:val="-3"/>
          <w:w w:val="100"/>
        </w:rPr>
        <w:t>p</w:t>
      </w:r>
      <w:r>
        <w:rPr>
          <w:rFonts w:hint="eastAsia" w:ascii="KaiTi" w:hAnsi="KaiTi" w:eastAsia="KaiTi"/>
          <w:w w:val="100"/>
        </w:rPr>
        <w:t>sak</w:t>
      </w:r>
      <w:r>
        <w:rPr>
          <w:rFonts w:hint="eastAsia" w:ascii="KaiTi" w:hAnsi="KaiTi" w:eastAsia="KaiTi"/>
          <w:spacing w:val="-3"/>
          <w:w w:val="100"/>
        </w:rPr>
        <w:t>a</w:t>
      </w:r>
      <w:r>
        <w:rPr>
          <w:spacing w:val="-106"/>
          <w:w w:val="100"/>
        </w:rPr>
        <w:t>）</w:t>
      </w:r>
      <w:r>
        <w:rPr>
          <w:spacing w:val="-2"/>
          <w:w w:val="100"/>
        </w:rPr>
        <w:t xml:space="preserve">，广 </w:t>
      </w:r>
      <w:r>
        <w:rPr>
          <w:spacing w:val="-3"/>
        </w:rPr>
        <w:t>闻多学，非常了不起，众人对他象对待上师一样地恭敬供养。当时，迦叶佛到鹿野苑传授佛法，这位大优婆塞带着许多信众到佛前闻法。迦叶佛去别的地方广转法轮，他仍在鹿野苑为众人传法，受到了众人的恭敬，众人便以五百嘎夏巴涅供养他，他自己没享用，拿到寺院里供养了僧众，僧众</w:t>
      </w:r>
      <w:r>
        <w:rPr>
          <w:spacing w:val="-8"/>
        </w:rPr>
        <w:t>对他也很好。待第二次再来寺院时，正赶上僧众诵戒。</w:t>
      </w:r>
      <w:r>
        <w:rPr>
          <w:spacing w:val="-3"/>
        </w:rPr>
        <w:t>（</w:t>
      </w:r>
      <w:r>
        <w:t>译者</w:t>
      </w:r>
      <w:r>
        <w:rPr>
          <w:rFonts w:hint="eastAsia" w:ascii="KaiTi" w:hAnsi="KaiTi" w:eastAsia="KaiTi"/>
          <w:spacing w:val="-3"/>
        </w:rPr>
        <w:t>:</w:t>
      </w:r>
      <w:r>
        <w:rPr>
          <w:spacing w:val="-3"/>
        </w:rPr>
        <w:t xml:space="preserve">因诵戒时， </w:t>
      </w:r>
      <w:r>
        <w:rPr>
          <w:spacing w:val="-8"/>
        </w:rPr>
        <w:t>在家人除了两个特殊的羯磨外，其余的都不能听。</w:t>
      </w:r>
      <w:r>
        <w:rPr>
          <w:spacing w:val="-3"/>
        </w:rPr>
        <w:t>）虽然，他发心很大， 但诵戒</w:t>
      </w:r>
      <w:r>
        <w:rPr>
          <w:rFonts w:hint="eastAsia" w:ascii="KaiTi" w:hAnsi="KaiTi" w:eastAsia="KaiTi"/>
        </w:rPr>
        <w:t>(Uposatha)</w:t>
      </w:r>
      <w:r>
        <w:rPr>
          <w:spacing w:val="-3"/>
        </w:rPr>
        <w:t>是不能听的。管家就将大优婆塞及其余全部的在家人赶出了经堂。那些不明道理的在家人对大优婆塞怂恿道</w:t>
      </w:r>
      <w:r>
        <w:rPr>
          <w:rFonts w:hint="eastAsia" w:ascii="KaiTi" w:hAnsi="KaiTi" w:eastAsia="KaiTi"/>
        </w:rPr>
        <w:t>:</w:t>
      </w:r>
      <w:r>
        <w:rPr>
          <w:spacing w:val="-3"/>
        </w:rPr>
        <w:t>‘我们今天被赶出 经堂是没什么的，因为我们人小。可象您这样的大优婆塞，对寺院做了这</w:t>
      </w:r>
      <w:r>
        <w:rPr>
          <w:spacing w:val="-10"/>
        </w:rPr>
        <w:t xml:space="preserve">么大的功德，居然也被赶出来了。’听到这些拨弄是非的话，他生起了憎 </w:t>
      </w:r>
      <w:r>
        <w:rPr>
          <w:spacing w:val="-5"/>
        </w:rPr>
        <w:t>恨心，恶口骂道</w:t>
      </w:r>
      <w:r>
        <w:rPr>
          <w:rFonts w:hint="eastAsia" w:ascii="KaiTi" w:hAnsi="KaiTi" w:eastAsia="KaiTi"/>
        </w:rPr>
        <w:t>:</w:t>
      </w:r>
      <w:r>
        <w:rPr>
          <w:spacing w:val="-3"/>
        </w:rPr>
        <w:t>‘你们每天象跛子一样坐在法座上，我给你们做了那么 大的供养，今天竟然把我从经堂里赶出来，也不单独跟我说明，这么多人前，也不给我面子……’僧众知道他恶口骂僧造了很大的恶业，应该救度</w:t>
      </w:r>
      <w:r>
        <w:rPr>
          <w:spacing w:val="-12"/>
          <w:w w:val="100"/>
        </w:rPr>
        <w:t>他，便去劝导他：‘你这样说话是不对的，不管怎样，你毕竟是个在家人，</w:t>
      </w:r>
      <w:r>
        <w:rPr>
          <w:spacing w:val="-12"/>
        </w:rPr>
        <w:t xml:space="preserve">对这么多僧众无理相骂，肯定会有果报的。’他自己也想通了，作大量的 </w:t>
      </w:r>
      <w:r>
        <w:rPr>
          <w:spacing w:val="-44"/>
        </w:rPr>
        <w:t>忏悔。</w:t>
      </w:r>
      <w:r>
        <w:t>（</w:t>
      </w:r>
      <w:r>
        <w:rPr>
          <w:spacing w:val="-12"/>
        </w:rPr>
        <w:t>师言：这次传讲《百业经》，本院内部收获大小还不太清楚，但</w:t>
      </w:r>
    </w:p>
    <w:p>
      <w:pPr>
        <w:pStyle w:val="2"/>
        <w:spacing w:line="278" w:lineRule="auto"/>
        <w:ind w:right="1785"/>
      </w:pPr>
      <w:r>
        <w:rPr>
          <w:spacing w:val="-3"/>
        </w:rPr>
        <w:t>外面很多人收获很大，起了很大的作用。本院内部弟众们也多发愿不再给人起绰号等，这很好。在此希望各位要发愿：不对上师僧众恶口相骂</w:t>
      </w:r>
      <w:r>
        <w:rPr>
          <w:rFonts w:hint="eastAsia" w:ascii="KaiTi" w:eastAsia="KaiTi"/>
          <w:spacing w:val="-3"/>
        </w:rPr>
        <w:t>!</w:t>
      </w:r>
      <w:r>
        <w:t>如</w:t>
      </w:r>
      <w:r>
        <w:rPr>
          <w:spacing w:val="-8"/>
        </w:rPr>
        <w:t>有的话一定要立即忏悔，否则，这个果报非常可怕。</w:t>
      </w:r>
      <w:r>
        <w:t>）</w:t>
      </w:r>
      <w:r>
        <w:rPr>
          <w:spacing w:val="-3"/>
        </w:rPr>
        <w:t>他在临终时发愿</w:t>
      </w:r>
      <w:r>
        <w:rPr>
          <w:rFonts w:hint="eastAsia" w:ascii="KaiTi" w:eastAsia="KaiTi"/>
        </w:rPr>
        <w:t xml:space="preserve">: </w:t>
      </w:r>
      <w:r>
        <w:rPr>
          <w:spacing w:val="-3"/>
        </w:rPr>
        <w:t>愿我一生中供僧持戒的功德，生生世世生于富贵之家，众生一提起我的名</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字，事事都能吉祥顺利，愿我对僧众恶口相骂的恶业不要成熟，一旦成熟的话，则愿我在发心出家的刹那灭尽恶业。诸比丘，你们是怎样想的？当时的大优婆塞就是现在的跛子，他曾五百世受跛子之报，这是最后一世。因其愿力成熟，故生于富贵之家，众生一提其名便事事顺利吉祥，又令我</w:t>
      </w:r>
      <w:r>
        <w:rPr>
          <w:spacing w:val="-9"/>
        </w:rPr>
        <w:t>欢喜，在我教法下出家，获证了罗汉果位。”世尊如是宣说毕，众比丘欢</w:t>
      </w:r>
      <w:r>
        <w:rPr>
          <w:spacing w:val="-5"/>
        </w:rPr>
        <w:t>喜信受，作礼而去。</w:t>
      </w:r>
    </w:p>
    <w:p>
      <w:pPr>
        <w:pStyle w:val="2"/>
        <w:spacing w:before="4"/>
        <w:ind w:left="0"/>
        <w:rPr>
          <w:sz w:val="24"/>
        </w:rPr>
      </w:pPr>
    </w:p>
    <w:p>
      <w:pPr>
        <w:pStyle w:val="7"/>
        <w:numPr>
          <w:ilvl w:val="0"/>
          <w:numId w:val="8"/>
        </w:numPr>
        <w:tabs>
          <w:tab w:val="left" w:pos="536"/>
        </w:tabs>
        <w:spacing w:before="0" w:after="0" w:line="240" w:lineRule="auto"/>
        <w:ind w:left="535" w:right="0" w:hanging="424"/>
        <w:jc w:val="left"/>
        <w:rPr>
          <w:sz w:val="21"/>
        </w:rPr>
      </w:pPr>
      <w:r>
        <w:rPr>
          <w:spacing w:val="-3"/>
          <w:sz w:val="21"/>
        </w:rPr>
        <w:t>五百仙人</w:t>
      </w:r>
    </w:p>
    <w:p>
      <w:pPr>
        <w:pStyle w:val="2"/>
        <w:tabs>
          <w:tab w:val="left" w:pos="1374"/>
        </w:tabs>
        <w:spacing w:before="43"/>
      </w:pPr>
      <w:r>
        <w:t>—脚</w:t>
      </w:r>
      <w:r>
        <w:rPr>
          <w:spacing w:val="-3"/>
        </w:rPr>
        <w:t>印</w:t>
      </w:r>
      <w:r>
        <w:t>引路</w:t>
      </w:r>
      <w:r>
        <w:tab/>
      </w:r>
      <w:r>
        <w:rPr>
          <w:spacing w:val="-3"/>
        </w:rPr>
        <w:t>两</w:t>
      </w:r>
      <w:r>
        <w:t>世</w:t>
      </w:r>
      <w:r>
        <w:rPr>
          <w:spacing w:val="-3"/>
        </w:rPr>
        <w:t>得</w:t>
      </w:r>
      <w:r>
        <w:t>度</w:t>
      </w:r>
    </w:p>
    <w:p>
      <w:pPr>
        <w:pStyle w:val="2"/>
        <w:spacing w:before="9"/>
        <w:ind w:left="0"/>
        <w:rPr>
          <w:sz w:val="27"/>
        </w:rPr>
      </w:pPr>
    </w:p>
    <w:p>
      <w:pPr>
        <w:pStyle w:val="2"/>
        <w:ind w:left="534"/>
      </w:pPr>
      <w:r>
        <w:t>一时，佛在舍卫城。寂静的森林里住着五百仙人，他们经常以火供</w:t>
      </w:r>
    </w:p>
    <w:p>
      <w:pPr>
        <w:pStyle w:val="2"/>
        <w:spacing w:before="43" w:line="278" w:lineRule="auto"/>
        <w:ind w:right="1574"/>
      </w:pPr>
      <w:r>
        <w:rPr>
          <w:spacing w:val="-3"/>
        </w:rPr>
        <w:t>来供养天尊。如来、正等觉、我等大师释迦牟尼佛具有二种智慧、四无畏、七菩提支、八解脱、九等持和十力等无量功德，日日夜夜观照一切众生的 苦乐，即便是大海离开波浪，佛陀对众生的大悲心刹那也不会离开。</w:t>
      </w:r>
    </w:p>
    <w:p>
      <w:pPr>
        <w:pStyle w:val="2"/>
        <w:spacing w:line="278" w:lineRule="auto"/>
        <w:ind w:right="1786" w:firstLine="422"/>
      </w:pPr>
      <w:r>
        <w:rPr>
          <w:spacing w:val="-3"/>
        </w:rPr>
        <w:t>世尊观知在森林中苦行的五百仙人被调化的机缘已经成熟了，便显 示神变，在五百仙人做火供的灶里留下了一个脚印。五百仙人见到了灶里的脚印后，世尊又加持使五百仙人无论如何也不能将灶内的火烧燃。众仙人见到这些怪事以后，深信这都是天尊大自在的加持，是修行的瑞相，心中无限欢喜，便将供品供在脚印上。这时，以佛陀的加持力，所有的供品都燃烧起来，火焰一直冲上梵天界。仙人们见此情景更加确信是大自在天垂怜加持的结果。佛陀为令这些仙人趣入佛法，以神变力，从他们火供的灶边直到祗陀园中间的路上全都留下了脚印。仙人们见到脚印后一致认为是大自在天降临人间，他们便决定跟随脚印前去拜见大自在天。五百仙人一路追寻来到祗陀园。时释迦世尊正在为数百眷属传授妙法。众仙人遥见世尊三十二相、八十随好的庄严身相，生起了无比的欢喜心。有善根的众生见到佛陀时，心中的喜悦胜过十二年的禅悦⑴</w:t>
      </w:r>
      <w:r>
        <w:rPr>
          <w:rFonts w:hint="eastAsia" w:ascii="KaiTi" w:hAnsi="KaiTi" w:eastAsia="KaiTi"/>
        </w:rPr>
        <w:t>(Samapatti)</w:t>
      </w:r>
      <w:r>
        <w:rPr>
          <w:spacing w:val="-108"/>
        </w:rPr>
        <w:t>。</w:t>
      </w:r>
      <w:r>
        <w:t>（</w:t>
      </w:r>
      <w:r>
        <w:rPr>
          <w:spacing w:val="-3"/>
        </w:rPr>
        <w:t>师言：当</w:t>
      </w:r>
    </w:p>
    <w:p>
      <w:pPr>
        <w:pStyle w:val="2"/>
        <w:spacing w:line="278" w:lineRule="auto"/>
        <w:ind w:right="1574"/>
      </w:pPr>
      <w:r>
        <w:rPr>
          <w:spacing w:val="-3"/>
        </w:rPr>
        <w:t>时的五百仙人是很有善根的，他们见到佛陀时生起了无比的欢喜心。同样， 在座的四众弟子</w:t>
      </w:r>
      <w:r>
        <w:rPr>
          <w:rFonts w:hint="eastAsia" w:ascii="KaiTi" w:eastAsia="KaiTi"/>
        </w:rPr>
        <w:t>(Catu</w:t>
      </w:r>
      <w:r>
        <w:rPr>
          <w:rFonts w:hint="eastAsia" w:ascii="KaiTi" w:eastAsia="KaiTi"/>
          <w:spacing w:val="23"/>
        </w:rPr>
        <w:t xml:space="preserve">  </w:t>
      </w:r>
      <w:r>
        <w:rPr>
          <w:rFonts w:hint="eastAsia" w:ascii="KaiTi" w:eastAsia="KaiTi"/>
        </w:rPr>
        <w:t>Parisa)</w:t>
      </w:r>
      <w:r>
        <w:rPr>
          <w:spacing w:val="-3"/>
        </w:rPr>
        <w:t>中，有些人也是因前世的善根故，于今世见到上师时忍不住流下泪来，或者心里生起了无比的欢喜心和信心等，这 都说明其与上师有很深的因缘，如同密勒日巴</w:t>
      </w:r>
      <w:r>
        <w:t>（</w:t>
      </w:r>
      <w:r>
        <w:rPr>
          <w:rFonts w:hint="eastAsia" w:ascii="KaiTi" w:eastAsia="KaiTi"/>
        </w:rPr>
        <w:t>2)</w:t>
      </w:r>
      <w:r>
        <w:t>（</w:t>
      </w:r>
      <w:r>
        <w:rPr>
          <w:rFonts w:hint="eastAsia" w:ascii="KaiTi" w:eastAsia="KaiTi"/>
        </w:rPr>
        <w:t>Milarepa)</w:t>
      </w:r>
      <w:r>
        <w:rPr>
          <w:spacing w:val="-3"/>
        </w:rPr>
        <w:t>听到玛巴洛扎</w:t>
      </w:r>
      <w:r>
        <w:rPr>
          <w:rFonts w:hint="eastAsia" w:ascii="KaiTi" w:eastAsia="KaiTi"/>
          <w:spacing w:val="-3"/>
        </w:rPr>
        <w:t xml:space="preserve">(Marpa </w:t>
      </w:r>
      <w:r>
        <w:rPr>
          <w:rFonts w:hint="eastAsia" w:ascii="KaiTi" w:eastAsia="KaiTi"/>
        </w:rPr>
        <w:t>Lozawa)</w:t>
      </w:r>
      <w:r>
        <w:rPr>
          <w:spacing w:val="-17"/>
        </w:rPr>
        <w:t>名号一样的道理。</w:t>
      </w:r>
      <w:r>
        <w:t>）</w:t>
      </w:r>
      <w:r>
        <w:rPr>
          <w:spacing w:val="-3"/>
        </w:rPr>
        <w:t>他们在佛陀的脚下恭敬顶礼，佛陀</w:t>
      </w:r>
    </w:p>
    <w:p>
      <w:pPr>
        <w:pStyle w:val="2"/>
        <w:spacing w:line="278" w:lineRule="auto"/>
        <w:ind w:right="1786"/>
      </w:pPr>
      <w:r>
        <w:rPr>
          <w:spacing w:val="-3"/>
        </w:rPr>
        <w:t>也观察他们的根基意乐，传了相应的法，五百仙人全已得到了无来果。得果后，他们又于佛前祈求出家受持比丘戒。佛陀开许了，并以“善来比丘</w:t>
      </w:r>
      <w:r>
        <w:rPr>
          <w:rFonts w:hint="eastAsia" w:ascii="KaiTi" w:hAnsi="KaiTi" w:eastAsia="KaiTi"/>
          <w:spacing w:val="-1"/>
        </w:rPr>
        <w:t>(Ehi-Bhikk-hu)</w:t>
      </w:r>
      <w:r>
        <w:rPr>
          <w:spacing w:val="-3"/>
        </w:rPr>
        <w:t>”的方便言辞传给他们近圆戒</w:t>
      </w:r>
      <w:r>
        <w:rPr>
          <w:rFonts w:hint="eastAsia" w:ascii="KaiTi" w:hAnsi="KaiTi" w:eastAsia="KaiTi"/>
        </w:rPr>
        <w:t>(Upasampada)</w:t>
      </w:r>
      <w:r>
        <w:rPr>
          <w:spacing w:val="-3"/>
        </w:rPr>
        <w:t>。他们精进修持，灭尽三界轮回的烦恼，证得罗汉果位。在他们的境界中</w:t>
      </w:r>
      <w:r>
        <w:rPr>
          <w:rFonts w:hint="eastAsia" w:ascii="KaiTi" w:hAnsi="KaiTi" w:eastAsia="KaiTi"/>
          <w:spacing w:val="-3"/>
        </w:rPr>
        <w:t>:</w:t>
      </w:r>
      <w:r>
        <w:rPr>
          <w:spacing w:val="-3"/>
        </w:rPr>
        <w:t>黄金和牛粪等同，虚空和手掌无别。诸天也赞叹他们的功德。</w:t>
      </w:r>
    </w:p>
    <w:p>
      <w:pPr>
        <w:pStyle w:val="2"/>
        <w:spacing w:line="278" w:lineRule="auto"/>
        <w:ind w:right="1786" w:firstLine="422"/>
      </w:pPr>
      <w:r>
        <w:rPr>
          <w:spacing w:val="-3"/>
        </w:rPr>
        <w:t>时诸比丘请问</w:t>
      </w:r>
      <w:r>
        <w:rPr>
          <w:rFonts w:hint="eastAsia" w:ascii="KaiTi" w:hAnsi="KaiTi" w:eastAsia="KaiTi"/>
        </w:rPr>
        <w:t>:</w:t>
      </w:r>
      <w:r>
        <w:rPr>
          <w:spacing w:val="-3"/>
        </w:rPr>
        <w:t>“世尊，五百仙人依佛陀脚印为引导，并最终证得了究竟的罗汉果位，这是怎样的因缘呢？”世尊告诸比丘</w:t>
      </w:r>
      <w:r>
        <w:rPr>
          <w:rFonts w:hint="eastAsia" w:ascii="KaiTi" w:hAnsi="KaiTi" w:eastAsia="KaiTi"/>
        </w:rPr>
        <w:t>:</w:t>
      </w:r>
      <w:r>
        <w:rPr>
          <w:spacing w:val="-3"/>
        </w:rPr>
        <w:t xml:space="preserve">“不仅是今生， </w:t>
      </w:r>
      <w:r>
        <w:rPr>
          <w:spacing w:val="-8"/>
        </w:rPr>
        <w:t>前世他们也是依佛陀脚印为引导而获得出家身相的。”早在贤劫人寿二万</w:t>
      </w:r>
      <w:r>
        <w:rPr>
          <w:spacing w:val="-5"/>
        </w:rPr>
        <w:t xml:space="preserve">岁时，人天导师、如来、正等觉迦叶佛出世。当时，如来显示种种神变， </w:t>
      </w:r>
      <w:r>
        <w:rPr>
          <w:spacing w:val="-4"/>
        </w:rPr>
        <w:t>度化无量的有缘众生。同时，森林里有五百仙人在苦行。五百仙人已修得</w:t>
      </w:r>
      <w:r>
        <w:rPr>
          <w:spacing w:val="-3"/>
        </w:rPr>
        <w:t>各种神变，他们可以从居处飞到檀香山。一次，他们于虚空中飞行时，迦叶如来在地面上留下自己的脚印，使他们不能再飞行了。他们暗暗怀疑， 是不是自己的神变退失了呢？后来，一个天人告诉他们</w:t>
      </w:r>
      <w:r>
        <w:rPr>
          <w:rFonts w:hint="eastAsia" w:ascii="KaiTi" w:hAnsi="KaiTi" w:eastAsia="KaiTi"/>
        </w:rPr>
        <w:t>:</w:t>
      </w:r>
      <w:r>
        <w:rPr>
          <w:spacing w:val="-3"/>
        </w:rPr>
        <w:t>‘并不是你们的</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神变退失了，而是地面上有如来的脚印。不仅你们，即使梵天、帝释天也</w:t>
      </w:r>
      <w:r>
        <w:rPr>
          <w:spacing w:val="-12"/>
        </w:rPr>
        <w:t>是不能飞行的。’这五百仙人听到此言，当下对迦叶佛生起了极大的欢喜</w:t>
      </w:r>
      <w:r>
        <w:rPr>
          <w:spacing w:val="-6"/>
        </w:rPr>
        <w:t>心。时迦叶佛在从仙人们居住的森林到如来居所之间的路上布满了脚印。</w:t>
      </w:r>
      <w:r>
        <w:rPr>
          <w:spacing w:val="-4"/>
        </w:rPr>
        <w:t>仙人们认为，这些脚印是天尊大自天留下的。他们跟随脚印前行，最后见</w:t>
      </w:r>
      <w:r>
        <w:rPr>
          <w:spacing w:val="-3"/>
        </w:rPr>
        <w:t>到了迦叶佛，生起大欢喜心，于佛足下恭敬顶礼，出家受持比丘戒。迦叶佛给他们传了相应的佛法，他们一生出家，临死时发愿</w:t>
      </w:r>
      <w:r>
        <w:rPr>
          <w:rFonts w:hint="eastAsia" w:ascii="KaiTi" w:hAnsi="KaiTi" w:eastAsia="KaiTi"/>
          <w:spacing w:val="-3"/>
        </w:rPr>
        <w:t>:</w:t>
      </w:r>
      <w:r>
        <w:rPr>
          <w:spacing w:val="-3"/>
        </w:rPr>
        <w:t>我们一生中在迦叶佛教法下出家，虽未得到任何境界，但愿将来释迦牟尼佛出世时，能令佛欢喜，并于佛教法下出家获得阿罗汉果位。诸比丘，你们是怎么想的？ 当时的五百仙人就是现在的五百仙人。因其愿力成熟故，今于我的教法下</w:t>
      </w:r>
      <w:r>
        <w:rPr>
          <w:spacing w:val="-15"/>
        </w:rPr>
        <w:t>出家证得罗汉果。”</w:t>
      </w:r>
    </w:p>
    <w:p>
      <w:pPr>
        <w:pStyle w:val="2"/>
        <w:ind w:left="0"/>
        <w:rPr>
          <w:sz w:val="20"/>
        </w:rPr>
      </w:pPr>
    </w:p>
    <w:p>
      <w:pPr>
        <w:pStyle w:val="2"/>
        <w:ind w:left="0"/>
        <w:rPr>
          <w:sz w:val="20"/>
        </w:rPr>
      </w:pPr>
    </w:p>
    <w:p>
      <w:pPr>
        <w:pStyle w:val="2"/>
        <w:ind w:left="0"/>
        <w:rPr>
          <w:sz w:val="20"/>
        </w:rPr>
      </w:pPr>
    </w:p>
    <w:p>
      <w:pPr>
        <w:pStyle w:val="7"/>
        <w:numPr>
          <w:ilvl w:val="0"/>
          <w:numId w:val="8"/>
        </w:numPr>
        <w:tabs>
          <w:tab w:val="left" w:pos="536"/>
          <w:tab w:val="left" w:pos="954"/>
        </w:tabs>
        <w:spacing w:before="167" w:after="0" w:line="240" w:lineRule="auto"/>
        <w:ind w:left="535" w:right="0" w:hanging="424"/>
        <w:jc w:val="left"/>
        <w:rPr>
          <w:sz w:val="21"/>
        </w:rPr>
      </w:pPr>
      <w:r>
        <w:rPr>
          <w:sz w:val="21"/>
        </w:rPr>
        <w:t>盲</w:t>
      </w:r>
      <w:r>
        <w:rPr>
          <w:sz w:val="21"/>
        </w:rPr>
        <w:tab/>
      </w:r>
      <w:r>
        <w:rPr>
          <w:sz w:val="21"/>
        </w:rPr>
        <w:t>人</w:t>
      </w:r>
    </w:p>
    <w:p>
      <w:pPr>
        <w:pStyle w:val="2"/>
        <w:tabs>
          <w:tab w:val="left" w:pos="1374"/>
        </w:tabs>
        <w:spacing w:before="43"/>
      </w:pPr>
      <w:r>
        <w:t>—挖</w:t>
      </w:r>
      <w:r>
        <w:rPr>
          <w:spacing w:val="-3"/>
        </w:rPr>
        <w:t>出</w:t>
      </w:r>
      <w:r>
        <w:t>他眼</w:t>
      </w:r>
      <w:r>
        <w:tab/>
      </w:r>
      <w:r>
        <w:rPr>
          <w:spacing w:val="-3"/>
        </w:rPr>
        <w:t>累</w:t>
      </w:r>
      <w:r>
        <w:t>世</w:t>
      </w:r>
      <w:r>
        <w:rPr>
          <w:spacing w:val="-3"/>
        </w:rPr>
        <w:t>成</w:t>
      </w:r>
      <w:r>
        <w:t>盲</w:t>
      </w:r>
    </w:p>
    <w:p>
      <w:pPr>
        <w:pStyle w:val="2"/>
        <w:spacing w:before="9"/>
        <w:ind w:left="0"/>
        <w:rPr>
          <w:sz w:val="27"/>
        </w:rPr>
      </w:pPr>
    </w:p>
    <w:p>
      <w:pPr>
        <w:pStyle w:val="2"/>
        <w:spacing w:line="278" w:lineRule="auto"/>
        <w:ind w:right="1786" w:firstLine="422"/>
      </w:pPr>
      <w:r>
        <w:rPr>
          <w:spacing w:val="-3"/>
        </w:rPr>
        <w:t>一时，佛在木特乐（</w:t>
      </w:r>
      <w:r>
        <w:rPr>
          <w:spacing w:val="-1"/>
        </w:rPr>
        <w:t>城市名</w:t>
      </w:r>
      <w:r>
        <w:t>）</w:t>
      </w:r>
      <w:r>
        <w:rPr>
          <w:spacing w:val="-3"/>
        </w:rPr>
        <w:t>芒果园。木特乐有一施主名具资，其 财富圆满犹如多闻天子。他长大娶妻后，共度美好的生活。其妻有孕，九个月后生下一个孩子。不幸的是，这个孩子双目失明，是个盲人。施主夫妇看到这个孩子以后，心中非常痛苦。他们觉得生一个孩子很不容易，而这样失明的残疾孩子不如喂狗算了。他们便在黄昏的时候悄悄的把孩子丢弃在街头。</w:t>
      </w:r>
    </w:p>
    <w:p>
      <w:pPr>
        <w:pStyle w:val="2"/>
        <w:spacing w:line="278" w:lineRule="auto"/>
        <w:ind w:right="1994" w:firstLine="422"/>
        <w:jc w:val="right"/>
      </w:pPr>
      <w:r>
        <w:t>如来、正等觉具有二种智慧等无量的功德，时时刻刻都在观察众生的苦乐，即便是大海离开波浪，佛陀对众生的大悲心刹那也不会离开。世尊观知这个残疾的婴儿被调化的机缘已成熟，而且依靠他还可以</w:t>
      </w:r>
    </w:p>
    <w:p>
      <w:pPr>
        <w:pStyle w:val="2"/>
        <w:spacing w:line="278" w:lineRule="auto"/>
        <w:ind w:right="1786"/>
      </w:pPr>
      <w:r>
        <w:rPr>
          <w:spacing w:val="-3"/>
        </w:rPr>
        <w:t>调化更多的众生，便加持使婴儿没有被恶狗吞噬。第二天一早，世尊著衣持钵带领比丘僧众到木特乐来了。当地的人们见世尊一早便率僧众来此， 皆感十分稀有，他们猜测</w:t>
      </w:r>
      <w:r>
        <w:rPr>
          <w:rFonts w:hint="eastAsia" w:ascii="KaiTi" w:eastAsia="KaiTi"/>
          <w:spacing w:val="-3"/>
        </w:rPr>
        <w:t>:</w:t>
      </w:r>
      <w:r>
        <w:rPr>
          <w:spacing w:val="-3"/>
        </w:rPr>
        <w:t>今天肯定有很精彩的事情。此时，佛陀思维， 这个孩子若能回忆前世并能与我对话将会有很大的利益。于是</w:t>
      </w:r>
      <w:r>
        <w:rPr>
          <w:rFonts w:hint="eastAsia" w:ascii="KaiTi" w:eastAsia="KaiTi"/>
        </w:rPr>
        <w:t>,</w:t>
      </w:r>
      <w:r>
        <w:rPr>
          <w:spacing w:val="-3"/>
        </w:rPr>
        <w:t>世尊便入这种等持，以佛不可思议的加持力使这个残婴能够回忆前世</w:t>
      </w:r>
      <w:r>
        <w:rPr>
          <w:rFonts w:hint="eastAsia" w:ascii="KaiTi" w:eastAsia="KaiTi"/>
          <w:spacing w:val="-3"/>
        </w:rPr>
        <w:t>,</w:t>
      </w:r>
      <w:r>
        <w:rPr>
          <w:spacing w:val="-3"/>
        </w:rPr>
        <w:t>也能与佛陀</w:t>
      </w:r>
    </w:p>
    <w:p>
      <w:pPr>
        <w:pStyle w:val="2"/>
        <w:spacing w:line="278" w:lineRule="auto"/>
        <w:ind w:right="1473"/>
      </w:pPr>
      <w:r>
        <w:rPr>
          <w:spacing w:val="-3"/>
        </w:rPr>
        <w:t>对话。世尊问这个孩子</w:t>
      </w:r>
      <w:r>
        <w:rPr>
          <w:rFonts w:hint="eastAsia" w:ascii="KaiTi" w:hAnsi="KaiTi" w:eastAsia="KaiTi"/>
          <w:spacing w:val="-3"/>
        </w:rPr>
        <w:t>:</w:t>
      </w:r>
      <w:r>
        <w:rPr>
          <w:spacing w:val="-3"/>
        </w:rPr>
        <w:t>“你是丑陋者吗？”孩子说</w:t>
      </w:r>
      <w:r>
        <w:rPr>
          <w:rFonts w:hint="eastAsia" w:ascii="KaiTi" w:hAnsi="KaiTi" w:eastAsia="KaiTi"/>
        </w:rPr>
        <w:t>:</w:t>
      </w:r>
      <w:r>
        <w:rPr>
          <w:spacing w:val="-13"/>
        </w:rPr>
        <w:t xml:space="preserve">“是的，我是丑陋者。” </w:t>
      </w:r>
      <w:r>
        <w:rPr>
          <w:spacing w:val="-8"/>
        </w:rPr>
        <w:t>世尊又问</w:t>
      </w:r>
      <w:r>
        <w:rPr>
          <w:rFonts w:hint="eastAsia" w:ascii="KaiTi" w:hAnsi="KaiTi" w:eastAsia="KaiTi"/>
        </w:rPr>
        <w:t>:</w:t>
      </w:r>
      <w:r>
        <w:rPr>
          <w:spacing w:val="-3"/>
        </w:rPr>
        <w:t>“你觉得身</w:t>
      </w:r>
      <w:r>
        <w:rPr>
          <w:rFonts w:hint="eastAsia" w:ascii="KaiTi" w:hAnsi="KaiTi" w:eastAsia="KaiTi"/>
        </w:rPr>
        <w:t>(Kaya)</w:t>
      </w:r>
      <w:r>
        <w:t>口</w:t>
      </w:r>
      <w:r>
        <w:rPr>
          <w:rFonts w:hint="eastAsia" w:ascii="KaiTi" w:hAnsi="KaiTi" w:eastAsia="KaiTi"/>
        </w:rPr>
        <w:t>(Vaca)</w:t>
      </w:r>
      <w:r>
        <w:rPr>
          <w:spacing w:val="1"/>
        </w:rPr>
        <w:t xml:space="preserve">意 </w:t>
      </w:r>
      <w:r>
        <w:rPr>
          <w:rFonts w:hint="eastAsia" w:ascii="KaiTi" w:hAnsi="KaiTi" w:eastAsia="KaiTi"/>
        </w:rPr>
        <w:t>(Citta)</w:t>
      </w:r>
      <w:r>
        <w:rPr>
          <w:spacing w:val="-3"/>
        </w:rPr>
        <w:t>所造恶业的果报会成熟</w:t>
      </w:r>
    </w:p>
    <w:p>
      <w:pPr>
        <w:pStyle w:val="2"/>
        <w:spacing w:line="278" w:lineRule="auto"/>
        <w:ind w:right="1891"/>
      </w:pPr>
      <w:r>
        <w:rPr>
          <w:spacing w:val="-12"/>
          <w:w w:val="100"/>
        </w:rPr>
        <w:t>吗？是不是很痛苦？”“佛陀啊，身口意所造的恶业肯定是会成熟的，那</w:t>
      </w:r>
      <w:r>
        <w:rPr>
          <w:spacing w:val="-18"/>
          <w:w w:val="100"/>
        </w:rPr>
        <w:t xml:space="preserve">果报真是苦不堪言啊！”“那么，你是依止了怎样的恶知识才造此恶业 </w:t>
      </w:r>
      <w:r>
        <w:rPr>
          <w:rFonts w:hint="eastAsia" w:ascii="KaiTi" w:hAnsi="KaiTi" w:eastAsia="KaiTi"/>
          <w:spacing w:val="-18"/>
          <w:w w:val="100"/>
        </w:rPr>
        <w:t>(Akus</w:t>
      </w:r>
      <w:r>
        <w:rPr>
          <w:rFonts w:hint="eastAsia" w:ascii="KaiTi" w:hAnsi="KaiTi" w:eastAsia="KaiTi"/>
          <w:spacing w:val="-3"/>
          <w:w w:val="100"/>
        </w:rPr>
        <w:t>a</w:t>
      </w:r>
      <w:r>
        <w:rPr>
          <w:rFonts w:hint="eastAsia" w:ascii="KaiTi" w:hAnsi="KaiTi" w:eastAsia="KaiTi"/>
          <w:w w:val="100"/>
        </w:rPr>
        <w:t>la</w:t>
      </w:r>
      <w:r>
        <w:rPr>
          <w:rFonts w:hint="eastAsia" w:ascii="KaiTi" w:hAnsi="KaiTi" w:eastAsia="KaiTi"/>
        </w:rPr>
        <w:t xml:space="preserve"> </w:t>
      </w:r>
      <w:r>
        <w:rPr>
          <w:rFonts w:hint="eastAsia" w:ascii="KaiTi" w:hAnsi="KaiTi" w:eastAsia="KaiTi"/>
          <w:spacing w:val="-3"/>
          <w:w w:val="100"/>
        </w:rPr>
        <w:t>k</w:t>
      </w:r>
      <w:r>
        <w:rPr>
          <w:rFonts w:hint="eastAsia" w:ascii="KaiTi" w:hAnsi="KaiTi" w:eastAsia="KaiTi"/>
          <w:w w:val="100"/>
        </w:rPr>
        <w:t>arm</w:t>
      </w:r>
      <w:r>
        <w:rPr>
          <w:rFonts w:hint="eastAsia" w:ascii="KaiTi" w:hAnsi="KaiTi" w:eastAsia="KaiTi"/>
          <w:spacing w:val="-3"/>
          <w:w w:val="100"/>
        </w:rPr>
        <w:t>a</w:t>
      </w:r>
      <w:r>
        <w:rPr>
          <w:rFonts w:hint="eastAsia" w:ascii="KaiTi" w:hAnsi="KaiTi" w:eastAsia="KaiTi"/>
          <w:spacing w:val="-1"/>
          <w:w w:val="100"/>
        </w:rPr>
        <w:t>)</w:t>
      </w:r>
      <w:r>
        <w:rPr>
          <w:spacing w:val="-12"/>
          <w:w w:val="100"/>
        </w:rPr>
        <w:t>？”“并非是依止恶知识的缘故，而是我的心相续没能</w:t>
      </w:r>
      <w:r>
        <w:rPr>
          <w:spacing w:val="-60"/>
          <w:w w:val="100"/>
        </w:rPr>
        <w:t>调伏。”</w:t>
      </w:r>
      <w:r>
        <w:rPr>
          <w:w w:val="100"/>
        </w:rPr>
        <w:t>（</w:t>
      </w:r>
      <w:r>
        <w:rPr>
          <w:spacing w:val="-2"/>
          <w:w w:val="100"/>
        </w:rPr>
        <w:t>师言</w:t>
      </w:r>
      <w:r>
        <w:rPr>
          <w:rFonts w:hint="eastAsia" w:ascii="KaiTi" w:hAnsi="KaiTi" w:eastAsia="KaiTi"/>
          <w:spacing w:val="-3"/>
          <w:w w:val="100"/>
        </w:rPr>
        <w:t>:</w:t>
      </w:r>
      <w:r>
        <w:rPr>
          <w:spacing w:val="-3"/>
          <w:w w:val="100"/>
        </w:rPr>
        <w:t>现在很多人心相续的烦恼无法调伏，所以造下了诸如谤</w:t>
      </w:r>
    </w:p>
    <w:p>
      <w:pPr>
        <w:pStyle w:val="2"/>
        <w:spacing w:line="278" w:lineRule="auto"/>
        <w:ind w:right="1786"/>
      </w:pPr>
      <w:r>
        <w:t>法、谤上师、杀生及邪淫等等的恶业。造这些恶业不是因为环境和他人的影响，而是自心不清净的原因，所以调伏自心很重要。） （译者</w:t>
      </w:r>
      <w:r>
        <w:rPr>
          <w:rFonts w:hint="eastAsia" w:ascii="KaiTi" w:eastAsia="KaiTi"/>
        </w:rPr>
        <w:t>:</w:t>
      </w:r>
      <w:r>
        <w:t>我们的心必须要以佛理来教化，如果从道理上未能精通，自心与佛理相违，便很不应理。此处虽强调了理论，但不要只管口头上夸夸其谈，而是要侧重于实修，经常观察内心。凡夫人不生烦恼很难做到，不管怎样心里也是有很多痛苦很多烦恼，而且烦恼经常是难以抑制，但我们必须明确自己是修行人。当烦恼生起时，一定要想办法对治，比如祈祷上师、于大圆满境界中入定、思维因果不虚或者猛厉地忏悔等，以这些方便方法来遮止相续的烦</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恼。我们不同于一般的凡夫人，一般社会上的人既不知对治烦恼，也不懂忏悔罪业，更不要说转为道用了。但我们已经闻思了很多大乘佛法以及无上大圆满的修法，法王如意宝</w:t>
      </w:r>
      <w:r>
        <w:rPr>
          <w:rFonts w:hint="eastAsia" w:ascii="KaiTi" w:hAnsi="KaiTi" w:eastAsia="KaiTi"/>
        </w:rPr>
        <w:t>(Cinta Mani)</w:t>
      </w:r>
      <w:r>
        <w:rPr>
          <w:spacing w:val="-3"/>
        </w:rPr>
        <w:t>也为我们传了很多甚深的窍</w:t>
      </w:r>
      <w:r>
        <w:rPr>
          <w:w w:val="100"/>
        </w:rPr>
        <w:t>诀</w:t>
      </w:r>
      <w:r>
        <w:rPr>
          <w:spacing w:val="-7"/>
          <w:w w:val="100"/>
        </w:rPr>
        <w:t>，依靠这些法宝来对治烦恼已足够了，切不要象这个残婴一样！</w:t>
      </w:r>
      <w:r>
        <w:rPr>
          <w:w w:val="100"/>
        </w:rPr>
        <w:t>）</w:t>
      </w:r>
      <w:r>
        <w:rPr>
          <w:spacing w:val="-2"/>
          <w:w w:val="100"/>
        </w:rPr>
        <w:t>木特</w:t>
      </w:r>
      <w:r>
        <w:t>乐</w:t>
      </w:r>
      <w:r>
        <w:rPr>
          <w:spacing w:val="-3"/>
        </w:rPr>
        <w:t>的人们见此情景，深感稀有，同时心中充满了疑惑。都在暗自琢磨这个孩子的来历。人们都想知道这个婴儿到底是谁，他的前世是怎样的，为什么他能与佛陀对话，为什么他能够回忆前世？惧于世尊的威严之故，便向阿难尊者讲述了心中重重的疑问。尊者说</w:t>
      </w:r>
      <w:r>
        <w:rPr>
          <w:rFonts w:hint="eastAsia" w:ascii="KaiTi" w:hAnsi="KaiTi" w:eastAsia="KaiTi"/>
        </w:rPr>
        <w:t>:</w:t>
      </w:r>
      <w:r>
        <w:rPr>
          <w:spacing w:val="-3"/>
        </w:rPr>
        <w:t>“只有佛陀是遍知一切的，你们</w:t>
      </w:r>
      <w:r>
        <w:rPr>
          <w:spacing w:val="-12"/>
        </w:rPr>
        <w:t>应该去请问世尊才对。”这些人直言道</w:t>
      </w:r>
      <w:r>
        <w:rPr>
          <w:rFonts w:hint="eastAsia" w:ascii="KaiTi" w:hAnsi="KaiTi" w:eastAsia="KaiTi"/>
        </w:rPr>
        <w:t>:</w:t>
      </w:r>
      <w:r>
        <w:rPr>
          <w:spacing w:val="-3"/>
        </w:rPr>
        <w:t>“因惧怕佛陀的威严，我们不 敢冒犯。尊者，您能否代替我们去请求世尊开示我等？”尊者答言</w:t>
      </w:r>
      <w:r>
        <w:rPr>
          <w:rFonts w:hint="eastAsia" w:ascii="KaiTi" w:hAnsi="KaiTi" w:eastAsia="KaiTi"/>
        </w:rPr>
        <w:t>:</w:t>
      </w:r>
      <w:r>
        <w:rPr>
          <w:spacing w:val="-2"/>
        </w:rPr>
        <w:t>“本来</w:t>
      </w:r>
      <w:r>
        <w:rPr>
          <w:spacing w:val="-7"/>
        </w:rPr>
        <w:t>我也是敬畏于佛陀的威严，但你们实在很可怜，我就代你们请问吧。” 阿</w:t>
      </w:r>
      <w:r>
        <w:rPr>
          <w:spacing w:val="-4"/>
        </w:rPr>
        <w:t>难尊者来到佛前，恭敬顶礼，合掌祈求</w:t>
      </w:r>
      <w:r>
        <w:rPr>
          <w:rFonts w:hint="eastAsia" w:ascii="KaiTi" w:hAnsi="KaiTi" w:eastAsia="KaiTi"/>
        </w:rPr>
        <w:t>:</w:t>
      </w:r>
      <w:r>
        <w:rPr>
          <w:spacing w:val="-3"/>
        </w:rPr>
        <w:t>“世尊，这个孩子前世是谁？ 他在前世造了什么业？为何他能够回忆前世，如此幼小却能与您对话</w:t>
      </w:r>
    </w:p>
    <w:p>
      <w:pPr>
        <w:pStyle w:val="2"/>
        <w:spacing w:line="278" w:lineRule="auto"/>
        <w:ind w:right="1997"/>
      </w:pPr>
      <w:r>
        <w:rPr>
          <w:spacing w:val="-3"/>
        </w:rPr>
        <w:t>呢？”佛陀告阿难尊者</w:t>
      </w:r>
      <w:r>
        <w:rPr>
          <w:rFonts w:hint="eastAsia" w:ascii="KaiTi" w:hAnsi="KaiTi" w:eastAsia="KaiTi"/>
          <w:spacing w:val="-3"/>
        </w:rPr>
        <w:t>:</w:t>
      </w:r>
      <w:r>
        <w:rPr>
          <w:spacing w:val="-10"/>
        </w:rPr>
        <w:t xml:space="preserve">“这个孩子在前世曾造了很大的恶业。”接着， </w:t>
      </w:r>
      <w:r>
        <w:rPr>
          <w:spacing w:val="-5"/>
        </w:rPr>
        <w:t>世尊讲述了这个盲目孩子的前后因缘。</w:t>
      </w:r>
    </w:p>
    <w:p>
      <w:pPr>
        <w:pStyle w:val="2"/>
        <w:tabs>
          <w:tab w:val="left" w:pos="1374"/>
        </w:tabs>
        <w:spacing w:line="278" w:lineRule="auto"/>
        <w:ind w:right="1786" w:firstLine="422"/>
      </w:pPr>
      <w:r>
        <w:rPr>
          <w:spacing w:val="-3"/>
        </w:rPr>
        <w:t>在</w:t>
      </w:r>
      <w:r>
        <w:t>很</w:t>
      </w:r>
      <w:r>
        <w:rPr>
          <w:spacing w:val="-3"/>
        </w:rPr>
        <w:t>早</w:t>
      </w:r>
      <w:r>
        <w:t>以</w:t>
      </w:r>
      <w:r>
        <w:rPr>
          <w:spacing w:val="-3"/>
        </w:rPr>
        <w:t>前</w:t>
      </w:r>
      <w:r>
        <w:t>，</w:t>
      </w:r>
      <w:r>
        <w:rPr>
          <w:spacing w:val="-3"/>
        </w:rPr>
        <w:t>统</w:t>
      </w:r>
      <w:r>
        <w:t>治</w:t>
      </w:r>
      <w:r>
        <w:rPr>
          <w:spacing w:val="-3"/>
        </w:rPr>
        <w:t>木</w:t>
      </w:r>
      <w:r>
        <w:t>特乐</w:t>
      </w:r>
      <w:r>
        <w:rPr>
          <w:spacing w:val="-3"/>
        </w:rPr>
        <w:t>城</w:t>
      </w:r>
      <w:r>
        <w:t>市</w:t>
      </w:r>
      <w:r>
        <w:rPr>
          <w:spacing w:val="-3"/>
        </w:rPr>
        <w:t>的</w:t>
      </w:r>
      <w:r>
        <w:t>国</w:t>
      </w:r>
      <w:r>
        <w:rPr>
          <w:spacing w:val="-3"/>
        </w:rPr>
        <w:t>王</w:t>
      </w:r>
      <w:r>
        <w:t>名</w:t>
      </w:r>
      <w:r>
        <w:rPr>
          <w:spacing w:val="-3"/>
        </w:rPr>
        <w:t>叫</w:t>
      </w:r>
      <w:r>
        <w:t>丑</w:t>
      </w:r>
      <w:r>
        <w:rPr>
          <w:spacing w:val="-3"/>
        </w:rPr>
        <w:t>陋</w:t>
      </w:r>
      <w:r>
        <w:t>者，</w:t>
      </w:r>
      <w:r>
        <w:rPr>
          <w:spacing w:val="-3"/>
        </w:rPr>
        <w:t>他</w:t>
      </w:r>
      <w:r>
        <w:t>的</w:t>
      </w:r>
      <w:r>
        <w:rPr>
          <w:spacing w:val="-3"/>
        </w:rPr>
        <w:t>性</w:t>
      </w:r>
      <w:r>
        <w:t>情</w:t>
      </w:r>
      <w:r>
        <w:rPr>
          <w:spacing w:val="-3"/>
        </w:rPr>
        <w:t>十</w:t>
      </w:r>
      <w:r>
        <w:t>分残 暴，</w:t>
      </w:r>
      <w:r>
        <w:rPr>
          <w:spacing w:val="-3"/>
        </w:rPr>
        <w:t>有</w:t>
      </w:r>
      <w:r>
        <w:t>着</w:t>
      </w:r>
      <w:r>
        <w:rPr>
          <w:spacing w:val="-3"/>
        </w:rPr>
        <w:t>极</w:t>
      </w:r>
      <w:r>
        <w:t>强</w:t>
      </w:r>
      <w:r>
        <w:rPr>
          <w:spacing w:val="-3"/>
        </w:rPr>
        <w:t>的</w:t>
      </w:r>
      <w:r>
        <w:t>嫉</w:t>
      </w:r>
      <w:r>
        <w:rPr>
          <w:spacing w:val="-3"/>
        </w:rPr>
        <w:t>妒</w:t>
      </w:r>
      <w:r>
        <w:t>心</w:t>
      </w:r>
      <w:r>
        <w:rPr>
          <w:spacing w:val="-3"/>
        </w:rPr>
        <w:t>，</w:t>
      </w:r>
      <w:r>
        <w:t>而且</w:t>
      </w:r>
      <w:r>
        <w:rPr>
          <w:spacing w:val="-3"/>
        </w:rPr>
        <w:t>他</w:t>
      </w:r>
      <w:r>
        <w:t>把</w:t>
      </w:r>
      <w:r>
        <w:rPr>
          <w:spacing w:val="-3"/>
        </w:rPr>
        <w:t>所</w:t>
      </w:r>
      <w:r>
        <w:t>有</w:t>
      </w:r>
      <w:r>
        <w:rPr>
          <w:spacing w:val="-3"/>
        </w:rPr>
        <w:t>的</w:t>
      </w:r>
      <w:r>
        <w:t>王</w:t>
      </w:r>
      <w:r>
        <w:rPr>
          <w:spacing w:val="-3"/>
        </w:rPr>
        <w:t>妃</w:t>
      </w:r>
      <w:r>
        <w:t>都</w:t>
      </w:r>
      <w:r>
        <w:rPr>
          <w:spacing w:val="-3"/>
        </w:rPr>
        <w:t>管</w:t>
      </w:r>
      <w:r>
        <w:t>理得</w:t>
      </w:r>
      <w:r>
        <w:rPr>
          <w:spacing w:val="-3"/>
        </w:rPr>
        <w:t>很</w:t>
      </w:r>
      <w:r>
        <w:t>严</w:t>
      </w:r>
      <w:r>
        <w:rPr>
          <w:spacing w:val="-3"/>
        </w:rPr>
        <w:t>格</w:t>
      </w:r>
      <w:r>
        <w:t>。</w:t>
      </w:r>
      <w:r>
        <w:rPr>
          <w:spacing w:val="-3"/>
        </w:rPr>
        <w:t>如</w:t>
      </w:r>
      <w:r>
        <w:t>果</w:t>
      </w:r>
      <w:r>
        <w:rPr>
          <w:spacing w:val="-3"/>
        </w:rPr>
        <w:t>他</w:t>
      </w:r>
      <w:r>
        <w:t>带着王</w:t>
      </w:r>
      <w:r>
        <w:rPr>
          <w:spacing w:val="-3"/>
        </w:rPr>
        <w:t>妃</w:t>
      </w:r>
      <w:r>
        <w:t>出</w:t>
      </w:r>
      <w:r>
        <w:rPr>
          <w:spacing w:val="-3"/>
        </w:rPr>
        <w:t>游</w:t>
      </w:r>
      <w:r>
        <w:t>，</w:t>
      </w:r>
      <w:r>
        <w:rPr>
          <w:spacing w:val="-3"/>
        </w:rPr>
        <w:t>街</w:t>
      </w:r>
      <w:r>
        <w:t>道</w:t>
      </w:r>
      <w:r>
        <w:rPr>
          <w:spacing w:val="-3"/>
        </w:rPr>
        <w:t>两</w:t>
      </w:r>
      <w:r>
        <w:t>旁</w:t>
      </w:r>
      <w:r>
        <w:rPr>
          <w:spacing w:val="-3"/>
        </w:rPr>
        <w:t>的</w:t>
      </w:r>
      <w:r>
        <w:t>门窗</w:t>
      </w:r>
      <w:r>
        <w:rPr>
          <w:spacing w:val="-3"/>
        </w:rPr>
        <w:t>都</w:t>
      </w:r>
      <w:r>
        <w:t>不</w:t>
      </w:r>
      <w:r>
        <w:rPr>
          <w:spacing w:val="-3"/>
        </w:rPr>
        <w:t>准</w:t>
      </w:r>
      <w:r>
        <w:t>打</w:t>
      </w:r>
      <w:r>
        <w:rPr>
          <w:spacing w:val="-3"/>
        </w:rPr>
        <w:t>开</w:t>
      </w:r>
      <w:r>
        <w:t>，</w:t>
      </w:r>
      <w:r>
        <w:rPr>
          <w:spacing w:val="-3"/>
        </w:rPr>
        <w:t>更</w:t>
      </w:r>
      <w:r>
        <w:t>不</w:t>
      </w:r>
      <w:r>
        <w:rPr>
          <w:spacing w:val="-3"/>
        </w:rPr>
        <w:t>准</w:t>
      </w:r>
      <w:r>
        <w:t>别人</w:t>
      </w:r>
      <w:r>
        <w:rPr>
          <w:spacing w:val="-3"/>
        </w:rPr>
        <w:t>看</w:t>
      </w:r>
      <w:r>
        <w:t>他</w:t>
      </w:r>
      <w:r>
        <w:rPr>
          <w:spacing w:val="-3"/>
        </w:rPr>
        <w:t>王</w:t>
      </w:r>
      <w:r>
        <w:t>妃</w:t>
      </w:r>
      <w:r>
        <w:rPr>
          <w:spacing w:val="-3"/>
        </w:rPr>
        <w:t>的</w:t>
      </w:r>
      <w:r>
        <w:t>脸</w:t>
      </w:r>
      <w:r>
        <w:rPr>
          <w:spacing w:val="-3"/>
        </w:rPr>
        <w:t>。</w:t>
      </w:r>
      <w:r>
        <w:t>万一有</w:t>
      </w:r>
      <w:r>
        <w:rPr>
          <w:spacing w:val="-3"/>
        </w:rPr>
        <w:t>人</w:t>
      </w:r>
      <w:r>
        <w:t>不</w:t>
      </w:r>
      <w:r>
        <w:rPr>
          <w:spacing w:val="-3"/>
        </w:rPr>
        <w:t>留</w:t>
      </w:r>
      <w:r>
        <w:t>神</w:t>
      </w:r>
      <w:r>
        <w:rPr>
          <w:spacing w:val="-3"/>
        </w:rPr>
        <w:t>见</w:t>
      </w:r>
      <w:r>
        <w:t>到</w:t>
      </w:r>
      <w:r>
        <w:rPr>
          <w:spacing w:val="-3"/>
        </w:rPr>
        <w:t>了</w:t>
      </w:r>
      <w:r>
        <w:t>王</w:t>
      </w:r>
      <w:r>
        <w:rPr>
          <w:spacing w:val="-3"/>
        </w:rPr>
        <w:t>妃</w:t>
      </w:r>
      <w:r>
        <w:t>的脸</w:t>
      </w:r>
      <w:r>
        <w:rPr>
          <w:spacing w:val="-3"/>
        </w:rPr>
        <w:t>，</w:t>
      </w:r>
      <w:r>
        <w:t>他</w:t>
      </w:r>
      <w:r>
        <w:rPr>
          <w:spacing w:val="-3"/>
        </w:rPr>
        <w:t>会</w:t>
      </w:r>
      <w:r>
        <w:t>立</w:t>
      </w:r>
      <w:r>
        <w:rPr>
          <w:spacing w:val="-3"/>
        </w:rPr>
        <w:t>即</w:t>
      </w:r>
      <w:r>
        <w:t>剜</w:t>
      </w:r>
      <w:r>
        <w:rPr>
          <w:spacing w:val="-3"/>
        </w:rPr>
        <w:t>掉</w:t>
      </w:r>
      <w:r>
        <w:t>那</w:t>
      </w:r>
      <w:r>
        <w:rPr>
          <w:spacing w:val="-3"/>
        </w:rPr>
        <w:t>个</w:t>
      </w:r>
      <w:r>
        <w:t>人的</w:t>
      </w:r>
      <w:r>
        <w:rPr>
          <w:spacing w:val="-3"/>
        </w:rPr>
        <w:t>眼</w:t>
      </w:r>
      <w:r>
        <w:t>睛</w:t>
      </w:r>
      <w:r>
        <w:rPr>
          <w:spacing w:val="-3"/>
        </w:rPr>
        <w:t>。</w:t>
      </w:r>
      <w:r>
        <w:t>一</w:t>
      </w:r>
      <w:r>
        <w:rPr>
          <w:spacing w:val="-3"/>
        </w:rPr>
        <w:t>次</w:t>
      </w:r>
      <w:r>
        <w:t>，</w:t>
      </w:r>
      <w:r>
        <w:rPr>
          <w:spacing w:val="-3"/>
        </w:rPr>
        <w:t>他</w:t>
      </w:r>
      <w:r>
        <w:t>与王妃</w:t>
      </w:r>
      <w:r>
        <w:rPr>
          <w:spacing w:val="-3"/>
        </w:rPr>
        <w:t>眷</w:t>
      </w:r>
      <w:r>
        <w:t>属</w:t>
      </w:r>
      <w:r>
        <w:rPr>
          <w:spacing w:val="-3"/>
        </w:rPr>
        <w:t>们</w:t>
      </w:r>
      <w:r>
        <w:t>一</w:t>
      </w:r>
      <w:r>
        <w:rPr>
          <w:spacing w:val="-3"/>
        </w:rPr>
        <w:t>起</w:t>
      </w:r>
      <w:r>
        <w:t>在</w:t>
      </w:r>
      <w:r>
        <w:rPr>
          <w:spacing w:val="-3"/>
        </w:rPr>
        <w:t>公</w:t>
      </w:r>
      <w:r>
        <w:t>园</w:t>
      </w:r>
      <w:r>
        <w:rPr>
          <w:spacing w:val="-3"/>
        </w:rPr>
        <w:t>里</w:t>
      </w:r>
      <w:r>
        <w:t>游玩</w:t>
      </w:r>
      <w:r>
        <w:rPr>
          <w:spacing w:val="-3"/>
        </w:rPr>
        <w:t>。</w:t>
      </w:r>
      <w:r>
        <w:t>那</w:t>
      </w:r>
      <w:r>
        <w:rPr>
          <w:spacing w:val="-3"/>
        </w:rPr>
        <w:t>时</w:t>
      </w:r>
      <w:r>
        <w:t>，</w:t>
      </w:r>
      <w:r>
        <w:rPr>
          <w:spacing w:val="-3"/>
        </w:rPr>
        <w:t>没</w:t>
      </w:r>
      <w:r>
        <w:t>有</w:t>
      </w:r>
      <w:r>
        <w:rPr>
          <w:spacing w:val="-3"/>
        </w:rPr>
        <w:t>如</w:t>
      </w:r>
      <w:r>
        <w:t>来</w:t>
      </w:r>
      <w:r>
        <w:rPr>
          <w:spacing w:val="-3"/>
        </w:rPr>
        <w:t>出</w:t>
      </w:r>
      <w:r>
        <w:t>世，</w:t>
      </w:r>
      <w:r>
        <w:rPr>
          <w:spacing w:val="-3"/>
        </w:rPr>
        <w:t>有</w:t>
      </w:r>
      <w:r>
        <w:t>一</w:t>
      </w:r>
      <w:r>
        <w:rPr>
          <w:spacing w:val="-3"/>
        </w:rPr>
        <w:t>位</w:t>
      </w:r>
      <w:r>
        <w:t>圆</w:t>
      </w:r>
      <w:r>
        <w:rPr>
          <w:spacing w:val="-3"/>
        </w:rPr>
        <w:t>满</w:t>
      </w:r>
      <w:r>
        <w:t>功</w:t>
      </w:r>
      <w:r>
        <w:rPr>
          <w:spacing w:val="-3"/>
        </w:rPr>
        <w:t>德</w:t>
      </w:r>
      <w:r>
        <w:t>的独觉</w:t>
      </w:r>
      <w:r>
        <w:rPr>
          <w:spacing w:val="-3"/>
        </w:rPr>
        <w:t>在</w:t>
      </w:r>
      <w:r>
        <w:t>山</w:t>
      </w:r>
      <w:r>
        <w:rPr>
          <w:spacing w:val="-3"/>
        </w:rPr>
        <w:t>林</w:t>
      </w:r>
      <w:r>
        <w:t>里</w:t>
      </w:r>
      <w:r>
        <w:rPr>
          <w:spacing w:val="-3"/>
        </w:rPr>
        <w:t>修</w:t>
      </w:r>
      <w:r>
        <w:t>持</w:t>
      </w:r>
      <w:r>
        <w:rPr>
          <w:spacing w:val="-3"/>
        </w:rPr>
        <w:t>。</w:t>
      </w:r>
      <w:r>
        <w:t>具</w:t>
      </w:r>
      <w:r>
        <w:rPr>
          <w:spacing w:val="-3"/>
        </w:rPr>
        <w:t>诸</w:t>
      </w:r>
      <w:r>
        <w:t>功德</w:t>
      </w:r>
      <w:r>
        <w:rPr>
          <w:spacing w:val="-3"/>
        </w:rPr>
        <w:t>的</w:t>
      </w:r>
      <w:r>
        <w:t>独</w:t>
      </w:r>
      <w:r>
        <w:rPr>
          <w:spacing w:val="-3"/>
        </w:rPr>
        <w:t>觉</w:t>
      </w:r>
      <w:r>
        <w:t>刚</w:t>
      </w:r>
      <w:r>
        <w:rPr>
          <w:spacing w:val="-3"/>
        </w:rPr>
        <w:t>刚</w:t>
      </w:r>
      <w:r>
        <w:t>走</w:t>
      </w:r>
      <w:r>
        <w:rPr>
          <w:spacing w:val="-3"/>
        </w:rPr>
        <w:t>出</w:t>
      </w:r>
      <w:r>
        <w:t>来</w:t>
      </w:r>
      <w:r>
        <w:rPr>
          <w:spacing w:val="-3"/>
        </w:rPr>
        <w:t>时</w:t>
      </w:r>
      <w:r>
        <w:t>，国</w:t>
      </w:r>
      <w:r>
        <w:rPr>
          <w:spacing w:val="-3"/>
        </w:rPr>
        <w:t>王</w:t>
      </w:r>
      <w:r>
        <w:t>和</w:t>
      </w:r>
      <w:r>
        <w:rPr>
          <w:spacing w:val="-3"/>
        </w:rPr>
        <w:t>其</w:t>
      </w:r>
      <w:r>
        <w:t>他</w:t>
      </w:r>
      <w:r>
        <w:rPr>
          <w:spacing w:val="-3"/>
        </w:rPr>
        <w:t>的</w:t>
      </w:r>
      <w:r>
        <w:t>人</w:t>
      </w:r>
      <w:r>
        <w:rPr>
          <w:spacing w:val="-3"/>
        </w:rPr>
        <w:t>都</w:t>
      </w:r>
      <w:r>
        <w:t>没有看</w:t>
      </w:r>
      <w:r>
        <w:rPr>
          <w:spacing w:val="-3"/>
        </w:rPr>
        <w:t>到</w:t>
      </w:r>
      <w:r>
        <w:t>，</w:t>
      </w:r>
      <w:r>
        <w:rPr>
          <w:spacing w:val="-3"/>
        </w:rPr>
        <w:t>恰</w:t>
      </w:r>
      <w:r>
        <w:t>恰</w:t>
      </w:r>
      <w:r>
        <w:rPr>
          <w:spacing w:val="-3"/>
        </w:rPr>
        <w:t>被</w:t>
      </w:r>
      <w:r>
        <w:t>几</w:t>
      </w:r>
      <w:r>
        <w:rPr>
          <w:spacing w:val="-3"/>
        </w:rPr>
        <w:t>个</w:t>
      </w:r>
      <w:r>
        <w:t>王</w:t>
      </w:r>
      <w:r>
        <w:rPr>
          <w:spacing w:val="-3"/>
        </w:rPr>
        <w:t>妃</w:t>
      </w:r>
      <w:r>
        <w:t>看到</w:t>
      </w:r>
      <w:r>
        <w:rPr>
          <w:spacing w:val="-3"/>
        </w:rPr>
        <w:t>了</w:t>
      </w:r>
      <w:r>
        <w:t>。</w:t>
      </w:r>
      <w:r>
        <w:rPr>
          <w:spacing w:val="-3"/>
        </w:rPr>
        <w:t>她</w:t>
      </w:r>
      <w:r>
        <w:t>们</w:t>
      </w:r>
      <w:r>
        <w:rPr>
          <w:spacing w:val="-3"/>
        </w:rPr>
        <w:t>见</w:t>
      </w:r>
      <w:r>
        <w:t>独</w:t>
      </w:r>
      <w:r>
        <w:rPr>
          <w:spacing w:val="-3"/>
        </w:rPr>
        <w:t>觉</w:t>
      </w:r>
      <w:r>
        <w:t>的</w:t>
      </w:r>
      <w:r>
        <w:rPr>
          <w:spacing w:val="-3"/>
        </w:rPr>
        <w:t>身</w:t>
      </w:r>
      <w:r>
        <w:t>相庄</w:t>
      </w:r>
      <w:r>
        <w:rPr>
          <w:spacing w:val="-3"/>
        </w:rPr>
        <w:t>严</w:t>
      </w:r>
      <w:r>
        <w:t>，</w:t>
      </w:r>
      <w:r>
        <w:rPr>
          <w:spacing w:val="-3"/>
        </w:rPr>
        <w:t>身</w:t>
      </w:r>
      <w:r>
        <w:t>心</w:t>
      </w:r>
      <w:r>
        <w:rPr>
          <w:spacing w:val="-3"/>
        </w:rPr>
        <w:t>调</w:t>
      </w:r>
      <w:r>
        <w:t>柔</w:t>
      </w:r>
      <w:r>
        <w:rPr>
          <w:spacing w:val="-3"/>
        </w:rPr>
        <w:t>，</w:t>
      </w:r>
      <w:r>
        <w:t>生起了</w:t>
      </w:r>
      <w:r>
        <w:rPr>
          <w:spacing w:val="-3"/>
        </w:rPr>
        <w:t>无</w:t>
      </w:r>
      <w:r>
        <w:t>比</w:t>
      </w:r>
      <w:r>
        <w:rPr>
          <w:spacing w:val="-3"/>
        </w:rPr>
        <w:t>的</w:t>
      </w:r>
      <w:r>
        <w:t>欢</w:t>
      </w:r>
      <w:r>
        <w:rPr>
          <w:spacing w:val="-3"/>
        </w:rPr>
        <w:t>喜</w:t>
      </w:r>
      <w:r>
        <w:t>心</w:t>
      </w:r>
      <w:r>
        <w:rPr>
          <w:spacing w:val="-3"/>
        </w:rPr>
        <w:t>。</w:t>
      </w:r>
      <w:r>
        <w:t>王</w:t>
      </w:r>
      <w:r>
        <w:rPr>
          <w:spacing w:val="-3"/>
        </w:rPr>
        <w:t>妃</w:t>
      </w:r>
      <w:r>
        <w:t>们取</w:t>
      </w:r>
      <w:r>
        <w:rPr>
          <w:spacing w:val="-3"/>
        </w:rPr>
        <w:t>下</w:t>
      </w:r>
      <w:r>
        <w:t>各</w:t>
      </w:r>
      <w:r>
        <w:rPr>
          <w:spacing w:val="-3"/>
        </w:rPr>
        <w:t>自</w:t>
      </w:r>
      <w:r>
        <w:t>的</w:t>
      </w:r>
      <w:r>
        <w:rPr>
          <w:spacing w:val="-3"/>
        </w:rPr>
        <w:t>面</w:t>
      </w:r>
      <w:r>
        <w:t>纱</w:t>
      </w:r>
      <w:r>
        <w:rPr>
          <w:spacing w:val="-3"/>
        </w:rPr>
        <w:t>，</w:t>
      </w:r>
      <w:r>
        <w:t>于</w:t>
      </w:r>
      <w:r>
        <w:rPr>
          <w:spacing w:val="-3"/>
        </w:rPr>
        <w:t>独</w:t>
      </w:r>
      <w:r>
        <w:t>觉前</w:t>
      </w:r>
      <w:r>
        <w:rPr>
          <w:spacing w:val="-3"/>
        </w:rPr>
        <w:t>恭</w:t>
      </w:r>
      <w:r>
        <w:t>敬</w:t>
      </w:r>
      <w:r>
        <w:rPr>
          <w:spacing w:val="-3"/>
        </w:rPr>
        <w:t>顶</w:t>
      </w:r>
      <w:r>
        <w:t>礼</w:t>
      </w:r>
      <w:r>
        <w:rPr>
          <w:spacing w:val="-3"/>
        </w:rPr>
        <w:t>。</w:t>
      </w:r>
      <w:r>
        <w:t>国</w:t>
      </w:r>
      <w:r>
        <w:rPr>
          <w:spacing w:val="-3"/>
        </w:rPr>
        <w:t>王</w:t>
      </w:r>
      <w:r>
        <w:t>听到此</w:t>
      </w:r>
      <w:r>
        <w:rPr>
          <w:spacing w:val="-3"/>
        </w:rPr>
        <w:t>事</w:t>
      </w:r>
      <w:r>
        <w:t>后</w:t>
      </w:r>
      <w:r>
        <w:rPr>
          <w:spacing w:val="-3"/>
        </w:rPr>
        <w:t>，</w:t>
      </w:r>
      <w:r>
        <w:t>嗔</w:t>
      </w:r>
      <w:r>
        <w:rPr>
          <w:spacing w:val="-3"/>
        </w:rPr>
        <w:t>心</w:t>
      </w:r>
      <w:r>
        <w:t>大</w:t>
      </w:r>
      <w:r>
        <w:rPr>
          <w:spacing w:val="-3"/>
        </w:rPr>
        <w:t>起</w:t>
      </w:r>
      <w:r>
        <w:t>，</w:t>
      </w:r>
      <w:r>
        <w:rPr>
          <w:spacing w:val="-3"/>
        </w:rPr>
        <w:t>立</w:t>
      </w:r>
      <w:r>
        <w:t>即命</w:t>
      </w:r>
      <w:r>
        <w:rPr>
          <w:spacing w:val="-3"/>
        </w:rPr>
        <w:t>令</w:t>
      </w:r>
      <w:r>
        <w:t>手</w:t>
      </w:r>
      <w:r>
        <w:rPr>
          <w:spacing w:val="-3"/>
        </w:rPr>
        <w:t>下</w:t>
      </w:r>
      <w:r>
        <w:t>的</w:t>
      </w:r>
      <w:r>
        <w:rPr>
          <w:spacing w:val="-3"/>
        </w:rPr>
        <w:t>人</w:t>
      </w:r>
      <w:r>
        <w:t>把</w:t>
      </w:r>
      <w:r>
        <w:rPr>
          <w:spacing w:val="-3"/>
        </w:rPr>
        <w:t>独</w:t>
      </w:r>
      <w:r>
        <w:t>觉</w:t>
      </w:r>
      <w:r>
        <w:rPr>
          <w:spacing w:val="-3"/>
        </w:rPr>
        <w:t>的</w:t>
      </w:r>
      <w:r>
        <w:t>双目</w:t>
      </w:r>
      <w:r>
        <w:rPr>
          <w:spacing w:val="-3"/>
        </w:rPr>
        <w:t>剜</w:t>
      </w:r>
      <w:r>
        <w:t>出</w:t>
      </w:r>
      <w:r>
        <w:rPr>
          <w:spacing w:val="-3"/>
        </w:rPr>
        <w:t>来</w:t>
      </w:r>
      <w:r>
        <w:t>。</w:t>
      </w:r>
      <w:r>
        <w:rPr>
          <w:spacing w:val="-3"/>
        </w:rPr>
        <w:t>其</w:t>
      </w:r>
      <w:r>
        <w:t>手</w:t>
      </w:r>
      <w:r>
        <w:rPr>
          <w:spacing w:val="-3"/>
        </w:rPr>
        <w:t>下</w:t>
      </w:r>
      <w:r>
        <w:t>人助纣</w:t>
      </w:r>
      <w:r>
        <w:rPr>
          <w:spacing w:val="-3"/>
        </w:rPr>
        <w:t>为</w:t>
      </w:r>
      <w:r>
        <w:t>虐</w:t>
      </w:r>
      <w:r>
        <w:rPr>
          <w:spacing w:val="-3"/>
        </w:rPr>
        <w:t>，</w:t>
      </w:r>
      <w:r>
        <w:t>将</w:t>
      </w:r>
      <w:r>
        <w:rPr>
          <w:spacing w:val="-3"/>
        </w:rPr>
        <w:t>独</w:t>
      </w:r>
      <w:r>
        <w:t>觉</w:t>
      </w:r>
      <w:r>
        <w:rPr>
          <w:spacing w:val="-3"/>
        </w:rPr>
        <w:t>的</w:t>
      </w:r>
      <w:r>
        <w:t>双</w:t>
      </w:r>
      <w:r>
        <w:rPr>
          <w:spacing w:val="-3"/>
        </w:rPr>
        <w:t>眼</w:t>
      </w:r>
      <w:r>
        <w:t>剜出</w:t>
      </w:r>
      <w:r>
        <w:rPr>
          <w:spacing w:val="-3"/>
        </w:rPr>
        <w:t>来</w:t>
      </w:r>
      <w:r>
        <w:t>了</w:t>
      </w:r>
      <w:r>
        <w:rPr>
          <w:spacing w:val="-108"/>
        </w:rPr>
        <w:t>。</w:t>
      </w:r>
      <w:r>
        <w:t>（</w:t>
      </w:r>
      <w:r>
        <w:rPr>
          <w:spacing w:val="-3"/>
        </w:rPr>
        <w:t>师</w:t>
      </w:r>
      <w:r>
        <w:t>言</w:t>
      </w:r>
      <w:r>
        <w:rPr>
          <w:spacing w:val="-3"/>
        </w:rPr>
        <w:t>：</w:t>
      </w:r>
      <w:r>
        <w:t>有</w:t>
      </w:r>
      <w:r>
        <w:rPr>
          <w:spacing w:val="-3"/>
        </w:rPr>
        <w:t>些众</w:t>
      </w:r>
      <w:r>
        <w:t>生造</w:t>
      </w:r>
      <w:r>
        <w:rPr>
          <w:spacing w:val="-3"/>
        </w:rPr>
        <w:t>下</w:t>
      </w:r>
      <w:r>
        <w:t>的</w:t>
      </w:r>
      <w:r>
        <w:rPr>
          <w:spacing w:val="-3"/>
        </w:rPr>
        <w:t>恶</w:t>
      </w:r>
      <w:r>
        <w:t>业</w:t>
      </w:r>
      <w:r>
        <w:rPr>
          <w:spacing w:val="-3"/>
        </w:rPr>
        <w:t>难</w:t>
      </w:r>
      <w:r>
        <w:t>以计数。</w:t>
      </w:r>
      <w:r>
        <w:rPr>
          <w:spacing w:val="-3"/>
        </w:rPr>
        <w:t>在</w:t>
      </w:r>
      <w:r>
        <w:t>座</w:t>
      </w:r>
      <w:r>
        <w:rPr>
          <w:spacing w:val="-3"/>
        </w:rPr>
        <w:t>的</w:t>
      </w:r>
      <w:r>
        <w:t>各</w:t>
      </w:r>
      <w:r>
        <w:rPr>
          <w:spacing w:val="-3"/>
        </w:rPr>
        <w:t>位</w:t>
      </w:r>
      <w:r>
        <w:t>可</w:t>
      </w:r>
      <w:r>
        <w:rPr>
          <w:spacing w:val="-3"/>
        </w:rPr>
        <w:t>能</w:t>
      </w:r>
      <w:r>
        <w:t>挖</w:t>
      </w:r>
      <w:r>
        <w:rPr>
          <w:spacing w:val="-3"/>
        </w:rPr>
        <w:t>独</w:t>
      </w:r>
      <w:r>
        <w:t>觉的</w:t>
      </w:r>
      <w:r>
        <w:rPr>
          <w:spacing w:val="-3"/>
        </w:rPr>
        <w:t>眼</w:t>
      </w:r>
      <w:r>
        <w:t>睛</w:t>
      </w:r>
      <w:r>
        <w:rPr>
          <w:spacing w:val="-3"/>
        </w:rPr>
        <w:t>、</w:t>
      </w:r>
      <w:r>
        <w:t>挖</w:t>
      </w:r>
      <w:r>
        <w:rPr>
          <w:spacing w:val="-3"/>
        </w:rPr>
        <w:t>佛</w:t>
      </w:r>
      <w:r>
        <w:t>的</w:t>
      </w:r>
      <w:r>
        <w:rPr>
          <w:spacing w:val="-3"/>
        </w:rPr>
        <w:t>眼</w:t>
      </w:r>
      <w:r>
        <w:t>睛</w:t>
      </w:r>
      <w:r>
        <w:rPr>
          <w:spacing w:val="-3"/>
        </w:rPr>
        <w:t>等</w:t>
      </w:r>
      <w:r>
        <w:t>事是</w:t>
      </w:r>
      <w:r>
        <w:rPr>
          <w:spacing w:val="-3"/>
        </w:rPr>
        <w:t>没</w:t>
      </w:r>
      <w:r>
        <w:t>有</w:t>
      </w:r>
      <w:r>
        <w:rPr>
          <w:spacing w:val="-3"/>
        </w:rPr>
        <w:t>做</w:t>
      </w:r>
      <w:r>
        <w:t>过</w:t>
      </w:r>
      <w:r>
        <w:rPr>
          <w:spacing w:val="-3"/>
        </w:rPr>
        <w:t>，</w:t>
      </w:r>
      <w:r>
        <w:t>但</w:t>
      </w:r>
      <w:r>
        <w:rPr>
          <w:spacing w:val="-3"/>
        </w:rPr>
        <w:t>挖</w:t>
      </w:r>
      <w:r>
        <w:t>其它众</w:t>
      </w:r>
      <w:r>
        <w:rPr>
          <w:spacing w:val="-3"/>
        </w:rPr>
        <w:t>生</w:t>
      </w:r>
      <w:r>
        <w:t>的</w:t>
      </w:r>
      <w:r>
        <w:rPr>
          <w:spacing w:val="-3"/>
        </w:rPr>
        <w:t>眼</w:t>
      </w:r>
      <w:r>
        <w:t>睛</w:t>
      </w:r>
      <w:r>
        <w:rPr>
          <w:spacing w:val="-3"/>
        </w:rPr>
        <w:t>或</w:t>
      </w:r>
      <w:r>
        <w:t>损</w:t>
      </w:r>
      <w:r>
        <w:rPr>
          <w:spacing w:val="-3"/>
        </w:rPr>
        <w:t>害</w:t>
      </w:r>
      <w:r>
        <w:t>其</w:t>
      </w:r>
      <w:r>
        <w:rPr>
          <w:spacing w:val="-3"/>
        </w:rPr>
        <w:t>它</w:t>
      </w:r>
      <w:r>
        <w:t>众生</w:t>
      </w:r>
      <w:r>
        <w:rPr>
          <w:spacing w:val="-3"/>
        </w:rPr>
        <w:t>的</w:t>
      </w:r>
      <w:r>
        <w:t>事</w:t>
      </w:r>
      <w:r>
        <w:rPr>
          <w:spacing w:val="-3"/>
        </w:rPr>
        <w:t>肯</w:t>
      </w:r>
      <w:r>
        <w:t>定</w:t>
      </w:r>
      <w:r>
        <w:rPr>
          <w:spacing w:val="-3"/>
        </w:rPr>
        <w:t>是</w:t>
      </w:r>
      <w:r>
        <w:t>做</w:t>
      </w:r>
      <w:r>
        <w:rPr>
          <w:spacing w:val="-3"/>
        </w:rPr>
        <w:t>得</w:t>
      </w:r>
      <w:r>
        <w:t>不</w:t>
      </w:r>
      <w:r>
        <w:rPr>
          <w:spacing w:val="-3"/>
        </w:rPr>
        <w:t>少</w:t>
      </w:r>
      <w:r>
        <w:t>。所</w:t>
      </w:r>
      <w:r>
        <w:rPr>
          <w:spacing w:val="-3"/>
        </w:rPr>
        <w:t>以</w:t>
      </w:r>
      <w:r>
        <w:t>，</w:t>
      </w:r>
      <w:r>
        <w:rPr>
          <w:spacing w:val="-3"/>
        </w:rPr>
        <w:t>我</w:t>
      </w:r>
      <w:r>
        <w:t>们</w:t>
      </w:r>
      <w:r>
        <w:rPr>
          <w:spacing w:val="-3"/>
        </w:rPr>
        <w:t>应</w:t>
      </w:r>
      <w:r>
        <w:t>该</w:t>
      </w:r>
      <w:r>
        <w:rPr>
          <w:spacing w:val="-3"/>
        </w:rPr>
        <w:t>仔</w:t>
      </w:r>
      <w:r>
        <w:t>细想一</w:t>
      </w:r>
      <w:r>
        <w:rPr>
          <w:spacing w:val="-3"/>
        </w:rPr>
        <w:t>想</w:t>
      </w:r>
      <w:r>
        <w:t>今</w:t>
      </w:r>
      <w:r>
        <w:rPr>
          <w:spacing w:val="-3"/>
        </w:rPr>
        <w:t>生</w:t>
      </w:r>
      <w:r>
        <w:t>中</w:t>
      </w:r>
      <w:r>
        <w:rPr>
          <w:spacing w:val="-3"/>
        </w:rPr>
        <w:t>曾</w:t>
      </w:r>
      <w:r>
        <w:t>造</w:t>
      </w:r>
      <w:r>
        <w:rPr>
          <w:spacing w:val="-3"/>
        </w:rPr>
        <w:t>什</w:t>
      </w:r>
      <w:r>
        <w:t>么</w:t>
      </w:r>
      <w:r>
        <w:rPr>
          <w:spacing w:val="-3"/>
        </w:rPr>
        <w:t>样</w:t>
      </w:r>
      <w:r>
        <w:t>的业</w:t>
      </w:r>
      <w:r>
        <w:rPr>
          <w:rFonts w:hint="eastAsia" w:ascii="KaiTi" w:hAnsi="KaiTi" w:eastAsia="KaiTi"/>
          <w:spacing w:val="-3"/>
        </w:rPr>
        <w:t>?</w:t>
      </w:r>
      <w:r>
        <w:t>想</w:t>
      </w:r>
      <w:r>
        <w:rPr>
          <w:spacing w:val="-3"/>
        </w:rPr>
        <w:t>一</w:t>
      </w:r>
      <w:r>
        <w:t>想</w:t>
      </w:r>
      <w:r>
        <w:rPr>
          <w:spacing w:val="-3"/>
        </w:rPr>
        <w:t>，</w:t>
      </w:r>
      <w:r>
        <w:t>前</w:t>
      </w:r>
      <w:r>
        <w:rPr>
          <w:spacing w:val="-3"/>
        </w:rPr>
        <w:t>世</w:t>
      </w:r>
      <w:r>
        <w:t>造</w:t>
      </w:r>
      <w:r>
        <w:rPr>
          <w:spacing w:val="-3"/>
        </w:rPr>
        <w:t>了什</w:t>
      </w:r>
      <w:r>
        <w:t>么业</w:t>
      </w:r>
      <w:r>
        <w:rPr>
          <w:rFonts w:hint="eastAsia" w:ascii="KaiTi" w:hAnsi="KaiTi" w:eastAsia="KaiTi"/>
          <w:spacing w:val="-3"/>
        </w:rPr>
        <w:t>?</w:t>
      </w:r>
      <w:r>
        <w:t>想</w:t>
      </w:r>
      <w:r>
        <w:rPr>
          <w:spacing w:val="-3"/>
        </w:rPr>
        <w:t>一</w:t>
      </w:r>
      <w:r>
        <w:t>想</w:t>
      </w:r>
      <w:r>
        <w:rPr>
          <w:spacing w:val="-3"/>
        </w:rPr>
        <w:t>无</w:t>
      </w:r>
      <w:r>
        <w:t>始</w:t>
      </w:r>
      <w:r>
        <w:rPr>
          <w:spacing w:val="-3"/>
        </w:rPr>
        <w:t>劫</w:t>
      </w:r>
      <w:r>
        <w:t>以来都</w:t>
      </w:r>
      <w:r>
        <w:rPr>
          <w:spacing w:val="-3"/>
        </w:rPr>
        <w:t>造</w:t>
      </w:r>
      <w:r>
        <w:t>了</w:t>
      </w:r>
      <w:r>
        <w:rPr>
          <w:spacing w:val="-3"/>
        </w:rPr>
        <w:t>什</w:t>
      </w:r>
      <w:r>
        <w:t>么</w:t>
      </w:r>
      <w:r>
        <w:rPr>
          <w:spacing w:val="-3"/>
        </w:rPr>
        <w:t>业</w:t>
      </w:r>
      <w:r>
        <w:rPr>
          <w:rFonts w:hint="eastAsia" w:ascii="KaiTi" w:hAnsi="KaiTi" w:eastAsia="KaiTi"/>
        </w:rPr>
        <w:t>?</w:t>
      </w:r>
      <w:r>
        <w:rPr>
          <w:spacing w:val="-3"/>
        </w:rPr>
        <w:t>虽</w:t>
      </w:r>
      <w:r>
        <w:t>然</w:t>
      </w:r>
      <w:r>
        <w:rPr>
          <w:spacing w:val="-3"/>
        </w:rPr>
        <w:t>我们</w:t>
      </w:r>
      <w:r>
        <w:t>不能</w:t>
      </w:r>
      <w:r>
        <w:rPr>
          <w:spacing w:val="-3"/>
        </w:rPr>
        <w:t>回</w:t>
      </w:r>
      <w:r>
        <w:t>忆</w:t>
      </w:r>
      <w:r>
        <w:rPr>
          <w:spacing w:val="-3"/>
        </w:rPr>
        <w:t>前</w:t>
      </w:r>
      <w:r>
        <w:t>世</w:t>
      </w:r>
      <w:r>
        <w:rPr>
          <w:spacing w:val="-3"/>
        </w:rPr>
        <w:t>，</w:t>
      </w:r>
      <w:r>
        <w:t>但</w:t>
      </w:r>
      <w:r>
        <w:rPr>
          <w:spacing w:val="-3"/>
        </w:rPr>
        <w:t>我</w:t>
      </w:r>
      <w:r>
        <w:t>觉</w:t>
      </w:r>
      <w:r>
        <w:rPr>
          <w:spacing w:val="-3"/>
        </w:rPr>
        <w:t>得</w:t>
      </w:r>
      <w:r>
        <w:t>肯定</w:t>
      </w:r>
      <w:r>
        <w:rPr>
          <w:spacing w:val="-3"/>
        </w:rPr>
        <w:t>造</w:t>
      </w:r>
      <w:r>
        <w:t>过</w:t>
      </w:r>
      <w:r>
        <w:rPr>
          <w:spacing w:val="-3"/>
        </w:rPr>
        <w:t>很</w:t>
      </w:r>
      <w:r>
        <w:t>多</w:t>
      </w:r>
      <w:r>
        <w:rPr>
          <w:spacing w:val="-3"/>
        </w:rPr>
        <w:t>恶</w:t>
      </w:r>
      <w:r>
        <w:t>业。如果</w:t>
      </w:r>
      <w:r>
        <w:rPr>
          <w:spacing w:val="-3"/>
        </w:rPr>
        <w:t>今</w:t>
      </w:r>
      <w:r>
        <w:t>生</w:t>
      </w:r>
      <w:r>
        <w:rPr>
          <w:spacing w:val="-3"/>
        </w:rPr>
        <w:t>不</w:t>
      </w:r>
      <w:r>
        <w:t>精</w:t>
      </w:r>
      <w:r>
        <w:rPr>
          <w:spacing w:val="-3"/>
        </w:rPr>
        <w:t>进</w:t>
      </w:r>
      <w:r>
        <w:t>忏</w:t>
      </w:r>
      <w:r>
        <w:rPr>
          <w:spacing w:val="-3"/>
        </w:rPr>
        <w:t>悔</w:t>
      </w:r>
      <w:r>
        <w:t>的</w:t>
      </w:r>
      <w:r>
        <w:rPr>
          <w:spacing w:val="-3"/>
        </w:rPr>
        <w:t>话</w:t>
      </w:r>
      <w:r>
        <w:t>，那</w:t>
      </w:r>
      <w:r>
        <w:rPr>
          <w:spacing w:val="-3"/>
        </w:rPr>
        <w:t>我</w:t>
      </w:r>
      <w:r>
        <w:t>们</w:t>
      </w:r>
      <w:r>
        <w:rPr>
          <w:spacing w:val="-3"/>
        </w:rPr>
        <w:t>什</w:t>
      </w:r>
      <w:r>
        <w:t>么</w:t>
      </w:r>
      <w:r>
        <w:rPr>
          <w:spacing w:val="-3"/>
        </w:rPr>
        <w:t>时</w:t>
      </w:r>
      <w:r>
        <w:t>候</w:t>
      </w:r>
      <w:r>
        <w:rPr>
          <w:spacing w:val="-3"/>
        </w:rPr>
        <w:t>才</w:t>
      </w:r>
      <w:r>
        <w:t>能</w:t>
      </w:r>
      <w:r>
        <w:rPr>
          <w:spacing w:val="-3"/>
        </w:rPr>
        <w:t>解</w:t>
      </w:r>
      <w:r>
        <w:t>脱？</w:t>
      </w:r>
      <w:r>
        <w:rPr>
          <w:spacing w:val="-3"/>
        </w:rPr>
        <w:t>所</w:t>
      </w:r>
      <w:r>
        <w:t>以</w:t>
      </w:r>
      <w:r>
        <w:rPr>
          <w:spacing w:val="-3"/>
        </w:rPr>
        <w:t>，</w:t>
      </w:r>
      <w:r>
        <w:t>应</w:t>
      </w:r>
      <w:r>
        <w:rPr>
          <w:spacing w:val="-3"/>
        </w:rPr>
        <w:t>多</w:t>
      </w:r>
      <w:r>
        <w:t>念</w:t>
      </w:r>
      <w:r>
        <w:rPr>
          <w:spacing w:val="-3"/>
        </w:rPr>
        <w:t>“</w:t>
      </w:r>
      <w:r>
        <w:t>嗡班则</w:t>
      </w:r>
      <w:r>
        <w:rPr>
          <w:spacing w:val="-3"/>
        </w:rPr>
        <w:t>儿</w:t>
      </w:r>
      <w:r>
        <w:t>萨</w:t>
      </w:r>
      <w:r>
        <w:tab/>
      </w:r>
      <w:r>
        <w:rPr>
          <w:spacing w:val="-3"/>
        </w:rPr>
        <w:t>”</w:t>
      </w:r>
      <w:r>
        <w:t>来</w:t>
      </w:r>
      <w:r>
        <w:rPr>
          <w:spacing w:val="-3"/>
        </w:rPr>
        <w:t>忏</w:t>
      </w:r>
      <w:r>
        <w:t>悔</w:t>
      </w:r>
      <w:r>
        <w:rPr>
          <w:spacing w:val="-3"/>
        </w:rPr>
        <w:t>。</w:t>
      </w:r>
      <w:r>
        <w:t>否则</w:t>
      </w:r>
      <w:r>
        <w:rPr>
          <w:spacing w:val="-3"/>
        </w:rPr>
        <w:t>，</w:t>
      </w:r>
      <w:r>
        <w:t>他</w:t>
      </w:r>
      <w:r>
        <w:rPr>
          <w:spacing w:val="-3"/>
        </w:rPr>
        <w:t>日</w:t>
      </w:r>
      <w:r>
        <w:t>亲</w:t>
      </w:r>
      <w:r>
        <w:rPr>
          <w:spacing w:val="-3"/>
        </w:rPr>
        <w:t>身</w:t>
      </w:r>
      <w:r>
        <w:t>受</w:t>
      </w:r>
      <w:r>
        <w:rPr>
          <w:spacing w:val="-3"/>
        </w:rPr>
        <w:t>报</w:t>
      </w:r>
      <w:r>
        <w:t>时</w:t>
      </w:r>
      <w:r>
        <w:rPr>
          <w:spacing w:val="-3"/>
        </w:rPr>
        <w:t>是</w:t>
      </w:r>
      <w:r>
        <w:t>极为</w:t>
      </w:r>
      <w:r>
        <w:rPr>
          <w:spacing w:val="-3"/>
        </w:rPr>
        <w:t>可</w:t>
      </w:r>
      <w:r>
        <w:t>怕</w:t>
      </w:r>
      <w:r>
        <w:rPr>
          <w:spacing w:val="-3"/>
        </w:rPr>
        <w:t>的</w:t>
      </w:r>
      <w:r>
        <w:rPr>
          <w:spacing w:val="-106"/>
        </w:rPr>
        <w:t>。</w:t>
      </w:r>
      <w:r>
        <w:t>）</w:t>
      </w:r>
      <w:r>
        <w:rPr>
          <w:spacing w:val="41"/>
        </w:rPr>
        <w:t xml:space="preserve"> </w:t>
      </w:r>
      <w:r>
        <w:t>这位独觉</w:t>
      </w:r>
      <w:r>
        <w:rPr>
          <w:spacing w:val="-3"/>
        </w:rPr>
        <w:t>因</w:t>
      </w:r>
      <w:r>
        <w:t>为</w:t>
      </w:r>
      <w:r>
        <w:rPr>
          <w:spacing w:val="-3"/>
        </w:rPr>
        <w:t>前</w:t>
      </w:r>
      <w:r>
        <w:t>世</w:t>
      </w:r>
      <w:r>
        <w:rPr>
          <w:spacing w:val="-3"/>
        </w:rPr>
        <w:t>的</w:t>
      </w:r>
      <w:r>
        <w:t>恶</w:t>
      </w:r>
      <w:r>
        <w:rPr>
          <w:spacing w:val="-3"/>
        </w:rPr>
        <w:t>业</w:t>
      </w:r>
      <w:r>
        <w:t>感</w:t>
      </w:r>
      <w:r>
        <w:rPr>
          <w:spacing w:val="-3"/>
        </w:rPr>
        <w:t>招</w:t>
      </w:r>
      <w:r>
        <w:t>，受</w:t>
      </w:r>
      <w:r>
        <w:rPr>
          <w:spacing w:val="-3"/>
        </w:rPr>
        <w:t>害</w:t>
      </w:r>
      <w:r>
        <w:t>时</w:t>
      </w:r>
      <w:r>
        <w:rPr>
          <w:spacing w:val="-3"/>
        </w:rPr>
        <w:t>没</w:t>
      </w:r>
      <w:r>
        <w:t>能</w:t>
      </w:r>
      <w:r>
        <w:rPr>
          <w:spacing w:val="-3"/>
        </w:rPr>
        <w:t>显</w:t>
      </w:r>
      <w:r>
        <w:t>现</w:t>
      </w:r>
      <w:r>
        <w:rPr>
          <w:spacing w:val="-3"/>
        </w:rPr>
        <w:t>神</w:t>
      </w:r>
      <w:r>
        <w:t>变</w:t>
      </w:r>
      <w:r>
        <w:rPr>
          <w:spacing w:val="-108"/>
        </w:rPr>
        <w:t>。</w:t>
      </w:r>
      <w:r>
        <w:rPr>
          <w:spacing w:val="-3"/>
        </w:rPr>
        <w:t>（</w:t>
      </w:r>
      <w:r>
        <w:t>译者</w:t>
      </w:r>
      <w:r>
        <w:rPr>
          <w:rFonts w:hint="eastAsia" w:ascii="KaiTi" w:hAnsi="KaiTi" w:eastAsia="KaiTi"/>
          <w:spacing w:val="-3"/>
        </w:rPr>
        <w:t>:</w:t>
      </w:r>
      <w:r>
        <w:t>所</w:t>
      </w:r>
      <w:r>
        <w:rPr>
          <w:spacing w:val="-3"/>
        </w:rPr>
        <w:t>以</w:t>
      </w:r>
      <w:r>
        <w:t>，</w:t>
      </w:r>
      <w:r>
        <w:rPr>
          <w:spacing w:val="-3"/>
        </w:rPr>
        <w:t>有</w:t>
      </w:r>
      <w:r>
        <w:t>些高 僧大</w:t>
      </w:r>
      <w:r>
        <w:rPr>
          <w:spacing w:val="-3"/>
        </w:rPr>
        <w:t>德</w:t>
      </w:r>
      <w:r>
        <w:t>因</w:t>
      </w:r>
      <w:r>
        <w:rPr>
          <w:spacing w:val="-3"/>
        </w:rPr>
        <w:t>前</w:t>
      </w:r>
      <w:r>
        <w:t>世</w:t>
      </w:r>
      <w:r>
        <w:rPr>
          <w:spacing w:val="-3"/>
        </w:rPr>
        <w:t>的</w:t>
      </w:r>
      <w:r>
        <w:t>业</w:t>
      </w:r>
      <w:r>
        <w:rPr>
          <w:spacing w:val="-3"/>
        </w:rPr>
        <w:t>感</w:t>
      </w:r>
      <w:r>
        <w:t>，</w:t>
      </w:r>
      <w:r>
        <w:rPr>
          <w:spacing w:val="-3"/>
        </w:rPr>
        <w:t>受</w:t>
      </w:r>
      <w:r>
        <w:t>害时</w:t>
      </w:r>
      <w:r>
        <w:rPr>
          <w:spacing w:val="-3"/>
        </w:rPr>
        <w:t>不</w:t>
      </w:r>
      <w:r>
        <w:t>一</w:t>
      </w:r>
      <w:r>
        <w:rPr>
          <w:spacing w:val="-3"/>
        </w:rPr>
        <w:t>定</w:t>
      </w:r>
      <w:r>
        <w:t>能</w:t>
      </w:r>
      <w:r>
        <w:rPr>
          <w:spacing w:val="-3"/>
        </w:rPr>
        <w:t>显</w:t>
      </w:r>
      <w:r>
        <w:t>现</w:t>
      </w:r>
      <w:r>
        <w:rPr>
          <w:spacing w:val="-3"/>
        </w:rPr>
        <w:t>出</w:t>
      </w:r>
      <w:r>
        <w:t>神</w:t>
      </w:r>
      <w:r>
        <w:rPr>
          <w:spacing w:val="-3"/>
        </w:rPr>
        <w:t>变</w:t>
      </w:r>
      <w:r>
        <w:t>。听</w:t>
      </w:r>
      <w:r>
        <w:rPr>
          <w:spacing w:val="-3"/>
        </w:rPr>
        <w:t>说</w:t>
      </w:r>
      <w:r>
        <w:t>前</w:t>
      </w:r>
      <w:r>
        <w:rPr>
          <w:spacing w:val="-3"/>
        </w:rPr>
        <w:t>一</w:t>
      </w:r>
      <w:r>
        <w:t>段</w:t>
      </w:r>
      <w:r>
        <w:rPr>
          <w:spacing w:val="-3"/>
        </w:rPr>
        <w:t>时</w:t>
      </w:r>
      <w:r>
        <w:t>间</w:t>
      </w:r>
      <w:r>
        <w:rPr>
          <w:spacing w:val="-3"/>
        </w:rPr>
        <w:t>，</w:t>
      </w:r>
      <w:r>
        <w:t>噶托派</w:t>
      </w:r>
      <w:r>
        <w:rPr>
          <w:spacing w:val="-3"/>
        </w:rPr>
        <w:t>的</w:t>
      </w:r>
      <w:r>
        <w:t>五</w:t>
      </w:r>
      <w:r>
        <w:rPr>
          <w:spacing w:val="-3"/>
        </w:rPr>
        <w:t>大</w:t>
      </w:r>
      <w:r>
        <w:t>活</w:t>
      </w:r>
      <w:r>
        <w:rPr>
          <w:spacing w:val="-3"/>
        </w:rPr>
        <w:t>佛</w:t>
      </w:r>
      <w:r>
        <w:t>之</w:t>
      </w:r>
      <w:r>
        <w:rPr>
          <w:spacing w:val="-3"/>
        </w:rPr>
        <w:t>一</w:t>
      </w:r>
      <w:r>
        <w:t>夏</w:t>
      </w:r>
      <w:r>
        <w:rPr>
          <w:spacing w:val="-3"/>
        </w:rPr>
        <w:t>擦</w:t>
      </w:r>
      <w:r>
        <w:t>仁波</w:t>
      </w:r>
      <w:r>
        <w:rPr>
          <w:spacing w:val="-3"/>
        </w:rPr>
        <w:t>切</w:t>
      </w:r>
      <w:r>
        <w:t>因</w:t>
      </w:r>
      <w:r>
        <w:rPr>
          <w:spacing w:val="-3"/>
        </w:rPr>
        <w:t>车</w:t>
      </w:r>
      <w:r>
        <w:t>祸</w:t>
      </w:r>
      <w:r>
        <w:rPr>
          <w:spacing w:val="-3"/>
        </w:rPr>
        <w:t>而</w:t>
      </w:r>
      <w:r>
        <w:t>示</w:t>
      </w:r>
      <w:r>
        <w:rPr>
          <w:spacing w:val="-3"/>
        </w:rPr>
        <w:t>现</w:t>
      </w:r>
      <w:r>
        <w:t>圆</w:t>
      </w:r>
      <w:r>
        <w:rPr>
          <w:spacing w:val="-3"/>
        </w:rPr>
        <w:t>寂</w:t>
      </w:r>
      <w:r>
        <w:t>了。</w:t>
      </w:r>
      <w:r>
        <w:rPr>
          <w:spacing w:val="-3"/>
        </w:rPr>
        <w:t>我</w:t>
      </w:r>
      <w:r>
        <w:t>认</w:t>
      </w:r>
      <w:r>
        <w:rPr>
          <w:spacing w:val="-3"/>
        </w:rPr>
        <w:t>为</w:t>
      </w:r>
      <w:r>
        <w:t>二</w:t>
      </w:r>
      <w:r>
        <w:rPr>
          <w:spacing w:val="-3"/>
        </w:rPr>
        <w:t>者</w:t>
      </w:r>
      <w:r>
        <w:t>道</w:t>
      </w:r>
      <w:r>
        <w:rPr>
          <w:spacing w:val="-3"/>
        </w:rPr>
        <w:t>理</w:t>
      </w:r>
      <w:r>
        <w:t>相同</w:t>
      </w:r>
      <w:r>
        <w:rPr>
          <w:spacing w:val="-106"/>
        </w:rPr>
        <w:t>。</w:t>
      </w:r>
      <w:r>
        <w:t>）</w:t>
      </w:r>
      <w:r>
        <w:rPr>
          <w:spacing w:val="9"/>
        </w:rPr>
        <w:t xml:space="preserve"> </w:t>
      </w:r>
      <w:r>
        <w:t>独</w:t>
      </w:r>
      <w:r>
        <w:rPr>
          <w:spacing w:val="-3"/>
        </w:rPr>
        <w:t>觉</w:t>
      </w:r>
      <w:r>
        <w:t>知</w:t>
      </w:r>
      <w:r>
        <w:rPr>
          <w:spacing w:val="-3"/>
        </w:rPr>
        <w:t>国</w:t>
      </w:r>
      <w:r>
        <w:t>王</w:t>
      </w:r>
      <w:r>
        <w:rPr>
          <w:spacing w:val="-3"/>
        </w:rPr>
        <w:t>一</w:t>
      </w:r>
      <w:r>
        <w:t>伙</w:t>
      </w:r>
      <w:r>
        <w:rPr>
          <w:spacing w:val="-3"/>
        </w:rPr>
        <w:t>人</w:t>
      </w:r>
      <w:r>
        <w:t>造了</w:t>
      </w:r>
      <w:r>
        <w:rPr>
          <w:spacing w:val="-3"/>
        </w:rPr>
        <w:t>很</w:t>
      </w:r>
      <w:r>
        <w:t>大</w:t>
      </w:r>
      <w:r>
        <w:rPr>
          <w:spacing w:val="-3"/>
        </w:rPr>
        <w:t>的</w:t>
      </w:r>
      <w:r>
        <w:t>恶</w:t>
      </w:r>
      <w:r>
        <w:rPr>
          <w:spacing w:val="-3"/>
        </w:rPr>
        <w:t>业</w:t>
      </w:r>
      <w:r>
        <w:t>，</w:t>
      </w:r>
      <w:r>
        <w:rPr>
          <w:spacing w:val="-3"/>
        </w:rPr>
        <w:t>为</w:t>
      </w:r>
      <w:r>
        <w:t>了</w:t>
      </w:r>
      <w:r>
        <w:rPr>
          <w:spacing w:val="-3"/>
        </w:rPr>
        <w:t>救</w:t>
      </w:r>
      <w:r>
        <w:t>度他</w:t>
      </w:r>
      <w:r>
        <w:rPr>
          <w:spacing w:val="-3"/>
        </w:rPr>
        <w:t>们</w:t>
      </w:r>
      <w:r>
        <w:t>便</w:t>
      </w:r>
      <w:r>
        <w:rPr>
          <w:spacing w:val="-3"/>
        </w:rPr>
        <w:t>显</w:t>
      </w:r>
      <w:r>
        <w:t>现</w:t>
      </w:r>
      <w:r>
        <w:rPr>
          <w:spacing w:val="-3"/>
        </w:rPr>
        <w:t>神</w:t>
      </w:r>
      <w:r>
        <w:t>变。</w:t>
      </w:r>
    </w:p>
    <w:p>
      <w:pPr>
        <w:pStyle w:val="2"/>
        <w:spacing w:line="278" w:lineRule="auto"/>
        <w:ind w:right="1682"/>
      </w:pPr>
      <w:r>
        <w:t>（</w:t>
      </w:r>
      <w:r>
        <w:rPr>
          <w:spacing w:val="-10"/>
        </w:rPr>
        <w:t>独觉的神变在失双眼后又恢复了。</w:t>
      </w:r>
      <w:r>
        <w:t>）</w:t>
      </w:r>
      <w:r>
        <w:rPr>
          <w:spacing w:val="-3"/>
        </w:rPr>
        <w:t>他飞入虚空中，示现燃火、下冰雹、闪电等神变。因凡夫人对神变有很大的信心，国王见此情景，马上对独觉生起了信心。他如木头倒地一样，五体投地，于独觉足下恭敬顶礼，祈求忏悔</w:t>
      </w:r>
      <w:r>
        <w:rPr>
          <w:rFonts w:hint="eastAsia" w:ascii="KaiTi" w:hAnsi="KaiTi" w:eastAsia="KaiTi"/>
          <w:spacing w:val="-3"/>
        </w:rPr>
        <w:t>:</w:t>
      </w:r>
      <w:r>
        <w:rPr>
          <w:spacing w:val="-3"/>
        </w:rPr>
        <w:t xml:space="preserve">‘大尊者，您下来吧，我们沉溺在轮回中的有情造了很大的恶业， </w:t>
      </w:r>
      <w:r>
        <w:rPr>
          <w:spacing w:val="-10"/>
        </w:rPr>
        <w:t>我祈求您接受我的忏悔。’他忏悔后，独觉藉此而示现涅  了。国王对独觉</w:t>
      </w:r>
      <w:r>
        <w:rPr>
          <w:spacing w:val="-4"/>
        </w:rPr>
        <w:t>有很大的信心，将独觉的骨灰作成遗塔，并在遗塔下发了一个愿</w:t>
      </w:r>
      <w:r>
        <w:rPr>
          <w:rFonts w:hint="eastAsia" w:ascii="KaiTi" w:hAnsi="KaiTi" w:eastAsia="KaiTi"/>
        </w:rPr>
        <w:t>:</w:t>
      </w:r>
      <w:r>
        <w:rPr>
          <w:spacing w:val="-3"/>
        </w:rPr>
        <w:t>愿我 在此后的生生世世中不要承受今生所造恶业的果报</w:t>
      </w:r>
      <w:r>
        <w:rPr>
          <w:rFonts w:hint="eastAsia" w:ascii="KaiTi" w:hAnsi="KaiTi" w:eastAsia="KaiTi"/>
        </w:rPr>
        <w:t>;</w:t>
      </w:r>
      <w:r>
        <w:rPr>
          <w:spacing w:val="-3"/>
        </w:rPr>
        <w:t>以我造此塔、恭敬供 养独觉的功德，生生世世中生于富贵之家，并于比此独觉更殊胜的如来面前令佛欢喜，出家获得罗汉果位。诸比丘，你们是怎么想的？当时的国王</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就是现在这个盲目孩子。因他以恶心曾剜掉成千上万众生的眼睛，故其业成熟时于五百世中生于地狱，受了无量的痛苦</w:t>
      </w:r>
      <w:r>
        <w:rPr>
          <w:rFonts w:hint="eastAsia" w:ascii="KaiTi" w:eastAsia="KaiTi"/>
        </w:rPr>
        <w:t>;</w:t>
      </w:r>
      <w:r>
        <w:rPr>
          <w:spacing w:val="-3"/>
        </w:rPr>
        <w:t>从地狱中解脱后，于五百世转生盲目饿鬼</w:t>
      </w:r>
      <w:r>
        <w:rPr>
          <w:rFonts w:hint="eastAsia" w:ascii="KaiTi" w:eastAsia="KaiTi"/>
        </w:rPr>
        <w:t>;</w:t>
      </w:r>
      <w:r>
        <w:rPr>
          <w:spacing w:val="-3"/>
        </w:rPr>
        <w:t>次后又于五百世中转生为盲目的傍生</w:t>
      </w:r>
      <w:r>
        <w:rPr>
          <w:rFonts w:hint="eastAsia" w:ascii="KaiTi" w:eastAsia="KaiTi"/>
        </w:rPr>
        <w:t>;</w:t>
      </w:r>
      <w:r>
        <w:rPr>
          <w:spacing w:val="-3"/>
        </w:rPr>
        <w:t xml:space="preserve">从三恶趣中解脱 </w:t>
      </w:r>
      <w:r>
        <w:rPr>
          <w:spacing w:val="-10"/>
        </w:rPr>
        <w:t>后，又于五百世中转生为盲目人。</w:t>
      </w:r>
      <w:r>
        <w:rPr>
          <w:spacing w:val="-3"/>
        </w:rPr>
        <w:t>（</w:t>
      </w:r>
      <w:r>
        <w:t>师言</w:t>
      </w:r>
      <w:r>
        <w:rPr>
          <w:rFonts w:hint="eastAsia" w:ascii="KaiTi" w:eastAsia="KaiTi"/>
          <w:spacing w:val="-3"/>
        </w:rPr>
        <w:t>:</w:t>
      </w:r>
      <w:r>
        <w:rPr>
          <w:spacing w:val="-3"/>
        </w:rPr>
        <w:t xml:space="preserve">确实，他造的恶业是很严重的， 所受的果报亦是在三恶道中乃至转生人中时，在释迦佛的教法中尚未解 </w:t>
      </w:r>
      <w:r>
        <w:rPr>
          <w:spacing w:val="-55"/>
        </w:rPr>
        <w:t>脱。</w:t>
      </w:r>
      <w:r>
        <w:t>）</w:t>
      </w:r>
    </w:p>
    <w:p>
      <w:pPr>
        <w:pStyle w:val="2"/>
        <w:spacing w:line="278" w:lineRule="auto"/>
        <w:ind w:right="1785" w:firstLine="422"/>
      </w:pPr>
      <w:r>
        <w:rPr>
          <w:spacing w:val="-3"/>
        </w:rPr>
        <w:t>复次诸比丘请问</w:t>
      </w:r>
      <w:r>
        <w:rPr>
          <w:rFonts w:hint="eastAsia" w:ascii="KaiTi" w:hAnsi="KaiTi" w:eastAsia="KaiTi"/>
        </w:rPr>
        <w:t>:</w:t>
      </w:r>
      <w:r>
        <w:rPr>
          <w:spacing w:val="-3"/>
        </w:rPr>
        <w:t>“世尊，这个孩子在什么时候才能灭尽痛苦？”世尊告曰</w:t>
      </w:r>
      <w:r>
        <w:rPr>
          <w:rFonts w:hint="eastAsia" w:ascii="KaiTi" w:hAnsi="KaiTi" w:eastAsia="KaiTi"/>
        </w:rPr>
        <w:t>:</w:t>
      </w:r>
      <w:r>
        <w:rPr>
          <w:spacing w:val="-3"/>
        </w:rPr>
        <w:t>“将来人天导师、如来、正等觉善意如来出世时，这个盲人才转生成一个六根具足的人。于彼佛教下出家</w:t>
      </w:r>
      <w:r>
        <w:rPr>
          <w:rFonts w:hint="eastAsia" w:ascii="KaiTi" w:hAnsi="KaiTi" w:eastAsia="KaiTi"/>
        </w:rPr>
        <w:t>,</w:t>
      </w:r>
      <w:r>
        <w:rPr>
          <w:spacing w:val="-3"/>
        </w:rPr>
        <w:t>灭尽烦恼，获得阿罗汉果位。证果以后，以他前世恶业最后的果报成熟，其业力显现的乌鸦来啄食他的</w:t>
      </w:r>
      <w:r>
        <w:rPr>
          <w:spacing w:val="-3"/>
          <w:w w:val="100"/>
        </w:rPr>
        <w:t>眼睛，以此因缘他示现涅</w:t>
      </w:r>
      <w:r>
        <w:rPr>
          <w:spacing w:val="-3"/>
        </w:rPr>
        <w:t xml:space="preserve"> </w:t>
      </w:r>
      <w:r>
        <w:rPr>
          <w:spacing w:val="-18"/>
          <w:w w:val="100"/>
        </w:rPr>
        <w:t>。从此以后，再不用感受痛苦。”</w:t>
      </w:r>
      <w:r>
        <w:rPr>
          <w:w w:val="100"/>
        </w:rPr>
        <w:t>（</w:t>
      </w:r>
      <w:r>
        <w:rPr>
          <w:spacing w:val="-2"/>
          <w:w w:val="100"/>
        </w:rPr>
        <w:t>译者</w:t>
      </w:r>
      <w:r>
        <w:rPr>
          <w:rFonts w:hint="eastAsia" w:ascii="KaiTi" w:hAnsi="KaiTi" w:eastAsia="KaiTi"/>
          <w:spacing w:val="-3"/>
          <w:w w:val="100"/>
        </w:rPr>
        <w:t>:</w:t>
      </w:r>
      <w:r>
        <w:rPr>
          <w:w w:val="100"/>
        </w:rPr>
        <w:t xml:space="preserve">听了 </w:t>
      </w:r>
      <w:r>
        <w:rPr>
          <w:spacing w:val="-3"/>
        </w:rPr>
        <w:t>这个公案以后，我们应好好地想一想，已得到独觉、圣者罗汉的果位仍要受业报，我们还愿意伤害其他的有情吗？我觉得《百业经》的加持力是很大的。以前，很多人对因果没有很大信心，但自从听了《百业经》以后， 四众弟子</w:t>
      </w:r>
      <w:r>
        <w:rPr>
          <w:rFonts w:hint="eastAsia" w:ascii="KaiTi" w:hAnsi="KaiTi" w:eastAsia="KaiTi"/>
        </w:rPr>
        <w:t>(Catu Parisa)</w:t>
      </w:r>
      <w:r>
        <w:rPr>
          <w:spacing w:val="-3"/>
        </w:rPr>
        <w:t>从修行和行为上都有了很大的进展。我相信以后</w:t>
      </w:r>
      <w:r>
        <w:rPr>
          <w:spacing w:val="-10"/>
        </w:rPr>
        <w:t>阅读《百业经》的人也同样获得利益。</w:t>
      </w:r>
      <w:r>
        <w:t>）</w:t>
      </w:r>
    </w:p>
    <w:p>
      <w:pPr>
        <w:pStyle w:val="2"/>
        <w:spacing w:line="278" w:lineRule="auto"/>
        <w:ind w:right="1786" w:firstLine="422"/>
      </w:pPr>
      <w:r>
        <w:rPr>
          <w:spacing w:val="-3"/>
        </w:rPr>
        <w:t>本师释迦牟尼佛如是宣说竟，在座的人都对轮回生起了厌离心。世 尊见众人已堪为法器，便为他们传了相应的佛法。众人中有些得了加行道的暖位、忍位、顶位、世第一位</w:t>
      </w:r>
      <w:r>
        <w:rPr>
          <w:rFonts w:hint="eastAsia" w:ascii="KaiTi" w:eastAsia="KaiTi"/>
        </w:rPr>
        <w:t>;</w:t>
      </w:r>
      <w:r>
        <w:rPr>
          <w:spacing w:val="-3"/>
        </w:rPr>
        <w:t>有些得到了预流果、一来果、不来果、阿罗汉果</w:t>
      </w:r>
      <w:r>
        <w:rPr>
          <w:rFonts w:hint="eastAsia" w:ascii="KaiTi" w:eastAsia="KaiTi"/>
          <w:spacing w:val="-3"/>
        </w:rPr>
        <w:t>;</w:t>
      </w:r>
      <w:r>
        <w:rPr>
          <w:spacing w:val="-3"/>
        </w:rPr>
        <w:t>有些种下了金轮王的种子</w:t>
      </w:r>
      <w:r>
        <w:rPr>
          <w:rFonts w:hint="eastAsia" w:ascii="KaiTi" w:eastAsia="KaiTi"/>
          <w:spacing w:val="-3"/>
        </w:rPr>
        <w:t>;</w:t>
      </w:r>
      <w:r>
        <w:rPr>
          <w:spacing w:val="-3"/>
        </w:rPr>
        <w:t>有些得到了梵天、帝释天的果位</w:t>
      </w:r>
      <w:r>
        <w:rPr>
          <w:rFonts w:hint="eastAsia" w:ascii="KaiTi" w:eastAsia="KaiTi"/>
        </w:rPr>
        <w:t>;</w:t>
      </w:r>
      <w:r>
        <w:t>有</w:t>
      </w:r>
      <w:r>
        <w:rPr>
          <w:spacing w:val="-3"/>
        </w:rPr>
        <w:t>些得到独觉果位</w:t>
      </w:r>
      <w:r>
        <w:rPr>
          <w:rFonts w:hint="eastAsia" w:ascii="KaiTi" w:eastAsia="KaiTi"/>
        </w:rPr>
        <w:t>;</w:t>
      </w:r>
      <w:r>
        <w:rPr>
          <w:spacing w:val="-3"/>
        </w:rPr>
        <w:t>有的种下了无上菩提的种子更多的人对三宝生起了无伪的信心。</w:t>
      </w:r>
    </w:p>
    <w:p>
      <w:pPr>
        <w:pStyle w:val="2"/>
        <w:spacing w:line="268" w:lineRule="exact"/>
      </w:pPr>
      <w:r>
        <w:t>（</w:t>
      </w:r>
      <w:r>
        <w:rPr>
          <w:rFonts w:hint="eastAsia" w:ascii="KaiTi" w:eastAsia="KaiTi"/>
        </w:rPr>
        <w:t>86</w:t>
      </w:r>
      <w:r>
        <w:t>）裸体迦叶</w:t>
      </w:r>
    </w:p>
    <w:p>
      <w:pPr>
        <w:pStyle w:val="2"/>
        <w:tabs>
          <w:tab w:val="left" w:pos="1374"/>
        </w:tabs>
        <w:spacing w:before="42"/>
      </w:pPr>
      <w:r>
        <w:t>—临</w:t>
      </w:r>
      <w:r>
        <w:rPr>
          <w:spacing w:val="-3"/>
        </w:rPr>
        <w:t>终</w:t>
      </w:r>
      <w:r>
        <w:t>信佛</w:t>
      </w:r>
      <w:r>
        <w:tab/>
      </w:r>
      <w:r>
        <w:rPr>
          <w:spacing w:val="-3"/>
        </w:rPr>
        <w:t>证</w:t>
      </w:r>
      <w:r>
        <w:t>罗</w:t>
      </w:r>
      <w:r>
        <w:rPr>
          <w:spacing w:val="-3"/>
        </w:rPr>
        <w:t>汉</w:t>
      </w:r>
      <w:r>
        <w:t>果</w:t>
      </w:r>
    </w:p>
    <w:p>
      <w:pPr>
        <w:pStyle w:val="2"/>
        <w:spacing w:before="9"/>
        <w:ind w:left="0"/>
        <w:rPr>
          <w:sz w:val="27"/>
        </w:rPr>
      </w:pPr>
    </w:p>
    <w:p>
      <w:pPr>
        <w:pStyle w:val="2"/>
        <w:spacing w:before="1" w:line="278" w:lineRule="auto"/>
        <w:ind w:right="1786" w:firstLine="422"/>
      </w:pPr>
      <w:r>
        <w:rPr>
          <w:spacing w:val="-3"/>
        </w:rPr>
        <w:t>一时，佛在舍卫城。城的附近有一户贫穷的农民，其妻怀孕九个月 后，生下一个孩子。家人为孩子举行了一个简单的贺生仪式，因这家人是外道迦叶种姓，故为孩子取名为迦叶。家人用牛奶、酸奶、酥油饼等喂养着迦叶。他长大后，与父母一同忙于农务。但他看到父亲杀死成千上万的众生时，便劝告父亲说</w:t>
      </w:r>
      <w:r>
        <w:rPr>
          <w:rFonts w:hint="eastAsia" w:ascii="KaiTi" w:hAnsi="KaiTi" w:eastAsia="KaiTi"/>
          <w:spacing w:val="-3"/>
        </w:rPr>
        <w:t>:</w:t>
      </w:r>
      <w:r>
        <w:rPr>
          <w:spacing w:val="-3"/>
        </w:rPr>
        <w:t>“父亲，您杀害那么多的众生，怎么忍心呢？” 父亲对他说</w:t>
      </w:r>
      <w:r>
        <w:rPr>
          <w:rFonts w:hint="eastAsia" w:ascii="KaiTi" w:hAnsi="KaiTi" w:eastAsia="KaiTi"/>
        </w:rPr>
        <w:t>:</w:t>
      </w:r>
      <w:r>
        <w:rPr>
          <w:spacing w:val="-8"/>
        </w:rPr>
        <w:t xml:space="preserve">“孩子，你不要这么说，你还小，不懂这些道理。”迦叶听 </w:t>
      </w:r>
      <w:r>
        <w:rPr>
          <w:spacing w:val="-5"/>
        </w:rPr>
        <w:t>了，非常难过，心想</w:t>
      </w:r>
      <w:r>
        <w:rPr>
          <w:rFonts w:hint="eastAsia" w:ascii="KaiTi" w:hAnsi="KaiTi" w:eastAsia="KaiTi"/>
        </w:rPr>
        <w:t>:</w:t>
      </w:r>
      <w:r>
        <w:rPr>
          <w:spacing w:val="-3"/>
        </w:rPr>
        <w:t>如果一直与父亲这样生活下去是没有意义的。</w:t>
      </w:r>
    </w:p>
    <w:p>
      <w:pPr>
        <w:pStyle w:val="2"/>
        <w:spacing w:line="278" w:lineRule="auto"/>
        <w:ind w:right="1786" w:firstLine="422"/>
      </w:pPr>
      <w:r>
        <w:rPr>
          <w:spacing w:val="-3"/>
        </w:rPr>
        <w:t>我等大师释迦世尊证得了无上正等正觉，随缘度化无量的众生。一 次，世尊来到王舍城，人们互告释迦世尊将普降甘露妙法的好消息。迦叶闻讯很想跟随佛陀出家行持佛法。他征得父母同意后，便往王舍城去拜见佛陀。可在途中，他遇上了一位外道行者，误以为就是世尊，便随其出了</w:t>
      </w:r>
      <w:r>
        <w:rPr>
          <w:spacing w:val="-55"/>
        </w:rPr>
        <w:t>家。</w:t>
      </w:r>
      <w:r>
        <w:rPr>
          <w:spacing w:val="-3"/>
        </w:rPr>
        <w:t>（</w:t>
      </w:r>
      <w:r>
        <w:t>师言</w:t>
      </w:r>
      <w:r>
        <w:rPr>
          <w:rFonts w:hint="eastAsia" w:ascii="KaiTi" w:eastAsia="KaiTi"/>
          <w:spacing w:val="-3"/>
        </w:rPr>
        <w:t>:</w:t>
      </w:r>
      <w:r>
        <w:rPr>
          <w:spacing w:val="-8"/>
        </w:rPr>
        <w:t>现在这种情况极多，欲求正法的人却常遇邪知识的误导。</w:t>
      </w:r>
      <w:r>
        <w:t>）</w:t>
      </w:r>
    </w:p>
    <w:p>
      <w:pPr>
        <w:pStyle w:val="2"/>
        <w:spacing w:line="278" w:lineRule="auto"/>
        <w:ind w:right="1680" w:firstLine="422"/>
      </w:pPr>
      <w:r>
        <w:rPr>
          <w:spacing w:val="-3"/>
        </w:rPr>
        <w:t>迦叶跟外道修学，学得很不错，颇有名气。因他皈依的是外道裸体</w:t>
      </w:r>
      <w:r>
        <w:rPr>
          <w:rFonts w:hint="eastAsia" w:ascii="KaiTi" w:hAnsi="KaiTi" w:eastAsia="KaiTi"/>
          <w:spacing w:val="-3"/>
        </w:rPr>
        <w:t xml:space="preserve">(Nagga </w:t>
      </w:r>
      <w:r>
        <w:rPr>
          <w:rFonts w:hint="eastAsia" w:ascii="KaiTi" w:hAnsi="KaiTi" w:eastAsia="KaiTi"/>
        </w:rPr>
        <w:t>Samana)</w:t>
      </w:r>
      <w:r>
        <w:rPr>
          <w:spacing w:val="-3"/>
        </w:rPr>
        <w:t>派，所以，人们都称他同姓裸体迦叶。一次，他观察自己</w:t>
      </w:r>
      <w:r>
        <w:rPr>
          <w:spacing w:val="-14"/>
          <w:w w:val="100"/>
        </w:rPr>
        <w:t>的寿命，只剩七天了，</w:t>
      </w:r>
      <w:r>
        <w:rPr>
          <w:spacing w:val="-3"/>
          <w:w w:val="100"/>
        </w:rPr>
        <w:t>（</w:t>
      </w:r>
      <w:r>
        <w:rPr>
          <w:spacing w:val="-10"/>
          <w:w w:val="100"/>
        </w:rPr>
        <w:t>外道修行后，也可以得一些神通。</w:t>
      </w:r>
      <w:r>
        <w:rPr>
          <w:w w:val="100"/>
        </w:rPr>
        <w:t>）</w:t>
      </w:r>
      <w:r>
        <w:rPr>
          <w:spacing w:val="-3"/>
          <w:w w:val="100"/>
        </w:rPr>
        <w:t xml:space="preserve">心中更是痛  </w:t>
      </w:r>
      <w:r>
        <w:rPr>
          <w:spacing w:val="-3"/>
        </w:rPr>
        <w:t>苦，痛悔自己选错了路，至今没有修证佛法，却已濒临死亡。后来，有一位对世尊教法极有信心的天尊告诉他</w:t>
      </w:r>
      <w:r>
        <w:rPr>
          <w:rFonts w:hint="eastAsia" w:ascii="KaiTi" w:hAnsi="KaiTi" w:eastAsia="KaiTi"/>
        </w:rPr>
        <w:t>:</w:t>
      </w:r>
      <w:r>
        <w:rPr>
          <w:spacing w:val="-3"/>
        </w:rPr>
        <w:t>“你何必如此痛苦，要想得解脱</w:t>
      </w:r>
      <w:r>
        <w:rPr>
          <w:rFonts w:hint="eastAsia" w:ascii="KaiTi" w:hAnsi="KaiTi" w:eastAsia="KaiTi"/>
          <w:spacing w:val="-3"/>
        </w:rPr>
        <w:t>(Vimu-tti)</w:t>
      </w:r>
      <w:r>
        <w:rPr>
          <w:spacing w:val="-7"/>
        </w:rPr>
        <w:t xml:space="preserve">，就应该去王舍城，那里有世尊，肯定会传授给你解脱的法。” </w:t>
      </w:r>
      <w:r>
        <w:rPr>
          <w:spacing w:val="-5"/>
        </w:rPr>
        <w:t>裸体迦叶听了，便立即前往王舍城去。途中，他前思后想觉得</w:t>
      </w:r>
      <w:r>
        <w:rPr>
          <w:rFonts w:hint="eastAsia" w:ascii="KaiTi" w:hAnsi="KaiTi" w:eastAsia="KaiTi"/>
        </w:rPr>
        <w:t>:</w:t>
      </w:r>
      <w:r>
        <w:rPr>
          <w:spacing w:val="-3"/>
        </w:rPr>
        <w:t>世尊的眷</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属都是有惭有愧的，而我无片布遮身，如此前去肯定会遭人讥笑。想着想着，他不敢再继续前行，就找了个地方住下来。但他心里一直在想</w:t>
      </w:r>
      <w:r>
        <w:rPr>
          <w:rFonts w:hint="eastAsia" w:ascii="KaiTi" w:eastAsia="KaiTi"/>
        </w:rPr>
        <w:t>:</w:t>
      </w:r>
      <w:r>
        <w:rPr>
          <w:spacing w:val="-3"/>
        </w:rPr>
        <w:t>世尊</w:t>
      </w:r>
      <w:r>
        <w:rPr>
          <w:spacing w:val="-1"/>
        </w:rPr>
        <w:t>啊世尊</w:t>
      </w:r>
      <w:r>
        <w:rPr>
          <w:rFonts w:hint="eastAsia" w:ascii="KaiTi" w:eastAsia="KaiTi"/>
        </w:rPr>
        <w:t>!</w:t>
      </w:r>
      <w:r>
        <w:rPr>
          <w:spacing w:val="-3"/>
        </w:rPr>
        <w:t>您是否知道我的心情？</w:t>
      </w:r>
    </w:p>
    <w:p>
      <w:pPr>
        <w:pStyle w:val="2"/>
        <w:spacing w:line="278" w:lineRule="auto"/>
        <w:ind w:right="1994" w:firstLine="422"/>
        <w:jc w:val="right"/>
      </w:pPr>
      <w:r>
        <w:t>如来、正等觉具有二种智慧等无量功德，时时刻刻观照着一切众生的苦乐，即便是大海离开波浪，佛陀对众生的大悲心刹那也不会离开。佛陀观知这个外道被调化的机缘已成熟，便著衣持钵去了迦叶藏身</w:t>
      </w:r>
    </w:p>
    <w:p>
      <w:pPr>
        <w:pStyle w:val="2"/>
        <w:spacing w:line="278" w:lineRule="auto"/>
        <w:ind w:right="1786"/>
      </w:pPr>
      <w:r>
        <w:rPr>
          <w:spacing w:val="-3"/>
        </w:rPr>
        <w:t>之处，迦叶见世尊到来，顿时生起极大的信心。他来到佛前，请教了问题后，对佛陀祈求</w:t>
      </w:r>
      <w:r>
        <w:rPr>
          <w:rFonts w:hint="eastAsia" w:ascii="KaiTi" w:hAnsi="KaiTi" w:eastAsia="KaiTi"/>
        </w:rPr>
        <w:t>:</w:t>
      </w:r>
      <w:r>
        <w:rPr>
          <w:spacing w:val="-2"/>
        </w:rPr>
        <w:t>“果达玛尊者</w:t>
      </w:r>
      <w:r>
        <w:rPr>
          <w:rFonts w:hint="eastAsia" w:ascii="KaiTi" w:hAnsi="KaiTi" w:eastAsia="KaiTi"/>
        </w:rPr>
        <w:t>(Gotama Samana)</w:t>
      </w:r>
      <w:r>
        <w:rPr>
          <w:spacing w:val="-3"/>
        </w:rPr>
        <w:t>，我有一些疑问，您能否现在给我解答？”佛言</w:t>
      </w:r>
      <w:r>
        <w:rPr>
          <w:rFonts w:hint="eastAsia" w:ascii="KaiTi" w:hAnsi="KaiTi" w:eastAsia="KaiTi"/>
          <w:spacing w:val="-3"/>
        </w:rPr>
        <w:t>:</w:t>
      </w:r>
      <w:r>
        <w:rPr>
          <w:spacing w:val="-3"/>
        </w:rPr>
        <w:t>“现在我要到王舍城去化缘</w:t>
      </w:r>
      <w:r>
        <w:rPr>
          <w:rFonts w:hint="eastAsia" w:ascii="KaiTi" w:hAnsi="KaiTi" w:eastAsia="KaiTi"/>
        </w:rPr>
        <w:t>(Pindapata)</w:t>
      </w:r>
      <w:r>
        <w:rPr>
          <w:spacing w:val="-2"/>
        </w:rPr>
        <w:t>，没有时</w:t>
      </w:r>
      <w:r>
        <w:rPr>
          <w:spacing w:val="-8"/>
        </w:rPr>
        <w:t>间，以后你到我经堂外面来，我可以给你答复。”迦叶又请世尊马上给他</w:t>
      </w:r>
      <w:r>
        <w:rPr>
          <w:spacing w:val="-11"/>
          <w:w w:val="100"/>
        </w:rPr>
        <w:t>回答，世尊未开许。迦叶第三次请求世尊，</w:t>
      </w:r>
      <w:r>
        <w:rPr>
          <w:spacing w:val="-3"/>
          <w:w w:val="100"/>
        </w:rPr>
        <w:t>（因他自知寿命将尽，心中很</w:t>
      </w:r>
      <w:r>
        <w:rPr>
          <w:spacing w:val="-39"/>
        </w:rPr>
        <w:t>着急。</w:t>
      </w:r>
      <w:r>
        <w:t>）</w:t>
      </w:r>
      <w:r>
        <w:rPr>
          <w:spacing w:val="-3"/>
        </w:rPr>
        <w:t>仍未得到开许。迦叶第四次于世尊前祈求，世尊也不得不答应。</w:t>
      </w:r>
    </w:p>
    <w:p>
      <w:pPr>
        <w:pStyle w:val="2"/>
        <w:spacing w:line="278" w:lineRule="auto"/>
        <w:ind w:right="1682"/>
      </w:pPr>
      <w:r>
        <w:t>（</w:t>
      </w:r>
      <w:r>
        <w:rPr>
          <w:spacing w:val="-2"/>
        </w:rPr>
        <w:t>译者</w:t>
      </w:r>
      <w:r>
        <w:rPr>
          <w:rFonts w:hint="eastAsia" w:ascii="KaiTi" w:hAnsi="KaiTi" w:eastAsia="KaiTi"/>
        </w:rPr>
        <w:t>:</w:t>
      </w:r>
      <w:r>
        <w:rPr>
          <w:spacing w:val="-3"/>
        </w:rPr>
        <w:t xml:space="preserve">现在有些人也是这样的，为了达到自己的目的，在上师或其他人 </w:t>
      </w:r>
      <w:r>
        <w:rPr>
          <w:spacing w:val="-8"/>
        </w:rPr>
        <w:t>面前再三祈求，一次不行，但再三祈求就把他人感动了。</w:t>
      </w:r>
      <w:r>
        <w:t>）</w:t>
      </w:r>
      <w:r>
        <w:rPr>
          <w:spacing w:val="-3"/>
        </w:rPr>
        <w:t>迦叶在世尊前 请问</w:t>
      </w:r>
      <w:r>
        <w:rPr>
          <w:rFonts w:hint="eastAsia" w:ascii="KaiTi" w:hAnsi="KaiTi" w:eastAsia="KaiTi"/>
          <w:spacing w:val="-3"/>
        </w:rPr>
        <w:t>:</w:t>
      </w:r>
      <w:r>
        <w:rPr>
          <w:spacing w:val="-3"/>
        </w:rPr>
        <w:t>“大尊者，痛苦是自己造的还是他人造的，是自他共同造的还是非 二者所造无因而生？”佛陀给他解释道</w:t>
      </w:r>
      <w:r>
        <w:rPr>
          <w:rFonts w:hint="eastAsia" w:ascii="KaiTi" w:hAnsi="KaiTi" w:eastAsia="KaiTi"/>
        </w:rPr>
        <w:t>:</w:t>
      </w:r>
      <w:r>
        <w:rPr>
          <w:spacing w:val="-3"/>
        </w:rPr>
        <w:t xml:space="preserve">“在胜义中，是远离一切戏论的， </w:t>
      </w:r>
      <w:r>
        <w:rPr>
          <w:spacing w:val="-10"/>
        </w:rPr>
        <w:t>在世俗中是如梦如幻以因缘而生的。”一一为他传授了顺行十二缘起</w:t>
      </w:r>
      <w:r>
        <w:t xml:space="preserve">（藏 </w:t>
      </w:r>
      <w:r>
        <w:rPr>
          <w:spacing w:val="-3"/>
        </w:rPr>
        <w:t>文《百业经》中广明</w:t>
      </w:r>
      <w:r>
        <w:rPr>
          <w:spacing w:val="-106"/>
        </w:rPr>
        <w:t>）</w:t>
      </w:r>
      <w:r>
        <w:rPr>
          <w:spacing w:val="-3"/>
        </w:rPr>
        <w:t>。世尊传法后，迦叶得到了无垢法眼，并对佛法生 起了不退转的信心，得到了殊胜的境界。他感激世尊的恩德，赞叹随喜之后，皈依了三宝，便返回了。</w:t>
      </w:r>
    </w:p>
    <w:p>
      <w:pPr>
        <w:pStyle w:val="2"/>
        <w:tabs>
          <w:tab w:val="left" w:pos="534"/>
          <w:tab w:val="left" w:pos="954"/>
          <w:tab w:val="left" w:pos="1374"/>
          <w:tab w:val="left" w:pos="1583"/>
        </w:tabs>
        <w:spacing w:line="278" w:lineRule="auto"/>
        <w:ind w:right="1680" w:firstLine="422"/>
      </w:pPr>
      <w:r>
        <w:rPr>
          <w:spacing w:val="-3"/>
        </w:rPr>
        <w:t>在</w:t>
      </w:r>
      <w:r>
        <w:t>返</w:t>
      </w:r>
      <w:r>
        <w:rPr>
          <w:spacing w:val="-3"/>
        </w:rPr>
        <w:t>回</w:t>
      </w:r>
      <w:r>
        <w:t>的</w:t>
      </w:r>
      <w:r>
        <w:rPr>
          <w:spacing w:val="-3"/>
        </w:rPr>
        <w:t>路</w:t>
      </w:r>
      <w:r>
        <w:t>上</w:t>
      </w:r>
      <w:r>
        <w:rPr>
          <w:spacing w:val="-3"/>
        </w:rPr>
        <w:t>，</w:t>
      </w:r>
      <w:r>
        <w:t>裸</w:t>
      </w:r>
      <w:r>
        <w:rPr>
          <w:spacing w:val="-3"/>
        </w:rPr>
        <w:t>体</w:t>
      </w:r>
      <w:r>
        <w:t>迦叶</w:t>
      </w:r>
      <w:r>
        <w:rPr>
          <w:spacing w:val="-3"/>
        </w:rPr>
        <w:t>被</w:t>
      </w:r>
      <w:r>
        <w:t>一</w:t>
      </w:r>
      <w:r>
        <w:rPr>
          <w:spacing w:val="-3"/>
        </w:rPr>
        <w:t>头</w:t>
      </w:r>
      <w:r>
        <w:t>牛</w:t>
      </w:r>
      <w:r>
        <w:rPr>
          <w:spacing w:val="-3"/>
        </w:rPr>
        <w:t>撞</w:t>
      </w:r>
      <w:r>
        <w:t>死</w:t>
      </w:r>
      <w:r>
        <w:rPr>
          <w:spacing w:val="-3"/>
        </w:rPr>
        <w:t>了</w:t>
      </w:r>
      <w:r>
        <w:t>。</w:t>
      </w:r>
      <w:r>
        <w:rPr>
          <w:spacing w:val="-3"/>
        </w:rPr>
        <w:t>死</w:t>
      </w:r>
      <w:r>
        <w:t>相很</w:t>
      </w:r>
      <w:r>
        <w:rPr>
          <w:spacing w:val="-3"/>
        </w:rPr>
        <w:t>吉</w:t>
      </w:r>
      <w:r>
        <w:t>祥</w:t>
      </w:r>
      <w:r>
        <w:rPr>
          <w:rFonts w:hint="eastAsia" w:ascii="KaiTi" w:hAnsi="KaiTi" w:eastAsia="KaiTi"/>
          <w:spacing w:val="-3"/>
        </w:rPr>
        <w:t>:</w:t>
      </w:r>
      <w:r>
        <w:t>诸</w:t>
      </w:r>
      <w:r>
        <w:rPr>
          <w:spacing w:val="-3"/>
        </w:rPr>
        <w:t>根</w:t>
      </w:r>
      <w:r>
        <w:t>寂</w:t>
      </w:r>
      <w:r>
        <w:rPr>
          <w:spacing w:val="-3"/>
        </w:rPr>
        <w:t>静</w:t>
      </w:r>
      <w:r>
        <w:t>， 面部</w:t>
      </w:r>
      <w:r>
        <w:rPr>
          <w:spacing w:val="-3"/>
        </w:rPr>
        <w:t>洁</w:t>
      </w:r>
      <w:r>
        <w:t>净</w:t>
      </w:r>
      <w:r>
        <w:rPr>
          <w:spacing w:val="-3"/>
        </w:rPr>
        <w:t>，</w:t>
      </w:r>
      <w:r>
        <w:t>皮</w:t>
      </w:r>
      <w:r>
        <w:rPr>
          <w:spacing w:val="-3"/>
        </w:rPr>
        <w:t>肤</w:t>
      </w:r>
      <w:r>
        <w:t>鲜</w:t>
      </w:r>
      <w:r>
        <w:rPr>
          <w:spacing w:val="-3"/>
        </w:rPr>
        <w:t>白</w:t>
      </w:r>
      <w:r>
        <w:rPr>
          <w:spacing w:val="-106"/>
        </w:rPr>
        <w:t>。</w:t>
      </w:r>
      <w:r>
        <w:rPr>
          <w:spacing w:val="-3"/>
        </w:rPr>
        <w:t>（译</w:t>
      </w:r>
      <w:r>
        <w:t>者</w:t>
      </w:r>
      <w:r>
        <w:rPr>
          <w:rFonts w:hint="eastAsia" w:ascii="KaiTi" w:hAnsi="KaiTi" w:eastAsia="KaiTi"/>
        </w:rPr>
        <w:t>:</w:t>
      </w:r>
      <w:r>
        <w:rPr>
          <w:spacing w:val="-3"/>
        </w:rPr>
        <w:t>一</w:t>
      </w:r>
      <w:r>
        <w:t>般</w:t>
      </w:r>
      <w:r>
        <w:rPr>
          <w:spacing w:val="-3"/>
        </w:rPr>
        <w:t>对</w:t>
      </w:r>
      <w:r>
        <w:t>死</w:t>
      </w:r>
      <w:r>
        <w:rPr>
          <w:spacing w:val="-3"/>
        </w:rPr>
        <w:t>人</w:t>
      </w:r>
      <w:r>
        <w:t>的</w:t>
      </w:r>
      <w:r>
        <w:rPr>
          <w:spacing w:val="-3"/>
        </w:rPr>
        <w:t>观</w:t>
      </w:r>
      <w:r>
        <w:t>察是</w:t>
      </w:r>
      <w:r>
        <w:rPr>
          <w:rFonts w:hint="eastAsia" w:ascii="KaiTi" w:hAnsi="KaiTi" w:eastAsia="KaiTi"/>
        </w:rPr>
        <w:t>:</w:t>
      </w:r>
      <w:r>
        <w:t>修行</w:t>
      </w:r>
      <w:r>
        <w:rPr>
          <w:spacing w:val="-3"/>
        </w:rPr>
        <w:t>好</w:t>
      </w:r>
      <w:r>
        <w:t>的</w:t>
      </w:r>
      <w:r>
        <w:rPr>
          <w:spacing w:val="-3"/>
        </w:rPr>
        <w:t>人</w:t>
      </w:r>
      <w:r>
        <w:t>，</w:t>
      </w:r>
      <w:r>
        <w:rPr>
          <w:spacing w:val="-3"/>
        </w:rPr>
        <w:t>面</w:t>
      </w:r>
      <w:r>
        <w:t>部表 情很</w:t>
      </w:r>
      <w:r>
        <w:rPr>
          <w:spacing w:val="-3"/>
        </w:rPr>
        <w:t>安</w:t>
      </w:r>
      <w:r>
        <w:t>祥</w:t>
      </w:r>
      <w:r>
        <w:rPr>
          <w:spacing w:val="-3"/>
        </w:rPr>
        <w:t>，</w:t>
      </w:r>
      <w:r>
        <w:t>看</w:t>
      </w:r>
      <w:r>
        <w:rPr>
          <w:spacing w:val="-3"/>
        </w:rPr>
        <w:t>见</w:t>
      </w:r>
      <w:r>
        <w:t>他</w:t>
      </w:r>
      <w:r>
        <w:rPr>
          <w:spacing w:val="-3"/>
        </w:rPr>
        <w:t>的</w:t>
      </w:r>
      <w:r>
        <w:t>尸</w:t>
      </w:r>
      <w:r>
        <w:rPr>
          <w:spacing w:val="-3"/>
        </w:rPr>
        <w:t>体</w:t>
      </w:r>
      <w:r>
        <w:t>也不</w:t>
      </w:r>
      <w:r>
        <w:rPr>
          <w:spacing w:val="-3"/>
        </w:rPr>
        <w:t>害</w:t>
      </w:r>
      <w:r>
        <w:t>怕</w:t>
      </w:r>
      <w:r>
        <w:rPr>
          <w:rFonts w:hint="eastAsia" w:ascii="KaiTi" w:hAnsi="KaiTi" w:eastAsia="KaiTi"/>
          <w:spacing w:val="-3"/>
        </w:rPr>
        <w:t>;</w:t>
      </w:r>
      <w:r>
        <w:t>业</w:t>
      </w:r>
      <w:r>
        <w:rPr>
          <w:spacing w:val="-3"/>
        </w:rPr>
        <w:t>障</w:t>
      </w:r>
      <w:r>
        <w:t>重</w:t>
      </w:r>
      <w:r>
        <w:rPr>
          <w:spacing w:val="-3"/>
        </w:rPr>
        <w:t>的</w:t>
      </w:r>
      <w:r>
        <w:t>人</w:t>
      </w:r>
      <w:r>
        <w:rPr>
          <w:spacing w:val="-3"/>
        </w:rPr>
        <w:t>，看</w:t>
      </w:r>
      <w:r>
        <w:t>见他</w:t>
      </w:r>
      <w:r>
        <w:rPr>
          <w:spacing w:val="-3"/>
        </w:rPr>
        <w:t>的</w:t>
      </w:r>
      <w:r>
        <w:t>尸</w:t>
      </w:r>
      <w:r>
        <w:rPr>
          <w:spacing w:val="-3"/>
        </w:rPr>
        <w:t>体</w:t>
      </w:r>
      <w:r>
        <w:t>就</w:t>
      </w:r>
      <w:r>
        <w:rPr>
          <w:spacing w:val="-3"/>
        </w:rPr>
        <w:t>会</w:t>
      </w:r>
      <w:r>
        <w:t>生起 恐怖</w:t>
      </w:r>
      <w:r>
        <w:rPr>
          <w:spacing w:val="-3"/>
        </w:rPr>
        <w:t>感</w:t>
      </w:r>
      <w:r>
        <w:rPr>
          <w:spacing w:val="-106"/>
        </w:rPr>
        <w:t>。</w:t>
      </w:r>
      <w:r>
        <w:rPr>
          <w:spacing w:val="-3"/>
        </w:rPr>
        <w:t>）</w:t>
      </w:r>
      <w:r>
        <w:t>次</w:t>
      </w:r>
      <w:r>
        <w:rPr>
          <w:spacing w:val="-3"/>
        </w:rPr>
        <w:t>日</w:t>
      </w:r>
      <w:r>
        <w:t>，</w:t>
      </w:r>
      <w:r>
        <w:rPr>
          <w:spacing w:val="-3"/>
        </w:rPr>
        <w:t>很</w:t>
      </w:r>
      <w:r>
        <w:t>多</w:t>
      </w:r>
      <w:r>
        <w:rPr>
          <w:spacing w:val="-3"/>
        </w:rPr>
        <w:t>比丘</w:t>
      </w:r>
      <w:r>
        <w:t>托钵</w:t>
      </w:r>
      <w:r>
        <w:rPr>
          <w:spacing w:val="-3"/>
        </w:rPr>
        <w:t>去</w:t>
      </w:r>
      <w:r>
        <w:t>王</w:t>
      </w:r>
      <w:r>
        <w:rPr>
          <w:spacing w:val="-3"/>
        </w:rPr>
        <w:t>舍</w:t>
      </w:r>
      <w:r>
        <w:t>城</w:t>
      </w:r>
      <w:r>
        <w:rPr>
          <w:spacing w:val="-3"/>
        </w:rPr>
        <w:t>化</w:t>
      </w:r>
      <w:r>
        <w:t>缘</w:t>
      </w:r>
      <w:r>
        <w:rPr>
          <w:spacing w:val="-3"/>
        </w:rPr>
        <w:t>，</w:t>
      </w:r>
      <w:r>
        <w:t>听</w:t>
      </w:r>
      <w:r>
        <w:rPr>
          <w:spacing w:val="-3"/>
        </w:rPr>
        <w:t>说</w:t>
      </w:r>
      <w:r>
        <w:t>了裸</w:t>
      </w:r>
      <w:r>
        <w:rPr>
          <w:spacing w:val="-3"/>
        </w:rPr>
        <w:t>体</w:t>
      </w:r>
      <w:r>
        <w:t>迦</w:t>
      </w:r>
      <w:r>
        <w:rPr>
          <w:spacing w:val="-3"/>
        </w:rPr>
        <w:t>叶</w:t>
      </w:r>
      <w:r>
        <w:t>在</w:t>
      </w:r>
      <w:r>
        <w:rPr>
          <w:spacing w:val="-3"/>
        </w:rPr>
        <w:t>返</w:t>
      </w:r>
      <w:r>
        <w:t>回途 中不</w:t>
      </w:r>
      <w:r>
        <w:rPr>
          <w:spacing w:val="-3"/>
        </w:rPr>
        <w:t>幸</w:t>
      </w:r>
      <w:r>
        <w:t>被</w:t>
      </w:r>
      <w:r>
        <w:rPr>
          <w:spacing w:val="-3"/>
        </w:rPr>
        <w:t>牛</w:t>
      </w:r>
      <w:r>
        <w:t>撞</w:t>
      </w:r>
      <w:r>
        <w:rPr>
          <w:spacing w:val="-3"/>
        </w:rPr>
        <w:t>死</w:t>
      </w:r>
      <w:r>
        <w:t>，</w:t>
      </w:r>
      <w:r>
        <w:rPr>
          <w:spacing w:val="-3"/>
        </w:rPr>
        <w:t>死</w:t>
      </w:r>
      <w:r>
        <w:t>相</w:t>
      </w:r>
      <w:r>
        <w:rPr>
          <w:spacing w:val="-3"/>
        </w:rPr>
        <w:t>很</w:t>
      </w:r>
      <w:r>
        <w:t>吉祥</w:t>
      </w:r>
      <w:r>
        <w:rPr>
          <w:spacing w:val="-3"/>
        </w:rPr>
        <w:t>。</w:t>
      </w:r>
      <w:r>
        <w:t>化</w:t>
      </w:r>
      <w:r>
        <w:rPr>
          <w:spacing w:val="-3"/>
        </w:rPr>
        <w:t>缘</w:t>
      </w:r>
      <w:r>
        <w:t>毕</w:t>
      </w:r>
      <w:r>
        <w:rPr>
          <w:spacing w:val="-3"/>
        </w:rPr>
        <w:t>，</w:t>
      </w:r>
      <w:r>
        <w:t>众</w:t>
      </w:r>
      <w:r>
        <w:rPr>
          <w:spacing w:val="-3"/>
        </w:rPr>
        <w:t>比</w:t>
      </w:r>
      <w:r>
        <w:t>丘</w:t>
      </w:r>
      <w:r>
        <w:rPr>
          <w:spacing w:val="-3"/>
        </w:rPr>
        <w:t>返</w:t>
      </w:r>
      <w:r>
        <w:t>回经</w:t>
      </w:r>
      <w:r>
        <w:rPr>
          <w:spacing w:val="-3"/>
        </w:rPr>
        <w:t>堂</w:t>
      </w:r>
      <w:r>
        <w:t>，</w:t>
      </w:r>
      <w:r>
        <w:rPr>
          <w:spacing w:val="-3"/>
        </w:rPr>
        <w:t>恭</w:t>
      </w:r>
      <w:r>
        <w:t>敬</w:t>
      </w:r>
      <w:r>
        <w:rPr>
          <w:spacing w:val="-3"/>
        </w:rPr>
        <w:t>顶</w:t>
      </w:r>
      <w:r>
        <w:t>礼</w:t>
      </w:r>
      <w:r>
        <w:rPr>
          <w:spacing w:val="-3"/>
        </w:rPr>
        <w:t>禀</w:t>
      </w:r>
      <w:r>
        <w:t>白</w:t>
      </w:r>
      <w:r>
        <w:rPr>
          <w:rFonts w:hint="eastAsia" w:ascii="KaiTi" w:hAnsi="KaiTi" w:eastAsia="KaiTi"/>
        </w:rPr>
        <w:t xml:space="preserve">: </w:t>
      </w:r>
      <w:r>
        <w:t>“世</w:t>
      </w:r>
      <w:r>
        <w:rPr>
          <w:spacing w:val="-3"/>
        </w:rPr>
        <w:t>尊</w:t>
      </w:r>
      <w:r>
        <w:t>，</w:t>
      </w:r>
      <w:r>
        <w:rPr>
          <w:spacing w:val="-3"/>
        </w:rPr>
        <w:t>昨</w:t>
      </w:r>
      <w:r>
        <w:t>天</w:t>
      </w:r>
      <w:r>
        <w:rPr>
          <w:spacing w:val="-3"/>
        </w:rPr>
        <w:t>在</w:t>
      </w:r>
      <w:r>
        <w:t>您</w:t>
      </w:r>
      <w:r>
        <w:rPr>
          <w:spacing w:val="-3"/>
        </w:rPr>
        <w:t>前</w:t>
      </w:r>
      <w:r>
        <w:t>闻</w:t>
      </w:r>
      <w:r>
        <w:rPr>
          <w:spacing w:val="-3"/>
        </w:rPr>
        <w:t>法</w:t>
      </w:r>
      <w:r>
        <w:t>的裸</w:t>
      </w:r>
      <w:r>
        <w:rPr>
          <w:spacing w:val="-3"/>
        </w:rPr>
        <w:t>体</w:t>
      </w:r>
      <w:r>
        <w:t>迦</w:t>
      </w:r>
      <w:r>
        <w:rPr>
          <w:spacing w:val="-3"/>
        </w:rPr>
        <w:t>叶</w:t>
      </w:r>
      <w:r>
        <w:t>，</w:t>
      </w:r>
      <w:r>
        <w:rPr>
          <w:spacing w:val="-3"/>
        </w:rPr>
        <w:t>在</w:t>
      </w:r>
      <w:r>
        <w:t>返</w:t>
      </w:r>
      <w:r>
        <w:rPr>
          <w:spacing w:val="-3"/>
        </w:rPr>
        <w:t>回</w:t>
      </w:r>
      <w:r>
        <w:t>途</w:t>
      </w:r>
      <w:r>
        <w:rPr>
          <w:spacing w:val="-3"/>
        </w:rPr>
        <w:t>中</w:t>
      </w:r>
      <w:r>
        <w:t>被牛</w:t>
      </w:r>
      <w:r>
        <w:rPr>
          <w:spacing w:val="-3"/>
        </w:rPr>
        <w:t>撞</w:t>
      </w:r>
      <w:r>
        <w:t>死</w:t>
      </w:r>
      <w:r>
        <w:rPr>
          <w:spacing w:val="-3"/>
        </w:rPr>
        <w:t>了</w:t>
      </w:r>
      <w:r>
        <w:t>，</w:t>
      </w:r>
      <w:r>
        <w:rPr>
          <w:spacing w:val="-3"/>
        </w:rPr>
        <w:t>死</w:t>
      </w:r>
      <w:r>
        <w:t>相</w:t>
      </w:r>
      <w:r>
        <w:rPr>
          <w:spacing w:val="-3"/>
        </w:rPr>
        <w:t>很</w:t>
      </w:r>
      <w:r>
        <w:t>吉祥</w:t>
      </w:r>
      <w:r>
        <w:rPr>
          <w:rFonts w:hint="eastAsia" w:ascii="KaiTi" w:hAnsi="KaiTi" w:eastAsia="KaiTi"/>
        </w:rPr>
        <w:t>:</w:t>
      </w:r>
      <w:r>
        <w:rPr>
          <w:spacing w:val="-3"/>
        </w:rPr>
        <w:t>面</w:t>
      </w:r>
      <w:r>
        <w:t>部</w:t>
      </w:r>
      <w:r>
        <w:rPr>
          <w:spacing w:val="-3"/>
        </w:rPr>
        <w:t>洁</w:t>
      </w:r>
      <w:r>
        <w:t>净</w:t>
      </w:r>
      <w:r>
        <w:rPr>
          <w:spacing w:val="-3"/>
        </w:rPr>
        <w:t>，</w:t>
      </w:r>
      <w:r>
        <w:t>皮</w:t>
      </w:r>
      <w:r>
        <w:rPr>
          <w:spacing w:val="-3"/>
        </w:rPr>
        <w:t>肤</w:t>
      </w:r>
      <w:r>
        <w:t>洁</w:t>
      </w:r>
      <w:r>
        <w:rPr>
          <w:spacing w:val="-3"/>
        </w:rPr>
        <w:t>白。</w:t>
      </w:r>
      <w:r>
        <w:t>请问</w:t>
      </w:r>
      <w:r>
        <w:rPr>
          <w:spacing w:val="-3"/>
        </w:rPr>
        <w:t>世</w:t>
      </w:r>
      <w:r>
        <w:t>尊</w:t>
      </w:r>
      <w:r>
        <w:rPr>
          <w:spacing w:val="-3"/>
        </w:rPr>
        <w:t>，</w:t>
      </w:r>
      <w:r>
        <w:t>他</w:t>
      </w:r>
      <w:r>
        <w:rPr>
          <w:spacing w:val="-3"/>
        </w:rPr>
        <w:t>将</w:t>
      </w:r>
      <w:r>
        <w:t>生</w:t>
      </w:r>
      <w:r>
        <w:rPr>
          <w:spacing w:val="-3"/>
        </w:rPr>
        <w:t>于</w:t>
      </w:r>
      <w:r>
        <w:t>何</w:t>
      </w:r>
      <w:r>
        <w:rPr>
          <w:spacing w:val="-3"/>
        </w:rPr>
        <w:t>处</w:t>
      </w:r>
      <w:r>
        <w:t>？死</w:t>
      </w:r>
      <w:r>
        <w:rPr>
          <w:spacing w:val="-3"/>
        </w:rPr>
        <w:t>于</w:t>
      </w:r>
      <w:r>
        <w:t>何</w:t>
      </w:r>
      <w:r>
        <w:rPr>
          <w:spacing w:val="-3"/>
        </w:rPr>
        <w:t>处</w:t>
      </w:r>
      <w:r>
        <w:t>？</w:t>
      </w:r>
      <w:r>
        <w:rPr>
          <w:spacing w:val="-3"/>
        </w:rPr>
        <w:t>请</w:t>
      </w:r>
      <w:r>
        <w:t>世尊 为吾</w:t>
      </w:r>
      <w:r>
        <w:rPr>
          <w:spacing w:val="-3"/>
        </w:rPr>
        <w:t>等</w:t>
      </w:r>
      <w:r>
        <w:t>演</w:t>
      </w:r>
      <w:r>
        <w:rPr>
          <w:spacing w:val="-3"/>
        </w:rPr>
        <w:t>说</w:t>
      </w:r>
      <w:r>
        <w:rPr>
          <w:spacing w:val="-106"/>
        </w:rPr>
        <w:t>。</w:t>
      </w:r>
      <w:r>
        <w:rPr>
          <w:spacing w:val="-3"/>
        </w:rPr>
        <w:t>”</w:t>
      </w:r>
      <w:r>
        <w:t>世</w:t>
      </w:r>
      <w:r>
        <w:rPr>
          <w:spacing w:val="-3"/>
        </w:rPr>
        <w:t>尊</w:t>
      </w:r>
      <w:r>
        <w:t>告</w:t>
      </w:r>
      <w:r>
        <w:rPr>
          <w:spacing w:val="-3"/>
        </w:rPr>
        <w:t>诸比</w:t>
      </w:r>
      <w:r>
        <w:t>丘</w:t>
      </w:r>
      <w:r>
        <w:rPr>
          <w:rFonts w:hint="eastAsia" w:ascii="KaiTi" w:hAnsi="KaiTi" w:eastAsia="KaiTi"/>
        </w:rPr>
        <w:t>:</w:t>
      </w:r>
      <w:r>
        <w:t>“裸</w:t>
      </w:r>
      <w:r>
        <w:rPr>
          <w:spacing w:val="-3"/>
        </w:rPr>
        <w:t>体</w:t>
      </w:r>
      <w:r>
        <w:t>迦</w:t>
      </w:r>
      <w:r>
        <w:rPr>
          <w:spacing w:val="-3"/>
        </w:rPr>
        <w:t>叶</w:t>
      </w:r>
      <w:r>
        <w:t>在</w:t>
      </w:r>
      <w:r>
        <w:rPr>
          <w:spacing w:val="-3"/>
        </w:rPr>
        <w:t>我</w:t>
      </w:r>
      <w:r>
        <w:t>前</w:t>
      </w:r>
      <w:r>
        <w:rPr>
          <w:spacing w:val="-3"/>
        </w:rPr>
        <w:t>听授</w:t>
      </w:r>
      <w:r>
        <w:t>佛法</w:t>
      </w:r>
      <w:r>
        <w:rPr>
          <w:spacing w:val="-3"/>
        </w:rPr>
        <w:t>，</w:t>
      </w:r>
      <w:r>
        <w:t>已</w:t>
      </w:r>
      <w:r>
        <w:rPr>
          <w:spacing w:val="-3"/>
        </w:rPr>
        <w:t>证</w:t>
      </w:r>
      <w:r>
        <w:t>悟</w:t>
      </w:r>
      <w:r>
        <w:rPr>
          <w:spacing w:val="-3"/>
        </w:rPr>
        <w:t>法</w:t>
      </w:r>
      <w:r>
        <w:t>义， 他是</w:t>
      </w:r>
      <w:r>
        <w:rPr>
          <w:spacing w:val="-3"/>
        </w:rPr>
        <w:t>真</w:t>
      </w:r>
      <w:r>
        <w:t>实涅</w:t>
      </w:r>
      <w:r>
        <w:tab/>
      </w:r>
      <w:r>
        <w:rPr>
          <w:spacing w:val="-108"/>
        </w:rPr>
        <w:t>。</w:t>
      </w:r>
      <w:r>
        <w:t>（</w:t>
      </w:r>
      <w:r>
        <w:rPr>
          <w:spacing w:val="-3"/>
        </w:rPr>
        <w:t>译</w:t>
      </w:r>
      <w:r>
        <w:t>者</w:t>
      </w:r>
      <w:r>
        <w:rPr>
          <w:rFonts w:hint="eastAsia" w:ascii="KaiTi" w:hAnsi="KaiTi" w:eastAsia="KaiTi"/>
        </w:rPr>
        <w:t>:</w:t>
      </w:r>
      <w:r>
        <w:rPr>
          <w:spacing w:val="-3"/>
        </w:rPr>
        <w:t>有</w:t>
      </w:r>
      <w:r>
        <w:t>些大</w:t>
      </w:r>
      <w:r>
        <w:rPr>
          <w:spacing w:val="-3"/>
        </w:rPr>
        <w:t>德</w:t>
      </w:r>
      <w:r>
        <w:t>高</w:t>
      </w:r>
      <w:r>
        <w:rPr>
          <w:spacing w:val="-3"/>
        </w:rPr>
        <w:t>僧</w:t>
      </w:r>
      <w:r>
        <w:t>尤</w:t>
      </w:r>
      <w:r>
        <w:rPr>
          <w:spacing w:val="-3"/>
        </w:rPr>
        <w:t>其</w:t>
      </w:r>
      <w:r>
        <w:t>是</w:t>
      </w:r>
      <w:r>
        <w:rPr>
          <w:spacing w:val="-3"/>
        </w:rPr>
        <w:t>大</w:t>
      </w:r>
      <w:r>
        <w:t>修</w:t>
      </w:r>
      <w:r>
        <w:rPr>
          <w:spacing w:val="-3"/>
        </w:rPr>
        <w:t>行</w:t>
      </w:r>
      <w:r>
        <w:t>者，</w:t>
      </w:r>
      <w:r>
        <w:rPr>
          <w:spacing w:val="-3"/>
        </w:rPr>
        <w:t>圆</w:t>
      </w:r>
      <w:r>
        <w:t>寂</w:t>
      </w:r>
      <w:r>
        <w:rPr>
          <w:spacing w:val="-3"/>
        </w:rPr>
        <w:t>时</w:t>
      </w:r>
      <w:r>
        <w:t>不</w:t>
      </w:r>
      <w:r>
        <w:rPr>
          <w:spacing w:val="-3"/>
        </w:rPr>
        <w:t>一</w:t>
      </w:r>
      <w:r>
        <w:t>定全  要打</w:t>
      </w:r>
      <w:r>
        <w:rPr>
          <w:spacing w:val="-3"/>
        </w:rPr>
        <w:t>坐</w:t>
      </w:r>
      <w:r>
        <w:t>，</w:t>
      </w:r>
      <w:r>
        <w:rPr>
          <w:spacing w:val="-3"/>
        </w:rPr>
        <w:t>死</w:t>
      </w:r>
      <w:r>
        <w:t>相</w:t>
      </w:r>
      <w:r>
        <w:rPr>
          <w:spacing w:val="-3"/>
        </w:rPr>
        <w:t>上</w:t>
      </w:r>
      <w:r>
        <w:t>有</w:t>
      </w:r>
      <w:r>
        <w:rPr>
          <w:spacing w:val="-3"/>
        </w:rPr>
        <w:t>各</w:t>
      </w:r>
      <w:r>
        <w:t>种</w:t>
      </w:r>
      <w:r>
        <w:rPr>
          <w:spacing w:val="-3"/>
        </w:rPr>
        <w:t>显</w:t>
      </w:r>
      <w:r>
        <w:t>现。</w:t>
      </w:r>
      <w:r>
        <w:rPr>
          <w:spacing w:val="-3"/>
        </w:rPr>
        <w:t>如</w:t>
      </w:r>
      <w:r>
        <w:rPr>
          <w:rFonts w:hint="eastAsia" w:ascii="KaiTi" w:hAnsi="KaiTi" w:eastAsia="KaiTi"/>
        </w:rPr>
        <w:t>:</w:t>
      </w:r>
      <w:r>
        <w:rPr>
          <w:spacing w:val="-3"/>
        </w:rPr>
        <w:t>以</w:t>
      </w:r>
      <w:r>
        <w:t>前</w:t>
      </w:r>
      <w:r>
        <w:rPr>
          <w:spacing w:val="-3"/>
        </w:rPr>
        <w:t>的</w:t>
      </w:r>
      <w:r>
        <w:t>修</w:t>
      </w:r>
      <w:r>
        <w:rPr>
          <w:spacing w:val="-3"/>
        </w:rPr>
        <w:t>证</w:t>
      </w:r>
      <w:r>
        <w:t>很</w:t>
      </w:r>
      <w:r>
        <w:rPr>
          <w:spacing w:val="-3"/>
        </w:rPr>
        <w:t>高的</w:t>
      </w:r>
      <w:r>
        <w:t>贡主</w:t>
      </w:r>
      <w:r>
        <w:rPr>
          <w:spacing w:val="-3"/>
        </w:rPr>
        <w:t>札</w:t>
      </w:r>
      <w:r>
        <w:t>仁</w:t>
      </w:r>
      <w:r>
        <w:rPr>
          <w:spacing w:val="-3"/>
        </w:rPr>
        <w:t>波</w:t>
      </w:r>
      <w:r>
        <w:t>切</w:t>
      </w:r>
      <w:r>
        <w:rPr>
          <w:spacing w:val="-3"/>
        </w:rPr>
        <w:t>也</w:t>
      </w:r>
      <w:r>
        <w:t>翻车 而示</w:t>
      </w:r>
      <w:r>
        <w:rPr>
          <w:spacing w:val="-3"/>
        </w:rPr>
        <w:t>寂</w:t>
      </w:r>
      <w:r>
        <w:rPr>
          <w:spacing w:val="-106"/>
        </w:rPr>
        <w:t>；</w:t>
      </w:r>
      <w:r>
        <w:rPr>
          <w:spacing w:val="-3"/>
        </w:rPr>
        <w:t>《</w:t>
      </w:r>
      <w:r>
        <w:t>中</w:t>
      </w:r>
      <w:r>
        <w:rPr>
          <w:spacing w:val="-3"/>
        </w:rPr>
        <w:t>观</w:t>
      </w:r>
      <w:r>
        <w:t>庄</w:t>
      </w:r>
      <w:r>
        <w:rPr>
          <w:spacing w:val="-3"/>
        </w:rPr>
        <w:t>严</w:t>
      </w:r>
      <w:r>
        <w:t>论</w:t>
      </w:r>
      <w:r>
        <w:rPr>
          <w:spacing w:val="-3"/>
        </w:rPr>
        <w:t>》的</w:t>
      </w:r>
      <w:r>
        <w:t>作者</w:t>
      </w:r>
      <w:r>
        <w:rPr>
          <w:spacing w:val="-3"/>
        </w:rPr>
        <w:t>极</w:t>
      </w:r>
      <w:r>
        <w:t>命</w:t>
      </w:r>
      <w:r>
        <w:rPr>
          <w:spacing w:val="-3"/>
        </w:rPr>
        <w:t>菩</w:t>
      </w:r>
      <w:r>
        <w:t>萨</w:t>
      </w:r>
      <w:r>
        <w:rPr>
          <w:spacing w:val="-3"/>
        </w:rPr>
        <w:t>是</w:t>
      </w:r>
      <w:r>
        <w:t>被</w:t>
      </w:r>
      <w:r>
        <w:rPr>
          <w:spacing w:val="-3"/>
        </w:rPr>
        <w:t>马</w:t>
      </w:r>
      <w:r>
        <w:t>踢</w:t>
      </w:r>
      <w:r>
        <w:rPr>
          <w:spacing w:val="-3"/>
        </w:rPr>
        <w:t>死</w:t>
      </w:r>
      <w:r>
        <w:t>的</w:t>
      </w:r>
      <w:r>
        <w:rPr>
          <w:rFonts w:hint="eastAsia" w:ascii="KaiTi" w:hAnsi="KaiTi" w:eastAsia="KaiTi"/>
        </w:rPr>
        <w:t>;</w:t>
      </w:r>
      <w:r>
        <w:rPr>
          <w:spacing w:val="-3"/>
        </w:rPr>
        <w:t>以</w:t>
      </w:r>
      <w:r>
        <w:t>前</w:t>
      </w:r>
      <w:r>
        <w:rPr>
          <w:spacing w:val="-3"/>
        </w:rPr>
        <w:t>的</w:t>
      </w:r>
      <w:r>
        <w:t>一</w:t>
      </w:r>
      <w:r>
        <w:rPr>
          <w:spacing w:val="-3"/>
        </w:rPr>
        <w:t>位</w:t>
      </w:r>
      <w:r>
        <w:t>大圆  满瑜</w:t>
      </w:r>
      <w:r>
        <w:rPr>
          <w:spacing w:val="-3"/>
        </w:rPr>
        <w:t>伽</w:t>
      </w:r>
      <w:r>
        <w:t>士</w:t>
      </w:r>
      <w:r>
        <w:rPr>
          <w:spacing w:val="-3"/>
        </w:rPr>
        <w:t>—</w:t>
      </w:r>
      <w:r>
        <w:t>给</w:t>
      </w:r>
      <w:r>
        <w:rPr>
          <w:spacing w:val="-3"/>
        </w:rPr>
        <w:t>哲</w:t>
      </w:r>
      <w:r>
        <w:t>班</w:t>
      </w:r>
      <w:r>
        <w:rPr>
          <w:spacing w:val="-3"/>
        </w:rPr>
        <w:t>智</w:t>
      </w:r>
      <w:r>
        <w:t>达</w:t>
      </w:r>
      <w:r>
        <w:rPr>
          <w:spacing w:val="-3"/>
        </w:rPr>
        <w:t>是</w:t>
      </w:r>
      <w:r>
        <w:t>被坏</w:t>
      </w:r>
      <w:r>
        <w:rPr>
          <w:spacing w:val="-3"/>
        </w:rPr>
        <w:t>人</w:t>
      </w:r>
      <w:r>
        <w:t>砍</w:t>
      </w:r>
      <w:r>
        <w:rPr>
          <w:spacing w:val="-3"/>
        </w:rPr>
        <w:t>殛</w:t>
      </w:r>
      <w:r>
        <w:t>的</w:t>
      </w:r>
      <w:r>
        <w:rPr>
          <w:spacing w:val="-3"/>
        </w:rPr>
        <w:t>。</w:t>
      </w:r>
      <w:r>
        <w:t>所</w:t>
      </w:r>
      <w:r>
        <w:rPr>
          <w:spacing w:val="-3"/>
        </w:rPr>
        <w:t>以</w:t>
      </w:r>
      <w:r>
        <w:t>，</w:t>
      </w:r>
      <w:r>
        <w:rPr>
          <w:spacing w:val="-3"/>
        </w:rPr>
        <w:t>大</w:t>
      </w:r>
      <w:r>
        <w:t>德高</w:t>
      </w:r>
      <w:r>
        <w:rPr>
          <w:spacing w:val="-3"/>
        </w:rPr>
        <w:t>僧</w:t>
      </w:r>
      <w:r>
        <w:t>们</w:t>
      </w:r>
      <w:r>
        <w:rPr>
          <w:spacing w:val="-3"/>
        </w:rPr>
        <w:t>在</w:t>
      </w:r>
      <w:r>
        <w:t>有</w:t>
      </w:r>
      <w:r>
        <w:rPr>
          <w:spacing w:val="-3"/>
        </w:rPr>
        <w:t>不</w:t>
      </w:r>
      <w:r>
        <w:t>同</w:t>
      </w:r>
      <w:r>
        <w:rPr>
          <w:spacing w:val="-3"/>
        </w:rPr>
        <w:t>的</w:t>
      </w:r>
      <w:r>
        <w:t>显现时</w:t>
      </w:r>
      <w:r>
        <w:rPr>
          <w:spacing w:val="-3"/>
        </w:rPr>
        <w:t>，</w:t>
      </w:r>
      <w:r>
        <w:t>不</w:t>
      </w:r>
      <w:r>
        <w:rPr>
          <w:spacing w:val="-3"/>
        </w:rPr>
        <w:t>要</w:t>
      </w:r>
      <w:r>
        <w:t>以</w:t>
      </w:r>
      <w:r>
        <w:rPr>
          <w:spacing w:val="-3"/>
        </w:rPr>
        <w:t>凡</w:t>
      </w:r>
      <w:r>
        <w:t>夫</w:t>
      </w:r>
      <w:r>
        <w:rPr>
          <w:spacing w:val="-3"/>
        </w:rPr>
        <w:t>之</w:t>
      </w:r>
      <w:r>
        <w:t>见</w:t>
      </w:r>
      <w:r>
        <w:rPr>
          <w:spacing w:val="-3"/>
        </w:rPr>
        <w:t>妄</w:t>
      </w:r>
      <w:r>
        <w:t>加诽</w:t>
      </w:r>
      <w:r>
        <w:rPr>
          <w:spacing w:val="-3"/>
        </w:rPr>
        <w:t>薄</w:t>
      </w:r>
      <w:r>
        <w:rPr>
          <w:spacing w:val="-106"/>
        </w:rPr>
        <w:t>。</w:t>
      </w:r>
      <w:r>
        <w:rPr>
          <w:spacing w:val="-3"/>
        </w:rPr>
        <w:t>）</w:t>
      </w:r>
      <w:r>
        <w:t>你</w:t>
      </w:r>
      <w:r>
        <w:rPr>
          <w:spacing w:val="-3"/>
        </w:rPr>
        <w:t>们</w:t>
      </w:r>
      <w:r>
        <w:t>一</w:t>
      </w:r>
      <w:r>
        <w:rPr>
          <w:spacing w:val="-3"/>
        </w:rPr>
        <w:t>定</w:t>
      </w:r>
      <w:r>
        <w:t>要</w:t>
      </w:r>
      <w:r>
        <w:rPr>
          <w:spacing w:val="-3"/>
        </w:rPr>
        <w:t>把他</w:t>
      </w:r>
      <w:r>
        <w:t>的骨</w:t>
      </w:r>
      <w:r>
        <w:rPr>
          <w:spacing w:val="-3"/>
        </w:rPr>
        <w:t>灰</w:t>
      </w:r>
      <w:r>
        <w:t>做</w:t>
      </w:r>
      <w:r>
        <w:rPr>
          <w:spacing w:val="-3"/>
        </w:rPr>
        <w:t>成</w:t>
      </w:r>
      <w:r>
        <w:t>遗</w:t>
      </w:r>
      <w:r>
        <w:rPr>
          <w:spacing w:val="-3"/>
        </w:rPr>
        <w:t>塔</w:t>
      </w:r>
      <w:r>
        <w:t>供</w:t>
      </w:r>
      <w:r>
        <w:rPr>
          <w:spacing w:val="-3"/>
        </w:rPr>
        <w:t>养</w:t>
      </w:r>
      <w:r>
        <w:t>。世尊</w:t>
      </w:r>
      <w:r>
        <w:rPr>
          <w:spacing w:val="-3"/>
        </w:rPr>
        <w:t>作</w:t>
      </w:r>
      <w:r>
        <w:t>了</w:t>
      </w:r>
      <w:r>
        <w:rPr>
          <w:spacing w:val="-3"/>
        </w:rPr>
        <w:t>授</w:t>
      </w:r>
      <w:r>
        <w:t>记</w:t>
      </w:r>
      <w:r>
        <w:rPr>
          <w:spacing w:val="-3"/>
        </w:rPr>
        <w:t>后</w:t>
      </w:r>
      <w:r>
        <w:t>，</w:t>
      </w:r>
      <w:r>
        <w:rPr>
          <w:spacing w:val="-3"/>
        </w:rPr>
        <w:t>诸</w:t>
      </w:r>
      <w:r>
        <w:t>天</w:t>
      </w:r>
      <w:r>
        <w:rPr>
          <w:spacing w:val="-3"/>
        </w:rPr>
        <w:t>人</w:t>
      </w:r>
      <w:r>
        <w:t>也非</w:t>
      </w:r>
      <w:r>
        <w:rPr>
          <w:spacing w:val="-3"/>
        </w:rPr>
        <w:t>常</w:t>
      </w:r>
      <w:r>
        <w:t>欢</w:t>
      </w:r>
      <w:r>
        <w:rPr>
          <w:spacing w:val="-3"/>
        </w:rPr>
        <w:t>喜</w:t>
      </w:r>
      <w:r>
        <w:t>赞</w:t>
      </w:r>
      <w:r>
        <w:rPr>
          <w:spacing w:val="-3"/>
        </w:rPr>
        <w:t>叹</w:t>
      </w:r>
      <w:r>
        <w:t>，</w:t>
      </w:r>
      <w:r>
        <w:rPr>
          <w:spacing w:val="-3"/>
        </w:rPr>
        <w:t>在</w:t>
      </w:r>
      <w:r>
        <w:t>空</w:t>
      </w:r>
      <w:r>
        <w:rPr>
          <w:spacing w:val="-3"/>
        </w:rPr>
        <w:t>中</w:t>
      </w:r>
      <w:r>
        <w:t>说</w:t>
      </w:r>
      <w:r>
        <w:rPr>
          <w:rFonts w:hint="eastAsia" w:ascii="KaiTi" w:hAnsi="KaiTi" w:eastAsia="KaiTi"/>
        </w:rPr>
        <w:t>:</w:t>
      </w:r>
      <w:r>
        <w:t>“现</w:t>
      </w:r>
      <w:r>
        <w:rPr>
          <w:spacing w:val="-3"/>
        </w:rPr>
        <w:t>在</w:t>
      </w:r>
      <w:r>
        <w:t>裸</w:t>
      </w:r>
      <w:r>
        <w:rPr>
          <w:spacing w:val="-3"/>
        </w:rPr>
        <w:t>体</w:t>
      </w:r>
      <w:r>
        <w:t>迦</w:t>
      </w:r>
      <w:r>
        <w:rPr>
          <w:spacing w:val="-3"/>
        </w:rPr>
        <w:t>叶</w:t>
      </w:r>
      <w:r>
        <w:t>已 真正涅</w:t>
      </w:r>
      <w:r>
        <w:tab/>
      </w:r>
      <w:r>
        <w:rPr>
          <w:spacing w:val="-3"/>
        </w:rPr>
        <w:t>了</w:t>
      </w:r>
      <w:r>
        <w:rPr>
          <w:spacing w:val="-106"/>
        </w:rPr>
        <w:t>。</w:t>
      </w:r>
      <w:r>
        <w:rPr>
          <w:spacing w:val="-3"/>
        </w:rPr>
        <w:t>”</w:t>
      </w:r>
      <w:r>
        <w:t>很</w:t>
      </w:r>
      <w:r>
        <w:rPr>
          <w:spacing w:val="-3"/>
        </w:rPr>
        <w:t>多</w:t>
      </w:r>
      <w:r>
        <w:t>外</w:t>
      </w:r>
      <w:r>
        <w:rPr>
          <w:spacing w:val="-3"/>
        </w:rPr>
        <w:t>道听</w:t>
      </w:r>
      <w:r>
        <w:t>到后</w:t>
      </w:r>
      <w:r>
        <w:rPr>
          <w:spacing w:val="-3"/>
        </w:rPr>
        <w:t>特</w:t>
      </w:r>
      <w:r>
        <w:t>别</w:t>
      </w:r>
      <w:r>
        <w:rPr>
          <w:spacing w:val="-3"/>
        </w:rPr>
        <w:t>兴</w:t>
      </w:r>
      <w:r>
        <w:t>奋</w:t>
      </w:r>
      <w:r>
        <w:rPr>
          <w:spacing w:val="-3"/>
        </w:rPr>
        <w:t>，</w:t>
      </w:r>
      <w:r>
        <w:t>想</w:t>
      </w:r>
      <w:r>
        <w:rPr>
          <w:spacing w:val="-3"/>
        </w:rPr>
        <w:t>是</w:t>
      </w:r>
      <w:r>
        <w:t>自</w:t>
      </w:r>
      <w:r>
        <w:rPr>
          <w:spacing w:val="-3"/>
        </w:rPr>
        <w:t>己</w:t>
      </w:r>
      <w:r>
        <w:t>宗派</w:t>
      </w:r>
      <w:r>
        <w:rPr>
          <w:spacing w:val="-3"/>
        </w:rPr>
        <w:t>的</w:t>
      </w:r>
      <w:r>
        <w:t>行</w:t>
      </w:r>
      <w:r>
        <w:rPr>
          <w:spacing w:val="-3"/>
        </w:rPr>
        <w:t>者</w:t>
      </w:r>
      <w:r>
        <w:t>，</w:t>
      </w:r>
      <w:r>
        <w:rPr>
          <w:spacing w:val="-3"/>
        </w:rPr>
        <w:t>便</w:t>
      </w:r>
      <w:r>
        <w:t>组织 人群</w:t>
      </w:r>
      <w:r>
        <w:rPr>
          <w:spacing w:val="-3"/>
        </w:rPr>
        <w:t>高</w:t>
      </w:r>
      <w:r>
        <w:t>举</w:t>
      </w:r>
      <w:r>
        <w:rPr>
          <w:spacing w:val="-3"/>
        </w:rPr>
        <w:t>旗</w:t>
      </w:r>
      <w:r>
        <w:t>帜</w:t>
      </w:r>
      <w:r>
        <w:rPr>
          <w:spacing w:val="-3"/>
        </w:rPr>
        <w:t>，</w:t>
      </w:r>
      <w:r>
        <w:t>到</w:t>
      </w:r>
      <w:r>
        <w:rPr>
          <w:spacing w:val="-3"/>
        </w:rPr>
        <w:t>街</w:t>
      </w:r>
      <w:r>
        <w:t>头</w:t>
      </w:r>
      <w:r>
        <w:rPr>
          <w:spacing w:val="-3"/>
        </w:rPr>
        <w:t>路</w:t>
      </w:r>
      <w:r>
        <w:t>口得</w:t>
      </w:r>
      <w:r>
        <w:rPr>
          <w:spacing w:val="-3"/>
        </w:rPr>
        <w:t>意</w:t>
      </w:r>
      <w:r>
        <w:t>地</w:t>
      </w:r>
      <w:r>
        <w:rPr>
          <w:spacing w:val="-3"/>
        </w:rPr>
        <w:t>说</w:t>
      </w:r>
      <w:r>
        <w:rPr>
          <w:rFonts w:hint="eastAsia" w:ascii="KaiTi" w:hAnsi="KaiTi" w:eastAsia="KaiTi"/>
        </w:rPr>
        <w:t>:</w:t>
      </w:r>
      <w:r>
        <w:t>“释</w:t>
      </w:r>
      <w:r>
        <w:rPr>
          <w:spacing w:val="-3"/>
        </w:rPr>
        <w:t>迦</w:t>
      </w:r>
      <w:r>
        <w:t>牟</w:t>
      </w:r>
      <w:r>
        <w:rPr>
          <w:spacing w:val="-3"/>
        </w:rPr>
        <w:t>尼佛</w:t>
      </w:r>
      <w:r>
        <w:t>说我</w:t>
      </w:r>
      <w:r>
        <w:rPr>
          <w:spacing w:val="-3"/>
        </w:rPr>
        <w:t>们</w:t>
      </w:r>
      <w:r>
        <w:t>外</w:t>
      </w:r>
      <w:r>
        <w:rPr>
          <w:spacing w:val="-3"/>
        </w:rPr>
        <w:t>道</w:t>
      </w:r>
      <w:r>
        <w:t>没</w:t>
      </w:r>
      <w:r>
        <w:rPr>
          <w:spacing w:val="-3"/>
        </w:rPr>
        <w:t>有</w:t>
      </w:r>
      <w:r>
        <w:t>究竟 涅</w:t>
      </w:r>
      <w:r>
        <w:tab/>
      </w:r>
      <w:r>
        <w:rPr>
          <w:spacing w:val="-3"/>
        </w:rPr>
        <w:t>的</w:t>
      </w:r>
      <w:r>
        <w:t>，</w:t>
      </w:r>
      <w:r>
        <w:rPr>
          <w:spacing w:val="-3"/>
        </w:rPr>
        <w:t>但</w:t>
      </w:r>
      <w:r>
        <w:t>你</w:t>
      </w:r>
      <w:r>
        <w:rPr>
          <w:spacing w:val="-3"/>
        </w:rPr>
        <w:t>们</w:t>
      </w:r>
      <w:r>
        <w:t>看</w:t>
      </w:r>
      <w:r>
        <w:rPr>
          <w:spacing w:val="-3"/>
        </w:rPr>
        <w:t>，</w:t>
      </w:r>
      <w:r>
        <w:t>诸</w:t>
      </w:r>
      <w:r>
        <w:rPr>
          <w:spacing w:val="-3"/>
        </w:rPr>
        <w:t>天</w:t>
      </w:r>
      <w:r>
        <w:t>人已</w:t>
      </w:r>
      <w:r>
        <w:rPr>
          <w:spacing w:val="-3"/>
        </w:rPr>
        <w:t>在</w:t>
      </w:r>
      <w:r>
        <w:t>空</w:t>
      </w:r>
      <w:r>
        <w:rPr>
          <w:spacing w:val="-3"/>
        </w:rPr>
        <w:t>中</w:t>
      </w:r>
      <w:r>
        <w:t>宣</w:t>
      </w:r>
      <w:r>
        <w:rPr>
          <w:spacing w:val="-3"/>
        </w:rPr>
        <w:t>告</w:t>
      </w:r>
      <w:r>
        <w:t>众</w:t>
      </w:r>
      <w:r>
        <w:rPr>
          <w:spacing w:val="-3"/>
        </w:rPr>
        <w:t>人</w:t>
      </w:r>
      <w:r>
        <w:t>，</w:t>
      </w:r>
      <w:r>
        <w:rPr>
          <w:spacing w:val="-3"/>
        </w:rPr>
        <w:t>裸</w:t>
      </w:r>
      <w:r>
        <w:t>体迦</w:t>
      </w:r>
      <w:r>
        <w:rPr>
          <w:spacing w:val="-3"/>
        </w:rPr>
        <w:t>叶</w:t>
      </w:r>
      <w:r>
        <w:t>修</w:t>
      </w:r>
      <w:r>
        <w:rPr>
          <w:spacing w:val="-3"/>
        </w:rPr>
        <w:t>得</w:t>
      </w:r>
      <w:r>
        <w:t>非</w:t>
      </w:r>
      <w:r>
        <w:rPr>
          <w:spacing w:val="-3"/>
        </w:rPr>
        <w:t>常</w:t>
      </w:r>
      <w:r>
        <w:t>圆</w:t>
      </w:r>
      <w:r>
        <w:rPr>
          <w:spacing w:val="-3"/>
        </w:rPr>
        <w:t>满</w:t>
      </w:r>
      <w:r>
        <w:t>， 已真</w:t>
      </w:r>
      <w:r>
        <w:rPr>
          <w:spacing w:val="-3"/>
        </w:rPr>
        <w:t>实</w:t>
      </w:r>
      <w:r>
        <w:t>趋</w:t>
      </w:r>
      <w:r>
        <w:rPr>
          <w:spacing w:val="-3"/>
        </w:rPr>
        <w:t>入</w:t>
      </w:r>
      <w:r>
        <w:t>涅</w:t>
      </w:r>
      <w:r>
        <w:tab/>
      </w:r>
      <w:r>
        <w:rPr>
          <w:spacing w:val="-106"/>
        </w:rPr>
        <w:t>。</w:t>
      </w:r>
      <w:r>
        <w:rPr>
          <w:spacing w:val="-3"/>
        </w:rPr>
        <w:t>”</w:t>
      </w:r>
      <w:r>
        <w:t>同</w:t>
      </w:r>
      <w:r>
        <w:rPr>
          <w:spacing w:val="-3"/>
        </w:rPr>
        <w:t>时，</w:t>
      </w:r>
      <w:r>
        <w:t>还想</w:t>
      </w:r>
      <w:r>
        <w:rPr>
          <w:spacing w:val="-3"/>
        </w:rPr>
        <w:t>把</w:t>
      </w:r>
      <w:r>
        <w:t>裸</w:t>
      </w:r>
      <w:r>
        <w:rPr>
          <w:spacing w:val="-3"/>
        </w:rPr>
        <w:t>体</w:t>
      </w:r>
      <w:r>
        <w:t>迦</w:t>
      </w:r>
      <w:r>
        <w:rPr>
          <w:spacing w:val="-3"/>
        </w:rPr>
        <w:t>叶</w:t>
      </w:r>
      <w:r>
        <w:t>的</w:t>
      </w:r>
      <w:r>
        <w:rPr>
          <w:spacing w:val="-3"/>
        </w:rPr>
        <w:t>骨</w:t>
      </w:r>
      <w:r>
        <w:t>灰</w:t>
      </w:r>
      <w:r>
        <w:rPr>
          <w:spacing w:val="-3"/>
        </w:rPr>
        <w:t>做</w:t>
      </w:r>
      <w:r>
        <w:t>遗塔</w:t>
      </w:r>
      <w:r>
        <w:rPr>
          <w:spacing w:val="-3"/>
        </w:rPr>
        <w:t>供</w:t>
      </w:r>
      <w:r>
        <w:t>养</w:t>
      </w:r>
      <w:r>
        <w:rPr>
          <w:spacing w:val="-3"/>
        </w:rPr>
        <w:t>。</w:t>
      </w:r>
      <w:r>
        <w:t>诸</w:t>
      </w:r>
      <w:r>
        <w:rPr>
          <w:spacing w:val="-3"/>
        </w:rPr>
        <w:t>比</w:t>
      </w:r>
      <w:r>
        <w:t>丘奉   如来</w:t>
      </w:r>
      <w:r>
        <w:rPr>
          <w:spacing w:val="-3"/>
        </w:rPr>
        <w:t>教</w:t>
      </w:r>
      <w:r>
        <w:t>言</w:t>
      </w:r>
      <w:r>
        <w:rPr>
          <w:spacing w:val="-3"/>
        </w:rPr>
        <w:t>，</w:t>
      </w:r>
      <w:r>
        <w:t>也</w:t>
      </w:r>
      <w:r>
        <w:rPr>
          <w:spacing w:val="-3"/>
        </w:rPr>
        <w:t>准</w:t>
      </w:r>
      <w:r>
        <w:t>备</w:t>
      </w:r>
      <w:r>
        <w:rPr>
          <w:spacing w:val="-3"/>
        </w:rPr>
        <w:t>迎</w:t>
      </w:r>
      <w:r>
        <w:t>请</w:t>
      </w:r>
      <w:r>
        <w:rPr>
          <w:spacing w:val="-3"/>
        </w:rPr>
        <w:t>裸</w:t>
      </w:r>
      <w:r>
        <w:t>体迦</w:t>
      </w:r>
      <w:r>
        <w:rPr>
          <w:spacing w:val="-3"/>
        </w:rPr>
        <w:t>叶</w:t>
      </w:r>
      <w:r>
        <w:t>的</w:t>
      </w:r>
      <w:r>
        <w:rPr>
          <w:spacing w:val="-3"/>
        </w:rPr>
        <w:t>骨</w:t>
      </w:r>
      <w:r>
        <w:t>灰</w:t>
      </w:r>
      <w:r>
        <w:rPr>
          <w:spacing w:val="-3"/>
        </w:rPr>
        <w:t>做</w:t>
      </w:r>
      <w:r>
        <w:t>遗</w:t>
      </w:r>
      <w:r>
        <w:rPr>
          <w:spacing w:val="-3"/>
        </w:rPr>
        <w:t>体</w:t>
      </w:r>
      <w:r>
        <w:t>供</w:t>
      </w:r>
      <w:r>
        <w:rPr>
          <w:spacing w:val="-3"/>
        </w:rPr>
        <w:t>养</w:t>
      </w:r>
      <w:r>
        <w:t>。因</w:t>
      </w:r>
      <w:r>
        <w:rPr>
          <w:spacing w:val="-3"/>
        </w:rPr>
        <w:t>此</w:t>
      </w:r>
      <w:r>
        <w:t>，</w:t>
      </w:r>
      <w:r>
        <w:rPr>
          <w:spacing w:val="-3"/>
        </w:rPr>
        <w:t>彼</w:t>
      </w:r>
      <w:r>
        <w:t>此</w:t>
      </w:r>
      <w:r>
        <w:rPr>
          <w:spacing w:val="-3"/>
        </w:rPr>
        <w:t>发</w:t>
      </w:r>
      <w:r>
        <w:t>生</w:t>
      </w:r>
      <w:r>
        <w:rPr>
          <w:spacing w:val="-3"/>
        </w:rPr>
        <w:t>了</w:t>
      </w:r>
      <w:r>
        <w:t>很大争</w:t>
      </w:r>
      <w:r>
        <w:rPr>
          <w:spacing w:val="-3"/>
        </w:rPr>
        <w:t>执</w:t>
      </w:r>
      <w:r>
        <w:t>。</w:t>
      </w:r>
      <w:r>
        <w:rPr>
          <w:spacing w:val="-3"/>
        </w:rPr>
        <w:t>外</w:t>
      </w:r>
      <w:r>
        <w:t>道</w:t>
      </w:r>
      <w:r>
        <w:rPr>
          <w:spacing w:val="-3"/>
        </w:rPr>
        <w:t>说</w:t>
      </w:r>
      <w:r>
        <w:t>是</w:t>
      </w:r>
      <w:r>
        <w:rPr>
          <w:spacing w:val="-3"/>
        </w:rPr>
        <w:t>自</w:t>
      </w:r>
      <w:r>
        <w:t>己</w:t>
      </w:r>
      <w:r>
        <w:rPr>
          <w:spacing w:val="-3"/>
        </w:rPr>
        <w:t>的</w:t>
      </w:r>
      <w:r>
        <w:t>同姓</w:t>
      </w:r>
      <w:r>
        <w:rPr>
          <w:spacing w:val="-3"/>
        </w:rPr>
        <w:t>裸</w:t>
      </w:r>
      <w:r>
        <w:t>体</w:t>
      </w:r>
      <w:r>
        <w:rPr>
          <w:spacing w:val="-3"/>
        </w:rPr>
        <w:t>派</w:t>
      </w:r>
      <w:r>
        <w:t>的</w:t>
      </w:r>
      <w:r>
        <w:rPr>
          <w:spacing w:val="-3"/>
        </w:rPr>
        <w:t>行</w:t>
      </w:r>
      <w:r>
        <w:t>者</w:t>
      </w:r>
      <w:r>
        <w:rPr>
          <w:spacing w:val="-3"/>
        </w:rPr>
        <w:t>，</w:t>
      </w:r>
      <w:r>
        <w:t>内</w:t>
      </w:r>
      <w:r>
        <w:rPr>
          <w:spacing w:val="-3"/>
        </w:rPr>
        <w:t>道</w:t>
      </w:r>
      <w:r>
        <w:t>比丘说</w:t>
      </w:r>
      <w:r>
        <w:rPr>
          <w:rFonts w:hint="eastAsia" w:ascii="KaiTi" w:hAnsi="KaiTi" w:eastAsia="KaiTi"/>
        </w:rPr>
        <w:t>:</w:t>
      </w:r>
      <w:r>
        <w:t>“因</w:t>
      </w:r>
      <w:r>
        <w:rPr>
          <w:spacing w:val="-3"/>
        </w:rPr>
        <w:t>他</w:t>
      </w:r>
      <w:r>
        <w:t>在</w:t>
      </w:r>
      <w:r>
        <w:rPr>
          <w:spacing w:val="-3"/>
        </w:rPr>
        <w:t>佛</w:t>
      </w:r>
      <w:r>
        <w:t>前 皈依</w:t>
      </w:r>
      <w:r>
        <w:rPr>
          <w:spacing w:val="-3"/>
        </w:rPr>
        <w:t>闻</w:t>
      </w:r>
      <w:r>
        <w:t>法</w:t>
      </w:r>
      <w:r>
        <w:rPr>
          <w:spacing w:val="-3"/>
        </w:rPr>
        <w:t>了</w:t>
      </w:r>
      <w:r>
        <w:t>，</w:t>
      </w:r>
      <w:r>
        <w:rPr>
          <w:spacing w:val="-3"/>
        </w:rPr>
        <w:t>是</w:t>
      </w:r>
      <w:r>
        <w:t>内</w:t>
      </w:r>
      <w:r>
        <w:rPr>
          <w:spacing w:val="-3"/>
        </w:rPr>
        <w:t>道</w:t>
      </w:r>
      <w:r>
        <w:t>梵</w:t>
      </w:r>
      <w:r>
        <w:rPr>
          <w:spacing w:val="-3"/>
        </w:rPr>
        <w:t>净</w:t>
      </w:r>
      <w:r>
        <w:t>行者</w:t>
      </w:r>
      <w:r>
        <w:rPr>
          <w:spacing w:val="-108"/>
        </w:rPr>
        <w:t>。</w:t>
      </w:r>
      <w:r>
        <w:t>”</w:t>
      </w:r>
      <w:r>
        <w:rPr>
          <w:spacing w:val="-3"/>
        </w:rPr>
        <w:t>双</w:t>
      </w:r>
      <w:r>
        <w:t>方</w:t>
      </w:r>
      <w:r>
        <w:rPr>
          <w:spacing w:val="-3"/>
        </w:rPr>
        <w:t>僵</w:t>
      </w:r>
      <w:r>
        <w:t>持</w:t>
      </w:r>
      <w:r>
        <w:rPr>
          <w:spacing w:val="-3"/>
        </w:rPr>
        <w:t>不</w:t>
      </w:r>
      <w:r>
        <w:t>下</w:t>
      </w:r>
      <w:r>
        <w:rPr>
          <w:spacing w:val="-3"/>
        </w:rPr>
        <w:t>，外</w:t>
      </w:r>
      <w:r>
        <w:t>道说</w:t>
      </w:r>
      <w:r>
        <w:rPr>
          <w:rFonts w:hint="eastAsia" w:ascii="KaiTi" w:hAnsi="KaiTi" w:eastAsia="KaiTi"/>
        </w:rPr>
        <w:t>:</w:t>
      </w:r>
      <w:r>
        <w:t>“</w:t>
      </w:r>
      <w:r>
        <w:rPr>
          <w:spacing w:val="-3"/>
        </w:rPr>
        <w:t>双</w:t>
      </w:r>
      <w:r>
        <w:t>方</w:t>
      </w:r>
      <w:r>
        <w:rPr>
          <w:spacing w:val="-3"/>
        </w:rPr>
        <w:t>再</w:t>
      </w:r>
      <w:r>
        <w:t>争也  没结</w:t>
      </w:r>
      <w:r>
        <w:rPr>
          <w:spacing w:val="-3"/>
        </w:rPr>
        <w:t>果</w:t>
      </w:r>
      <w:r>
        <w:t>，</w:t>
      </w:r>
      <w:r>
        <w:rPr>
          <w:spacing w:val="-3"/>
        </w:rPr>
        <w:t>干</w:t>
      </w:r>
      <w:r>
        <w:t>脆</w:t>
      </w:r>
      <w:r>
        <w:rPr>
          <w:spacing w:val="-3"/>
        </w:rPr>
        <w:t>问</w:t>
      </w:r>
      <w:r>
        <w:t>天</w:t>
      </w:r>
      <w:r>
        <w:rPr>
          <w:spacing w:val="-3"/>
        </w:rPr>
        <w:t>人</w:t>
      </w:r>
      <w:r>
        <w:t>，</w:t>
      </w:r>
      <w:r>
        <w:rPr>
          <w:spacing w:val="-3"/>
        </w:rPr>
        <w:t>天</w:t>
      </w:r>
      <w:r>
        <w:t>人怎</w:t>
      </w:r>
      <w:r>
        <w:rPr>
          <w:spacing w:val="-3"/>
        </w:rPr>
        <w:t>么</w:t>
      </w:r>
      <w:r>
        <w:t>说</w:t>
      </w:r>
      <w:r>
        <w:rPr>
          <w:spacing w:val="-3"/>
        </w:rPr>
        <w:t>，</w:t>
      </w:r>
      <w:r>
        <w:t>我</w:t>
      </w:r>
      <w:r>
        <w:rPr>
          <w:spacing w:val="-3"/>
        </w:rPr>
        <w:t>们</w:t>
      </w:r>
      <w:r>
        <w:t>就</w:t>
      </w:r>
      <w:r>
        <w:rPr>
          <w:spacing w:val="-3"/>
        </w:rPr>
        <w:t>怎</w:t>
      </w:r>
      <w:r>
        <w:t>么</w:t>
      </w:r>
      <w:r>
        <w:rPr>
          <w:spacing w:val="-3"/>
        </w:rPr>
        <w:t>做</w:t>
      </w:r>
      <w:r>
        <w:rPr>
          <w:spacing w:val="-108"/>
        </w:rPr>
        <w:t>。</w:t>
      </w:r>
      <w:r>
        <w:t>”比</w:t>
      </w:r>
      <w:r>
        <w:rPr>
          <w:spacing w:val="-3"/>
        </w:rPr>
        <w:t>丘</w:t>
      </w:r>
      <w:r>
        <w:t>们</w:t>
      </w:r>
      <w:r>
        <w:rPr>
          <w:spacing w:val="-3"/>
        </w:rPr>
        <w:t>答</w:t>
      </w:r>
      <w:r>
        <w:t>应</w:t>
      </w:r>
      <w:r>
        <w:rPr>
          <w:spacing w:val="-3"/>
        </w:rPr>
        <w:t>了</w:t>
      </w:r>
      <w:r>
        <w:t>。裸 体外</w:t>
      </w:r>
      <w:r>
        <w:rPr>
          <w:spacing w:val="-3"/>
        </w:rPr>
        <w:t>道</w:t>
      </w:r>
      <w:r>
        <w:t>派</w:t>
      </w:r>
      <w:r>
        <w:rPr>
          <w:spacing w:val="-3"/>
        </w:rPr>
        <w:t>认</w:t>
      </w:r>
      <w:r>
        <w:t>为</w:t>
      </w:r>
      <w:r>
        <w:rPr>
          <w:spacing w:val="-3"/>
        </w:rPr>
        <w:t>是</w:t>
      </w:r>
      <w:r>
        <w:t>自</w:t>
      </w:r>
      <w:r>
        <w:rPr>
          <w:spacing w:val="-3"/>
        </w:rPr>
        <w:t>己</w:t>
      </w:r>
      <w:r>
        <w:t>的</w:t>
      </w:r>
      <w:r>
        <w:rPr>
          <w:spacing w:val="-3"/>
        </w:rPr>
        <w:t>人</w:t>
      </w:r>
      <w:r>
        <w:t>，即</w:t>
      </w:r>
      <w:r>
        <w:rPr>
          <w:spacing w:val="-3"/>
        </w:rPr>
        <w:t>问</w:t>
      </w:r>
      <w:r>
        <w:t>天</w:t>
      </w:r>
      <w:r>
        <w:rPr>
          <w:spacing w:val="-3"/>
        </w:rPr>
        <w:t>人</w:t>
      </w:r>
      <w:r>
        <w:rPr>
          <w:rFonts w:hint="eastAsia" w:ascii="KaiTi" w:hAnsi="KaiTi" w:eastAsia="KaiTi"/>
        </w:rPr>
        <w:t>:</w:t>
      </w:r>
      <w:r>
        <w:t>“裸</w:t>
      </w:r>
      <w:r>
        <w:rPr>
          <w:spacing w:val="-3"/>
        </w:rPr>
        <w:t>体</w:t>
      </w:r>
      <w:r>
        <w:t>迦</w:t>
      </w:r>
      <w:r>
        <w:rPr>
          <w:spacing w:val="-3"/>
        </w:rPr>
        <w:t>叶到</w:t>
      </w:r>
      <w:r>
        <w:t>底是</w:t>
      </w:r>
      <w:r>
        <w:rPr>
          <w:spacing w:val="-3"/>
        </w:rPr>
        <w:t>佛</w:t>
      </w:r>
      <w:r>
        <w:t>教</w:t>
      </w:r>
      <w:r>
        <w:rPr>
          <w:spacing w:val="-3"/>
        </w:rPr>
        <w:t>梵</w:t>
      </w:r>
      <w:r>
        <w:t>净</w:t>
      </w:r>
      <w:r>
        <w:rPr>
          <w:spacing w:val="-3"/>
        </w:rPr>
        <w:t>行</w:t>
      </w:r>
      <w:r>
        <w:t>者还 是外</w:t>
      </w:r>
      <w:r>
        <w:rPr>
          <w:spacing w:val="-3"/>
        </w:rPr>
        <w:t>道</w:t>
      </w:r>
      <w:r>
        <w:t>的</w:t>
      </w:r>
      <w:r>
        <w:rPr>
          <w:spacing w:val="-3"/>
        </w:rPr>
        <w:t>修</w:t>
      </w:r>
      <w:r>
        <w:t>行</w:t>
      </w:r>
      <w:r>
        <w:rPr>
          <w:spacing w:val="-3"/>
        </w:rPr>
        <w:t>者</w:t>
      </w:r>
      <w:r>
        <w:t>？”那</w:t>
      </w:r>
      <w:r>
        <w:rPr>
          <w:spacing w:val="-3"/>
        </w:rPr>
        <w:t>些</w:t>
      </w:r>
      <w:r>
        <w:t>对佛</w:t>
      </w:r>
      <w:r>
        <w:rPr>
          <w:spacing w:val="-3"/>
        </w:rPr>
        <w:t>教</w:t>
      </w:r>
      <w:r>
        <w:t>有</w:t>
      </w:r>
      <w:r>
        <w:rPr>
          <w:spacing w:val="-3"/>
        </w:rPr>
        <w:t>信</w:t>
      </w:r>
      <w:r>
        <w:t>心</w:t>
      </w:r>
      <w:r>
        <w:rPr>
          <w:spacing w:val="-3"/>
        </w:rPr>
        <w:t>的</w:t>
      </w:r>
      <w:r>
        <w:t>天</w:t>
      </w:r>
      <w:r>
        <w:rPr>
          <w:spacing w:val="-3"/>
        </w:rPr>
        <w:t>人</w:t>
      </w:r>
      <w:r>
        <w:t>如</w:t>
      </w:r>
      <w:r>
        <w:rPr>
          <w:spacing w:val="-3"/>
        </w:rPr>
        <w:t>实</w:t>
      </w:r>
      <w:r>
        <w:t>地说</w:t>
      </w:r>
      <w:r>
        <w:rPr>
          <w:rFonts w:hint="eastAsia" w:ascii="KaiTi" w:hAnsi="KaiTi" w:eastAsia="KaiTi"/>
        </w:rPr>
        <w:t>:</w:t>
      </w:r>
      <w:r>
        <w:t>“</w:t>
      </w:r>
      <w:r>
        <w:rPr>
          <w:spacing w:val="-3"/>
        </w:rPr>
        <w:t>他</w:t>
      </w:r>
      <w:r>
        <w:t>不</w:t>
      </w:r>
      <w:r>
        <w:rPr>
          <w:spacing w:val="-3"/>
        </w:rPr>
        <w:t>是</w:t>
      </w:r>
      <w:r>
        <w:t>依</w:t>
      </w:r>
      <w:r>
        <w:rPr>
          <w:spacing w:val="-3"/>
        </w:rPr>
        <w:t>外</w:t>
      </w:r>
      <w:r>
        <w:t>道</w:t>
      </w:r>
    </w:p>
    <w:p>
      <w:pPr>
        <w:spacing w:after="0" w:line="278" w:lineRule="auto"/>
        <w:sectPr>
          <w:pgSz w:w="11910" w:h="16840"/>
          <w:pgMar w:top="1400" w:right="1640" w:bottom="280" w:left="1640" w:header="720" w:footer="720" w:gutter="0"/>
        </w:sectPr>
      </w:pPr>
    </w:p>
    <w:p>
      <w:pPr>
        <w:pStyle w:val="2"/>
        <w:tabs>
          <w:tab w:val="left" w:pos="4315"/>
        </w:tabs>
        <w:spacing w:before="44" w:line="278" w:lineRule="auto"/>
        <w:ind w:right="1891"/>
      </w:pPr>
      <w:r>
        <w:t>法修</w:t>
      </w:r>
      <w:r>
        <w:rPr>
          <w:spacing w:val="-3"/>
        </w:rPr>
        <w:t>行</w:t>
      </w:r>
      <w:r>
        <w:t>成</w:t>
      </w:r>
      <w:r>
        <w:rPr>
          <w:spacing w:val="-3"/>
        </w:rPr>
        <w:t>就</w:t>
      </w:r>
      <w:r>
        <w:t>的</w:t>
      </w:r>
      <w:r>
        <w:rPr>
          <w:spacing w:val="-3"/>
        </w:rPr>
        <w:t>，</w:t>
      </w:r>
      <w:r>
        <w:t>而</w:t>
      </w:r>
      <w:r>
        <w:rPr>
          <w:spacing w:val="-3"/>
        </w:rPr>
        <w:t>是</w:t>
      </w:r>
      <w:r>
        <w:t>依</w:t>
      </w:r>
      <w:r>
        <w:rPr>
          <w:spacing w:val="-3"/>
        </w:rPr>
        <w:t>世</w:t>
      </w:r>
      <w:r>
        <w:t>尊的</w:t>
      </w:r>
      <w:r>
        <w:rPr>
          <w:spacing w:val="-3"/>
        </w:rPr>
        <w:t>教</w:t>
      </w:r>
      <w:r>
        <w:t>法</w:t>
      </w:r>
      <w:r>
        <w:rPr>
          <w:spacing w:val="-3"/>
        </w:rPr>
        <w:t>入</w:t>
      </w:r>
      <w:r>
        <w:t>真</w:t>
      </w:r>
      <w:r>
        <w:rPr>
          <w:spacing w:val="-3"/>
        </w:rPr>
        <w:t>实</w:t>
      </w:r>
      <w:r>
        <w:t>涅</w:t>
      </w:r>
      <w:r>
        <w:tab/>
      </w:r>
      <w:r>
        <w:t>的</w:t>
      </w:r>
      <w:r>
        <w:rPr>
          <w:spacing w:val="-108"/>
        </w:rPr>
        <w:t>。</w:t>
      </w:r>
      <w:r>
        <w:rPr>
          <w:spacing w:val="-3"/>
        </w:rPr>
        <w:t>”</w:t>
      </w:r>
      <w:r>
        <w:t>外道</w:t>
      </w:r>
      <w:r>
        <w:rPr>
          <w:spacing w:val="-3"/>
        </w:rPr>
        <w:t>听</w:t>
      </w:r>
      <w:r>
        <w:t>毕</w:t>
      </w:r>
      <w:r>
        <w:rPr>
          <w:spacing w:val="-3"/>
        </w:rPr>
        <w:t>，</w:t>
      </w:r>
      <w:r>
        <w:t>灰</w:t>
      </w:r>
      <w:r>
        <w:rPr>
          <w:spacing w:val="-3"/>
        </w:rPr>
        <w:t>溜</w:t>
      </w:r>
      <w:r>
        <w:t>溜</w:t>
      </w:r>
      <w:r>
        <w:rPr>
          <w:spacing w:val="-14"/>
        </w:rPr>
        <w:t>地</w:t>
      </w:r>
      <w:r>
        <w:t>回去</w:t>
      </w:r>
      <w:r>
        <w:rPr>
          <w:spacing w:val="-3"/>
        </w:rPr>
        <w:t>了</w:t>
      </w:r>
      <w:r>
        <w:t>。</w:t>
      </w:r>
      <w:r>
        <w:rPr>
          <w:spacing w:val="-3"/>
        </w:rPr>
        <w:t>众</w:t>
      </w:r>
      <w:r>
        <w:t>比</w:t>
      </w:r>
      <w:r>
        <w:rPr>
          <w:spacing w:val="-3"/>
        </w:rPr>
        <w:t>丘</w:t>
      </w:r>
      <w:r>
        <w:t>把</w:t>
      </w:r>
      <w:r>
        <w:rPr>
          <w:spacing w:val="-3"/>
        </w:rPr>
        <w:t>裸</w:t>
      </w:r>
      <w:r>
        <w:t>体</w:t>
      </w:r>
      <w:r>
        <w:rPr>
          <w:spacing w:val="-3"/>
        </w:rPr>
        <w:t>迦</w:t>
      </w:r>
      <w:r>
        <w:t>叶的</w:t>
      </w:r>
      <w:r>
        <w:rPr>
          <w:spacing w:val="-3"/>
        </w:rPr>
        <w:t>骨</w:t>
      </w:r>
      <w:r>
        <w:t>灰</w:t>
      </w:r>
      <w:r>
        <w:rPr>
          <w:spacing w:val="-3"/>
        </w:rPr>
        <w:t>做</w:t>
      </w:r>
      <w:r>
        <w:t>了</w:t>
      </w:r>
      <w:r>
        <w:rPr>
          <w:spacing w:val="-3"/>
        </w:rPr>
        <w:t>遗</w:t>
      </w:r>
      <w:r>
        <w:t>塔</w:t>
      </w:r>
      <w:r>
        <w:rPr>
          <w:spacing w:val="-3"/>
        </w:rPr>
        <w:t>，</w:t>
      </w:r>
      <w:r>
        <w:t>恭</w:t>
      </w:r>
      <w:r>
        <w:rPr>
          <w:spacing w:val="-3"/>
        </w:rPr>
        <w:t>敬</w:t>
      </w:r>
      <w:r>
        <w:t>供养。</w:t>
      </w:r>
    </w:p>
    <w:p>
      <w:pPr>
        <w:pStyle w:val="2"/>
        <w:spacing w:line="278" w:lineRule="auto"/>
        <w:ind w:right="1786" w:firstLine="422"/>
      </w:pPr>
      <w:r>
        <w:rPr>
          <w:spacing w:val="-3"/>
        </w:rPr>
        <w:t>时诸比丘请问</w:t>
      </w:r>
      <w:r>
        <w:rPr>
          <w:rFonts w:hint="eastAsia" w:ascii="KaiTi" w:hAnsi="KaiTi" w:eastAsia="KaiTi"/>
        </w:rPr>
        <w:t>:</w:t>
      </w:r>
      <w:r>
        <w:rPr>
          <w:spacing w:val="-3"/>
        </w:rPr>
        <w:t>“世尊，同姓裸体迦叶，以何因缘被牦牛撞死？以何</w:t>
      </w:r>
      <w:r>
        <w:rPr>
          <w:spacing w:val="-11"/>
        </w:rPr>
        <w:t>因缘令佛欢喜？请世尊开示。”世尊首先宣讲了四个男孩杀害了四个妹妹</w:t>
      </w:r>
      <w:r>
        <w:rPr>
          <w:spacing w:val="-6"/>
        </w:rPr>
        <w:t>的因果报应。复次又告诸比丘</w:t>
      </w:r>
      <w:r>
        <w:rPr>
          <w:rFonts w:hint="eastAsia" w:ascii="KaiTi" w:hAnsi="KaiTi" w:eastAsia="KaiTi"/>
        </w:rPr>
        <w:t>:</w:t>
      </w:r>
      <w:r>
        <w:rPr>
          <w:spacing w:val="-3"/>
        </w:rPr>
        <w:t>“很早以前，贤劫人寿二万岁时，人天导师、如来、正等觉迦叶佛出世。佛陀在鹿野苑转法轮，有婆罗门儿子对迦叶佛生起极大的信心，到佛前恭敬顶礼，迦叶佛传给他相应的教言。婆罗门儿子在佛前皈依、受持戒律，并且广行布施，积累资粮。他在临终前发愿</w:t>
      </w:r>
      <w:r>
        <w:rPr>
          <w:rFonts w:hint="eastAsia" w:ascii="KaiTi" w:hAnsi="KaiTi" w:eastAsia="KaiTi"/>
          <w:spacing w:val="-3"/>
        </w:rPr>
        <w:t>:</w:t>
      </w:r>
      <w:r>
        <w:rPr>
          <w:spacing w:val="-3"/>
        </w:rPr>
        <w:t>我一生在迦叶佛教法下皈依守持净戒，虽没有得到什么境界，但以此功德，愿将来于释迦牟尼佛出世时，能够皈依三宝，令佛欢喜。以其愿力</w:t>
      </w:r>
      <w:r>
        <w:rPr>
          <w:spacing w:val="-8"/>
        </w:rPr>
        <w:t>成熟之故，他在我教法下令我欢喜，守持净戒。”</w:t>
      </w:r>
    </w:p>
    <w:p>
      <w:pPr>
        <w:pStyle w:val="7"/>
        <w:numPr>
          <w:ilvl w:val="0"/>
          <w:numId w:val="9"/>
        </w:numPr>
        <w:tabs>
          <w:tab w:val="left" w:pos="536"/>
        </w:tabs>
        <w:spacing w:before="0" w:after="0" w:line="268" w:lineRule="exact"/>
        <w:ind w:left="535" w:right="0" w:hanging="424"/>
        <w:jc w:val="left"/>
        <w:rPr>
          <w:sz w:val="21"/>
        </w:rPr>
      </w:pPr>
      <w:r>
        <w:rPr>
          <w:spacing w:val="-3"/>
          <w:sz w:val="21"/>
        </w:rPr>
        <w:t>迦叶主尊</w:t>
      </w:r>
    </w:p>
    <w:p>
      <w:pPr>
        <w:pStyle w:val="2"/>
        <w:tabs>
          <w:tab w:val="left" w:pos="1374"/>
        </w:tabs>
        <w:spacing w:before="43"/>
      </w:pPr>
      <w:r>
        <w:t>—以</w:t>
      </w:r>
      <w:r>
        <w:rPr>
          <w:spacing w:val="-3"/>
        </w:rPr>
        <w:t>慢</w:t>
      </w:r>
      <w:r>
        <w:t>心故</w:t>
      </w:r>
      <w:r>
        <w:tab/>
      </w:r>
      <w:r>
        <w:rPr>
          <w:spacing w:val="-3"/>
        </w:rPr>
        <w:t>迟</w:t>
      </w:r>
      <w:r>
        <w:t>得</w:t>
      </w:r>
      <w:r>
        <w:rPr>
          <w:spacing w:val="-3"/>
        </w:rPr>
        <w:t>圣</w:t>
      </w:r>
      <w:r>
        <w:t>果</w:t>
      </w:r>
    </w:p>
    <w:p>
      <w:pPr>
        <w:pStyle w:val="2"/>
        <w:spacing w:before="10"/>
        <w:ind w:left="0"/>
        <w:rPr>
          <w:sz w:val="27"/>
        </w:rPr>
      </w:pPr>
    </w:p>
    <w:p>
      <w:pPr>
        <w:pStyle w:val="2"/>
        <w:ind w:left="534"/>
      </w:pPr>
      <w:r>
        <w:t>一时，佛在舍卫城。城附近有二千万仙人，他们精通一切经论，具</w:t>
      </w:r>
    </w:p>
    <w:p>
      <w:pPr>
        <w:pStyle w:val="2"/>
        <w:spacing w:before="43" w:line="278" w:lineRule="auto"/>
        <w:ind w:right="1574"/>
      </w:pPr>
      <w:r>
        <w:rPr>
          <w:spacing w:val="-3"/>
        </w:rPr>
        <w:t>有无碍神变，已得四禅五通。一次，世尊在无热恼海边为很多众生授记后， 带领五百眷属一起腾空飞回住处。二千万仙人见到佛陀与眷属们在空中飞 行的情景，对世尊生起了欢喜心。他们觉得，世尊与众眷属一起飞行是很 了不起的，所以舍弃了原来的一切，前往祗陀园。他们到世尊前恭敬顶礼， 世尊观察他们的根基和意乐，传了相应的法。他们自己也精进修持，最后 皆已得无来果位。但众仙人们的主尊因傲慢心太强之故，没得到任何果位。</w:t>
      </w:r>
    </w:p>
    <w:p>
      <w:pPr>
        <w:pStyle w:val="2"/>
        <w:spacing w:line="278" w:lineRule="auto"/>
        <w:ind w:right="1680"/>
      </w:pPr>
      <w:r>
        <w:t>（</w:t>
      </w:r>
      <w:r>
        <w:rPr>
          <w:spacing w:val="-2"/>
        </w:rPr>
        <w:t>师言</w:t>
      </w:r>
      <w:r>
        <w:rPr>
          <w:rFonts w:hint="eastAsia" w:ascii="KaiTi" w:eastAsia="KaiTi"/>
        </w:rPr>
        <w:t>:</w:t>
      </w:r>
      <w:r>
        <w:rPr>
          <w:spacing w:val="-3"/>
        </w:rPr>
        <w:t>在我的印象中，学院当中闻思修行较好的人以及大堪布、活佛等 的傲慢心是很少的，其他人中也许有人心存傲慢。四众弟子</w:t>
      </w:r>
      <w:r>
        <w:rPr>
          <w:rFonts w:hint="eastAsia" w:ascii="KaiTi" w:eastAsia="KaiTi"/>
        </w:rPr>
        <w:t>(Catu</w:t>
      </w:r>
      <w:r>
        <w:rPr>
          <w:rFonts w:hint="eastAsia" w:ascii="KaiTi" w:eastAsia="KaiTi"/>
          <w:spacing w:val="26"/>
        </w:rPr>
        <w:t xml:space="preserve"> </w:t>
      </w:r>
      <w:r>
        <w:rPr>
          <w:rFonts w:hint="eastAsia" w:ascii="KaiTi" w:eastAsia="KaiTi"/>
        </w:rPr>
        <w:t xml:space="preserve">Parisa) </w:t>
      </w:r>
      <w:r>
        <w:rPr>
          <w:spacing w:val="-3"/>
        </w:rPr>
        <w:t>们应明确地知道，只要在上师面前有傲慢心，上师的加持是得不到的。不管是在哪一个上师前，如果认为上师不如自己，那么上师的加持是根本得</w:t>
      </w:r>
      <w:r>
        <w:rPr>
          <w:spacing w:val="-29"/>
        </w:rPr>
        <w:t>不到的。</w:t>
      </w:r>
      <w:r>
        <w:t>）</w:t>
      </w:r>
    </w:p>
    <w:p>
      <w:pPr>
        <w:pStyle w:val="2"/>
        <w:spacing w:line="278" w:lineRule="auto"/>
        <w:ind w:right="1786" w:firstLine="422"/>
      </w:pPr>
      <w:r>
        <w:rPr>
          <w:spacing w:val="-3"/>
        </w:rPr>
        <w:t>仙人们又祈求</w:t>
      </w:r>
      <w:r>
        <w:rPr>
          <w:rFonts w:hint="eastAsia" w:ascii="KaiTi" w:hAnsi="KaiTi" w:eastAsia="KaiTi"/>
        </w:rPr>
        <w:t>:</w:t>
      </w:r>
      <w:r>
        <w:rPr>
          <w:spacing w:val="-3"/>
        </w:rPr>
        <w:t>“世尊，弟子愿于您的教法下出家受持近圆戒，请世</w:t>
      </w:r>
      <w:r>
        <w:rPr>
          <w:spacing w:val="-13"/>
        </w:rPr>
        <w:t>尊慈悲开许。”世尊以“善来比丘</w:t>
      </w:r>
      <w:r>
        <w:rPr>
          <w:rFonts w:hint="eastAsia" w:ascii="KaiTi" w:hAnsi="KaiTi" w:eastAsia="KaiTi"/>
        </w:rPr>
        <w:t>(Ehi-Bhikkhu)</w:t>
      </w:r>
      <w:r>
        <w:rPr>
          <w:spacing w:val="-3"/>
        </w:rPr>
        <w:t>”的方便言辞给他们传 授近圆戒，并传授了教言。二千万个仙人精进修持，终于灭尽烦恼，证得阿罗汉果位。他们的主尊仍未得到任何果位，故心里很惭愧，他开始修学三藏，成为一位著名的法师，但他仍不满足，更加精进修行，后来调伏了烦恼，也证得圣者罗汉果位。在他的境界中</w:t>
      </w:r>
      <w:r>
        <w:rPr>
          <w:rFonts w:hint="eastAsia" w:ascii="KaiTi" w:hAnsi="KaiTi" w:eastAsia="KaiTi"/>
          <w:spacing w:val="-3"/>
        </w:rPr>
        <w:t>:</w:t>
      </w:r>
      <w:r>
        <w:rPr>
          <w:spacing w:val="-3"/>
        </w:rPr>
        <w:t>黄金和牛粪等同，虚空和手掌无别。诸天赞叹他的功德。</w:t>
      </w:r>
    </w:p>
    <w:p>
      <w:pPr>
        <w:pStyle w:val="2"/>
        <w:spacing w:line="278" w:lineRule="auto"/>
        <w:ind w:right="1892" w:firstLine="422"/>
      </w:pPr>
      <w:r>
        <w:t>时诸比丘请问</w:t>
      </w:r>
      <w:r>
        <w:rPr>
          <w:rFonts w:hint="eastAsia" w:ascii="KaiTi" w:hAnsi="KaiTi" w:eastAsia="KaiTi"/>
        </w:rPr>
        <w:t>:</w:t>
      </w:r>
      <w:r>
        <w:t>“世尊，此仙人主尊以何因缘先为慢心所障，未能得果，而后精进方证圣果？唯愿为说，我等乐闻。”</w:t>
      </w:r>
    </w:p>
    <w:p>
      <w:pPr>
        <w:pStyle w:val="2"/>
        <w:spacing w:line="278" w:lineRule="auto"/>
        <w:ind w:right="1786" w:firstLine="422"/>
      </w:pPr>
      <w:r>
        <w:t>佛告诸比丘</w:t>
      </w:r>
      <w:r>
        <w:rPr>
          <w:rFonts w:hint="eastAsia" w:ascii="KaiTi" w:hAnsi="KaiTi" w:eastAsia="KaiTi"/>
        </w:rPr>
        <w:t>:</w:t>
      </w:r>
      <w:r>
        <w:t>“此仙人主尊不仅是今生，以前他也是很傲慢的。久远以前，一静处有一位婆罗门教主。一次，他去森林中捡水果时，看见二千万仙人在修禅，心里很羡慕他们的生活，便舍弃了自己的一切，到仙人那里出家。后来，他精通了一切论典，成为仙人们的主尊。他给二千万仙人传授教言后，仙人们都得到了四禅五通。而他因自恃是传法师之故，未成就任何境界。而后，他观察到了自己的过失，通过精进修持，终于也得到了四禅五通。诸比丘，此仙人主尊前世曾如是方得果位，今生亦如是才得圣果。”</w:t>
      </w:r>
    </w:p>
    <w:p>
      <w:pPr>
        <w:pStyle w:val="2"/>
        <w:spacing w:line="269" w:lineRule="exact"/>
        <w:ind w:left="534"/>
      </w:pPr>
      <w:r>
        <w:t>复次诸比丘请问</w:t>
      </w:r>
      <w:r>
        <w:rPr>
          <w:rFonts w:hint="eastAsia" w:ascii="KaiTi" w:hAnsi="KaiTi" w:eastAsia="KaiTi"/>
        </w:rPr>
        <w:t>:</w:t>
      </w:r>
      <w:r>
        <w:t>“世尊，二千万仙人以何因缘对佛生起欢喜心，在</w:t>
      </w:r>
    </w:p>
    <w:p>
      <w:pPr>
        <w:spacing w:after="0" w:line="269" w:lineRule="exact"/>
        <w:sectPr>
          <w:pgSz w:w="11910" w:h="16840"/>
          <w:pgMar w:top="1400" w:right="1640" w:bottom="280" w:left="1640" w:header="720" w:footer="720" w:gutter="0"/>
        </w:sectPr>
      </w:pPr>
    </w:p>
    <w:p>
      <w:pPr>
        <w:pStyle w:val="2"/>
        <w:spacing w:before="44" w:line="278" w:lineRule="auto"/>
        <w:ind w:right="1786"/>
      </w:pPr>
      <w:r>
        <w:rPr>
          <w:spacing w:val="-9"/>
        </w:rPr>
        <w:t>佛教法下出家获得罗汉果位，请世尊开示。”佛告诸比丘</w:t>
      </w:r>
      <w:r>
        <w:rPr>
          <w:rFonts w:hint="eastAsia" w:ascii="KaiTi" w:hAnsi="KaiTi" w:eastAsia="KaiTi"/>
        </w:rPr>
        <w:t>:</w:t>
      </w:r>
      <w:r>
        <w:rPr>
          <w:spacing w:val="-3"/>
        </w:rPr>
        <w:t>“这是他们前 世愿力所致。曾经贤劫人寿四万岁时，如来、正等觉俱留逊佛出世。佛陀度化众生的事业圆满后示现涅 。时一国王名具严，将佛遗体做成遗塔。塔落成竣工后，举行了隆重的落成典礼。另有一国王带领二千万眷属于塔下供养发愿。国王发愿</w:t>
      </w:r>
      <w:r>
        <w:rPr>
          <w:rFonts w:hint="eastAsia" w:ascii="KaiTi" w:hAnsi="KaiTi" w:eastAsia="KaiTi"/>
        </w:rPr>
        <w:t>:</w:t>
      </w:r>
      <w:r>
        <w:rPr>
          <w:spacing w:val="-3"/>
        </w:rPr>
        <w:t>愿以今日供养、顶礼佛塔的善根，将来生生世世</w:t>
      </w:r>
    </w:p>
    <w:p>
      <w:pPr>
        <w:pStyle w:val="2"/>
        <w:spacing w:line="278" w:lineRule="auto"/>
        <w:ind w:right="1574"/>
        <w:jc w:val="both"/>
      </w:pPr>
      <w:r>
        <w:rPr>
          <w:spacing w:val="-3"/>
        </w:rPr>
        <w:t>中转生富贵之家，将来在象俱留逊佛一样的如来出世时，于其教法下出家， 灭尽烦恼，获得罗汉果位。众眷属皆问国王如何发愿？国王如实告诉他们， 众眷属也发相同的愿。诸比丘，你们是怎么想的</w:t>
      </w:r>
      <w:r>
        <w:rPr>
          <w:rFonts w:hint="eastAsia" w:ascii="KaiTi" w:eastAsia="KaiTi"/>
          <w:spacing w:val="-3"/>
        </w:rPr>
        <w:t>?</w:t>
      </w:r>
      <w:r>
        <w:rPr>
          <w:spacing w:val="-3"/>
        </w:rPr>
        <w:t>当时发愿的国王就是现</w:t>
      </w:r>
    </w:p>
    <w:p>
      <w:pPr>
        <w:pStyle w:val="2"/>
        <w:spacing w:line="278" w:lineRule="auto"/>
        <w:ind w:right="1786"/>
        <w:jc w:val="both"/>
      </w:pPr>
      <w:r>
        <w:t>在的仙人迦叶，国王的二千万眷属就是现在的二千万眷属。因他们发殊胜愿故，生生世世转生富贵之家，今生于我的教法下出家获得罗汉果位。另一段因缘是在人天导师、如来、正等觉迦叶佛出世时，他们都出家为僧， 发了殊胜的愿，所以今生他们皆已得解脱。</w:t>
      </w:r>
    </w:p>
    <w:p>
      <w:pPr>
        <w:pStyle w:val="7"/>
        <w:numPr>
          <w:ilvl w:val="0"/>
          <w:numId w:val="9"/>
        </w:numPr>
        <w:tabs>
          <w:tab w:val="left" w:pos="536"/>
        </w:tabs>
        <w:spacing w:before="0" w:after="0" w:line="269" w:lineRule="exact"/>
        <w:ind w:left="535" w:right="0" w:hanging="424"/>
        <w:jc w:val="left"/>
        <w:rPr>
          <w:sz w:val="21"/>
        </w:rPr>
      </w:pPr>
      <w:r>
        <w:rPr>
          <w:spacing w:val="-3"/>
          <w:sz w:val="21"/>
        </w:rPr>
        <w:t>角宿大象</w:t>
      </w:r>
    </w:p>
    <w:p>
      <w:pPr>
        <w:pStyle w:val="2"/>
        <w:spacing w:before="43"/>
        <w:jc w:val="both"/>
      </w:pPr>
      <w:r>
        <w:t>—被诱等流 两世还俗</w:t>
      </w:r>
    </w:p>
    <w:p>
      <w:pPr>
        <w:pStyle w:val="2"/>
        <w:spacing w:before="9"/>
        <w:ind w:left="0"/>
        <w:rPr>
          <w:sz w:val="27"/>
        </w:rPr>
      </w:pPr>
    </w:p>
    <w:p>
      <w:pPr>
        <w:pStyle w:val="2"/>
        <w:spacing w:line="278" w:lineRule="auto"/>
        <w:ind w:right="1785" w:firstLine="422"/>
      </w:pPr>
      <w:r>
        <w:rPr>
          <w:spacing w:val="-3"/>
        </w:rPr>
        <w:t>一时，佛在王舍城。王舍城由国王影胜执政，王有一大臣名叫大象 师，其财富圆满犹如多闻天子。他长大后娶了妻子，与她共度美好时光。不久其妻怀孕，九个月后生下一个非常庄严的孩子。夫妇为孩子举行了隆重的贺生仪式，因小孩子是角宿日降生的，也是大象师的儿子，故取名为角宿大象，并用牛奶、酸奶、油饼等精心喂养他。角宿大象长大后，精进学习骑骏马、骑大象等骑技，学习各种武艺以及大小五明等一切世间的学术。大象师夫妇去世后，角宿大象继承父业，继续作影胜国王的大臣，他也娶了妻子共同生活，对释迦牟尼佛的教法具足信心，皈依受持净戒，行布施积累资粮。后来，他出家了，并精通三藏，成为著名的三藏法师。他自知虽久经闻思，但未曾勤修。于是开始精进地修行，除中夜稍许休息以外，利用一切时间精进修持。他得到一些境界后，摄受了五百弟子，并且经常带他们去城中化缘。很多大臣听说角宿大象大臣已出家，便同去陈白影胜国王言</w:t>
      </w:r>
      <w:r>
        <w:rPr>
          <w:rFonts w:hint="eastAsia" w:ascii="KaiTi" w:hAnsi="KaiTi" w:eastAsia="KaiTi"/>
        </w:rPr>
        <w:t>:</w:t>
      </w:r>
      <w:r>
        <w:rPr>
          <w:spacing w:val="-3"/>
        </w:rPr>
        <w:t xml:space="preserve">“据说角宿大象大臣已经出家，他无子无女，但财产很多， </w:t>
      </w:r>
      <w:r>
        <w:rPr>
          <w:spacing w:val="-12"/>
        </w:rPr>
        <w:t>陛下应把他的财产收回来。”国王告诉众臣</w:t>
      </w:r>
      <w:r>
        <w:rPr>
          <w:rFonts w:hint="eastAsia" w:ascii="KaiTi" w:hAnsi="KaiTi" w:eastAsia="KaiTi"/>
        </w:rPr>
        <w:t>:</w:t>
      </w:r>
      <w:r>
        <w:rPr>
          <w:spacing w:val="-3"/>
        </w:rPr>
        <w:t>“角宿大象尚在人世并没有 死亡，寡人只对已亡人的财产有权收回。他这仙人种姓者，不一定会长期</w:t>
      </w:r>
      <w:r>
        <w:rPr>
          <w:spacing w:val="-11"/>
        </w:rPr>
        <w:t>出家，故他的财产不急于收回。”有一次，角宿大象与五百眷属一同去城</w:t>
      </w:r>
      <w:r>
        <w:rPr>
          <w:spacing w:val="-6"/>
        </w:rPr>
        <w:t>中化缘。角宿大象原来的妻子听说丈夫到城中来化缘，就想供养他们。她</w:t>
      </w:r>
      <w:r>
        <w:rPr>
          <w:spacing w:val="-4"/>
        </w:rPr>
        <w:t>把角宿大象及其眷属迎请回家，心想</w:t>
      </w:r>
      <w:r>
        <w:rPr>
          <w:rFonts w:hint="eastAsia" w:ascii="KaiTi" w:hAnsi="KaiTi" w:eastAsia="KaiTi"/>
        </w:rPr>
        <w:t>:</w:t>
      </w:r>
      <w:r>
        <w:rPr>
          <w:spacing w:val="-3"/>
        </w:rPr>
        <w:t>不知角宿大象是否已经证果，如果</w:t>
      </w:r>
      <w:r>
        <w:rPr>
          <w:spacing w:val="-7"/>
        </w:rPr>
        <w:t>已经证果暂且作罢，若还未证果，我一定要让他回来与我一起生活。</w:t>
      </w:r>
      <w:r>
        <w:rPr>
          <w:spacing w:val="-3"/>
        </w:rPr>
        <w:t>（</w:t>
      </w:r>
      <w:r>
        <w:t>师言</w:t>
      </w:r>
      <w:r>
        <w:rPr>
          <w:rFonts w:hint="eastAsia" w:ascii="KaiTi" w:hAnsi="KaiTi" w:eastAsia="KaiTi"/>
        </w:rPr>
        <w:t>:</w:t>
      </w:r>
      <w:r>
        <w:rPr>
          <w:spacing w:val="-3"/>
        </w:rPr>
        <w:t>在座的出家人，你们要想一想，观察自己得果没有，如果没有得果的话，就一定要注意，也许你的家眷还梦想着你会还俗</w:t>
      </w:r>
      <w:r>
        <w:rPr>
          <w:rFonts w:hint="eastAsia" w:ascii="KaiTi" w:hAnsi="KaiTi" w:eastAsia="KaiTi"/>
        </w:rPr>
        <w:t>(Uppabbajita)</w:t>
      </w:r>
      <w:r>
        <w:rPr>
          <w:spacing w:val="-2"/>
        </w:rPr>
        <w:t>，一</w:t>
      </w:r>
      <w:r>
        <w:rPr>
          <w:spacing w:val="-20"/>
          <w:w w:val="100"/>
        </w:rPr>
        <w:t>定要注意呀！</w:t>
      </w:r>
      <w:r>
        <w:rPr>
          <w:spacing w:val="-3"/>
          <w:w w:val="100"/>
        </w:rPr>
        <w:t>）她想了个办法来观察角宿大象是否已得果。角宿大象正在</w:t>
      </w:r>
      <w:r>
        <w:rPr>
          <w:spacing w:val="-10"/>
          <w:w w:val="100"/>
        </w:rPr>
        <w:t>受供时，她从二楼上扔下一个大锅，“啪”地一声，锅落在角宿大象的面</w:t>
      </w:r>
      <w:r>
        <w:rPr>
          <w:spacing w:val="-5"/>
        </w:rPr>
        <w:t>前，正在受食的角宿大象吓了一跳。见此情景，她心中暗自高兴，认为如</w:t>
      </w:r>
      <w:r>
        <w:rPr>
          <w:spacing w:val="-4"/>
        </w:rPr>
        <w:t>果已证得罗汉果位，就不会有这样的恐惧，以此推断丈夫还是个凡夫僧。</w:t>
      </w:r>
      <w:r>
        <w:rPr>
          <w:spacing w:val="-3"/>
        </w:rPr>
        <w:t>接着她又观察他的食相，发现他经常有在锅上写字等不拘小节的行为，看起来心还没调伏好，所以她有了很大的信心。便于角宿大象的足下顶礼祈求道</w:t>
      </w:r>
      <w:r>
        <w:rPr>
          <w:rFonts w:hint="eastAsia" w:ascii="KaiTi" w:hAnsi="KaiTi" w:eastAsia="KaiTi"/>
          <w:spacing w:val="-3"/>
        </w:rPr>
        <w:t>:</w:t>
      </w:r>
      <w:r>
        <w:rPr>
          <w:spacing w:val="-3"/>
        </w:rPr>
        <w:t>“尊者，以前我们的财富是非常圆满的，现在我一个人用不完，祈</w:t>
      </w:r>
      <w:r>
        <w:rPr>
          <w:spacing w:val="-10"/>
        </w:rPr>
        <w:t>求您和您的眷属能常来我家应供。”第二天，角宿大象与一百五十位眷属</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来应供。他的妻子想方设法使他的眷属一天天依次减少。最后一天，只有角宿大象一个人来应供。她在丈夫面前委屈地说</w:t>
      </w:r>
      <w:r>
        <w:rPr>
          <w:rFonts w:hint="eastAsia" w:ascii="KaiTi" w:hAnsi="KaiTi" w:eastAsia="KaiTi"/>
          <w:spacing w:val="-3"/>
        </w:rPr>
        <w:t>:</w:t>
      </w:r>
      <w:r>
        <w:rPr>
          <w:spacing w:val="-3"/>
        </w:rPr>
        <w:t>“您不在家的时候，很多人欺负我、打我，害我……”她又吩咐手下人</w:t>
      </w:r>
      <w:r>
        <w:rPr>
          <w:rFonts w:hint="eastAsia" w:ascii="KaiTi" w:hAnsi="KaiTi" w:eastAsia="KaiTi"/>
          <w:spacing w:val="-3"/>
        </w:rPr>
        <w:t>:</w:t>
      </w:r>
      <w:r>
        <w:rPr>
          <w:spacing w:val="-3"/>
        </w:rPr>
        <w:t>“明天，我听法时，你</w:t>
      </w:r>
    </w:p>
    <w:p>
      <w:pPr>
        <w:pStyle w:val="2"/>
        <w:spacing w:line="278" w:lineRule="auto"/>
        <w:ind w:right="1471"/>
      </w:pPr>
      <w:r>
        <w:rPr>
          <w:spacing w:val="-7"/>
        </w:rPr>
        <w:t xml:space="preserve">在门外大喊我三声，如果我没出来，你就冲进来扯我的头发，狠狠地打我。” </w:t>
      </w:r>
      <w:r>
        <w:rPr>
          <w:spacing w:val="-5"/>
        </w:rPr>
        <w:t xml:space="preserve">那人也答应了。第二天，她正在闻法时，那个人按照吩咐先是大喊了三声， </w:t>
      </w:r>
      <w:r>
        <w:rPr>
          <w:spacing w:val="-4"/>
        </w:rPr>
        <w:t>后又冲进来打她。角宿大象心想</w:t>
      </w:r>
      <w:r>
        <w:rPr>
          <w:rFonts w:hint="eastAsia" w:ascii="KaiTi" w:hAnsi="KaiTi" w:eastAsia="KaiTi"/>
        </w:rPr>
        <w:t>:</w:t>
      </w:r>
      <w:r>
        <w:rPr>
          <w:spacing w:val="-3"/>
        </w:rPr>
        <w:t>那天她曾对我说很多人欺负她，看来她</w:t>
      </w:r>
    </w:p>
    <w:p>
      <w:pPr>
        <w:pStyle w:val="2"/>
        <w:spacing w:line="278" w:lineRule="auto"/>
        <w:ind w:right="1785"/>
      </w:pPr>
      <w:r>
        <w:rPr>
          <w:spacing w:val="-3"/>
        </w:rPr>
        <w:t>真的很可怜。他生起了猛厉的嗔恨心，看到妻子床上有一把刀，他拿起刀猛扑过去要杀掉那个人，这时，妻子抱着他的脚哀求</w:t>
      </w:r>
      <w:r>
        <w:rPr>
          <w:rFonts w:hint="eastAsia" w:ascii="KaiTi" w:hAnsi="KaiTi" w:eastAsia="KaiTi"/>
        </w:rPr>
        <w:t>:</w:t>
      </w:r>
      <w:r>
        <w:rPr>
          <w:spacing w:val="-3"/>
        </w:rPr>
        <w:t>“您千万不要杀他啊</w:t>
      </w:r>
      <w:r>
        <w:rPr>
          <w:rFonts w:hint="eastAsia" w:ascii="KaiTi" w:hAnsi="KaiTi" w:eastAsia="KaiTi"/>
          <w:spacing w:val="-3"/>
        </w:rPr>
        <w:t>!</w:t>
      </w:r>
      <w:r>
        <w:rPr>
          <w:spacing w:val="-8"/>
        </w:rPr>
        <w:t xml:space="preserve">您是比丘，已受了比丘戒的，您舍了戒再杀他也可以啊。”角宿大象 </w:t>
      </w:r>
      <w:r>
        <w:rPr>
          <w:spacing w:val="-5"/>
        </w:rPr>
        <w:t>觉得所言有理，便舍了戒，将出家人的法衣脱掉，换上了在家人的衣服。</w:t>
      </w:r>
      <w:r>
        <w:rPr>
          <w:spacing w:val="-4"/>
        </w:rPr>
        <w:t>这时，他的妻子马上换了口气说</w:t>
      </w:r>
      <w:r>
        <w:rPr>
          <w:rFonts w:hint="eastAsia" w:ascii="KaiTi" w:hAnsi="KaiTi" w:eastAsia="KaiTi"/>
        </w:rPr>
        <w:t>:</w:t>
      </w:r>
      <w:r>
        <w:rPr>
          <w:spacing w:val="-3"/>
        </w:rPr>
        <w:t>“其实，我是很想念您的，这个人并不是害我的，现在您的戒已经舍了，我也如愿以偿。您看家中财富圆满，我们应趁年轻及时享乐才对，以后我们多做布施，积累资粮，在家修行才是最殊胜的……”角宿大象只好顺从妻子，重新与她一起生活。影胜国王得知角宿大象已经还俗</w:t>
      </w:r>
      <w:r>
        <w:rPr>
          <w:rFonts w:hint="eastAsia" w:ascii="KaiTi" w:hAnsi="KaiTi" w:eastAsia="KaiTi"/>
        </w:rPr>
        <w:t>(Uppabbajita)</w:t>
      </w:r>
      <w:r>
        <w:rPr>
          <w:spacing w:val="-11"/>
        </w:rPr>
        <w:t>，便令他继续作大臣辅佐朝政。</w:t>
      </w:r>
      <w:r>
        <w:t>（译 者</w:t>
      </w:r>
      <w:r>
        <w:rPr>
          <w:rFonts w:hint="eastAsia" w:ascii="KaiTi" w:hAnsi="KaiTi" w:eastAsia="KaiTi"/>
        </w:rPr>
        <w:t>:</w:t>
      </w:r>
      <w:r>
        <w:rPr>
          <w:spacing w:val="-3"/>
        </w:rPr>
        <w:t>其实这种情况非常多，也许你们不知道。汉族弟子当中，男众、女众都有一些人，与这种情况一模一样，基本上没有什么差别。他们写信给我说</w:t>
      </w:r>
      <w:r>
        <w:rPr>
          <w:rFonts w:hint="eastAsia" w:ascii="KaiTi" w:hAnsi="KaiTi" w:eastAsia="KaiTi"/>
          <w:spacing w:val="-3"/>
        </w:rPr>
        <w:t>:</w:t>
      </w:r>
      <w:r>
        <w:rPr>
          <w:spacing w:val="-8"/>
        </w:rPr>
        <w:t>“首先不想这样做，但是由于种种原因现在不得不上班。”所以你们、</w:t>
      </w:r>
      <w:r>
        <w:rPr>
          <w:spacing w:val="-9"/>
        </w:rPr>
        <w:t>特别是年青人回家去我很不赞成，对出家会有违缘，一定要谨慎。</w:t>
      </w:r>
      <w:r>
        <w:t>）</w:t>
      </w:r>
      <w:r>
        <w:rPr>
          <w:spacing w:val="-2"/>
        </w:rPr>
        <w:t>他只</w:t>
      </w:r>
      <w:r>
        <w:rPr>
          <w:spacing w:val="-3"/>
        </w:rPr>
        <w:t>好重操旧业—回朝为臣。</w:t>
      </w:r>
    </w:p>
    <w:p>
      <w:pPr>
        <w:pStyle w:val="2"/>
        <w:spacing w:line="278" w:lineRule="auto"/>
        <w:ind w:right="1891" w:firstLine="422"/>
      </w:pPr>
      <w:r>
        <w:rPr>
          <w:spacing w:val="-3"/>
        </w:rPr>
        <w:t>众比丘到王舍城中化缘时，听说角宿大象已经还俗</w:t>
      </w:r>
      <w:r>
        <w:rPr>
          <w:rFonts w:hint="eastAsia" w:ascii="KaiTi" w:hAnsi="KaiTi" w:eastAsia="KaiTi"/>
        </w:rPr>
        <w:t>(Uppabbajita)</w:t>
      </w:r>
      <w:r>
        <w:t xml:space="preserve">， </w:t>
      </w:r>
      <w:r>
        <w:rPr>
          <w:spacing w:val="-3"/>
        </w:rPr>
        <w:t>返回后，在世尊前呈白</w:t>
      </w:r>
      <w:r>
        <w:rPr>
          <w:rFonts w:hint="eastAsia" w:ascii="KaiTi" w:hAnsi="KaiTi" w:eastAsia="KaiTi"/>
          <w:spacing w:val="-3"/>
        </w:rPr>
        <w:t>:</w:t>
      </w:r>
      <w:r>
        <w:rPr>
          <w:spacing w:val="-10"/>
        </w:rPr>
        <w:t>“世尊，听说角宿大象已舍戒还俗了。”世尊告</w:t>
      </w:r>
      <w:r>
        <w:rPr>
          <w:spacing w:val="-8"/>
        </w:rPr>
        <w:t>诸比丘</w:t>
      </w:r>
      <w:r>
        <w:rPr>
          <w:rFonts w:hint="eastAsia" w:ascii="KaiTi" w:hAnsi="KaiTi" w:eastAsia="KaiTi"/>
        </w:rPr>
        <w:t>:</w:t>
      </w:r>
      <w:r>
        <w:rPr>
          <w:spacing w:val="-3"/>
        </w:rPr>
        <w:t>“角宿大象与其他人不同，暂时他虽还俗，但不会久留家中，以</w:t>
      </w:r>
      <w:r>
        <w:rPr>
          <w:spacing w:val="-14"/>
        </w:rPr>
        <w:t>后他还会出家，并能获得罗汉果位。”世尊如是授记。</w:t>
      </w:r>
      <w:r>
        <w:t>（</w:t>
      </w:r>
      <w:r>
        <w:rPr>
          <w:spacing w:val="-2"/>
        </w:rPr>
        <w:t>师言</w:t>
      </w:r>
      <w:r>
        <w:rPr>
          <w:rFonts w:hint="eastAsia" w:ascii="KaiTi" w:hAnsi="KaiTi" w:eastAsia="KaiTi"/>
        </w:rPr>
        <w:t>:</w:t>
      </w:r>
      <w:r>
        <w:rPr>
          <w:spacing w:val="-3"/>
        </w:rPr>
        <w:t>有的大德 虽然暂时还俗，但还是可以饶益有情，比如</w:t>
      </w:r>
      <w:r>
        <w:rPr>
          <w:rFonts w:hint="eastAsia" w:ascii="KaiTi" w:hAnsi="KaiTi" w:eastAsia="KaiTi"/>
          <w:spacing w:val="-3"/>
        </w:rPr>
        <w:t>:</w:t>
      </w:r>
      <w:r>
        <w:rPr>
          <w:spacing w:val="-3"/>
        </w:rPr>
        <w:t>密勒日巴尊者的大弟子惹琼</w:t>
      </w:r>
    </w:p>
    <w:p>
      <w:pPr>
        <w:pStyle w:val="2"/>
        <w:spacing w:line="278" w:lineRule="auto"/>
        <w:ind w:right="1786"/>
      </w:pPr>
      <w:r>
        <w:rPr>
          <w:spacing w:val="-3"/>
        </w:rPr>
        <w:t>巴，相貌非常庄严。一次，他到尊者家里，尊者请他吃饭，但因尊者的糌粑和酥油都是旧的很难吃，惹琼巴不愿意吃。因为惹琼巴的相貌殊好，当地的姑娘们都愿意供养他，所以他觉得自己的行为欠妥，如果继续留在上师身边，对他老人家纳受供养成了障碍，不如到卫藏</w:t>
      </w:r>
      <w:r>
        <w:t>（</w:t>
      </w:r>
      <w:r>
        <w:rPr>
          <w:spacing w:val="-2"/>
        </w:rPr>
        <w:t>拉萨</w:t>
      </w:r>
      <w:r>
        <w:rPr>
          <w:spacing w:val="-3"/>
        </w:rPr>
        <w:t>）去。而尊者不赞成他去拉萨，一再挽留他。最后，尊者拉着他的衣服告诉他不要走， 可他挣脱了。尊者说</w:t>
      </w:r>
      <w:r>
        <w:rPr>
          <w:rFonts w:hint="eastAsia" w:ascii="KaiTi" w:hAnsi="KaiTi" w:eastAsia="KaiTi"/>
        </w:rPr>
        <w:t>:</w:t>
      </w:r>
      <w:r>
        <w:rPr>
          <w:spacing w:val="-3"/>
        </w:rPr>
        <w:t>“你已经违背了上师的教言，以后肯定会遇上违缘</w:t>
      </w:r>
      <w:r>
        <w:rPr>
          <w:spacing w:val="-12"/>
        </w:rPr>
        <w:t>的。”惹琼巴执意要去拉萨。到了拉萨后，出现了违缘，他与一位拉萨姑</w:t>
      </w:r>
      <w:r>
        <w:rPr>
          <w:spacing w:val="-6"/>
        </w:rPr>
        <w:t>娘结婚了，二人生活得极为贫困。姑娘有一颗宝贵的松耳石交给惹琼巴保</w:t>
      </w:r>
      <w:r>
        <w:rPr>
          <w:spacing w:val="-4"/>
        </w:rPr>
        <w:t>管。一日，密勒日巴尊者想知道惹琼巴在做什么，就幻化成乞丐的形象到</w:t>
      </w:r>
      <w:r>
        <w:rPr>
          <w:spacing w:val="-3"/>
        </w:rPr>
        <w:t>拉萨看望他。正巧阿吉拉</w:t>
      </w:r>
      <w:r>
        <w:t>（</w:t>
      </w:r>
      <w:r>
        <w:rPr>
          <w:spacing w:val="-3"/>
        </w:rPr>
        <w:t>拉萨人对姑娘的称呼）出去了，惹琼巴坐在家里见一乞丐蹒跚走来，他不知此是上师的化身，对之生起了大悲心，家里无他物可施，就把妻子那颗宝贵的松耳石施给这个乞丐。尊者见弟子的行为后觉得：我的弟子虽然还俗了，但他的悲心没有改变，还是很好的，之后尊者返回康区了。阿吉拉回来后不见了松石，与惹琼巴大闹了一场。为此，惹琼巴生起了厌离心，重新返回康巴。当时，密勒日巴尊者准备给弟子灌顶，他要求每一个听授灌顶的弟子必须供养一个财宝，没有供养的人不许参加灌顶。惹琼巴很痛苦，心想我原来在康区条件具足时，上师从没向我要过供养，但现在我如此贫穷，上师却要我供养，今天我没有得灌顶的机会了。正在他痛苦不堪之时，尊者告诉众人</w:t>
      </w:r>
      <w:r>
        <w:rPr>
          <w:rFonts w:hint="eastAsia" w:ascii="KaiTi" w:hAnsi="KaiTi" w:eastAsia="KaiTi"/>
          <w:spacing w:val="-3"/>
        </w:rPr>
        <w:t>:</w:t>
      </w:r>
      <w:r>
        <w:rPr>
          <w:spacing w:val="-3"/>
        </w:rPr>
        <w:t>“你们看，惹琼巴已经</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9"/>
        </w:rPr>
        <w:t>供养了松耳石，其他人也需要这样的供养。”边说边从曼荼盘里拿出原来</w:t>
      </w:r>
      <w:r>
        <w:rPr>
          <w:spacing w:val="-5"/>
        </w:rPr>
        <w:t>的那颗松耳石。惹琼巴恍然大悟，对上师生起了不共的信心。灌顶后，尊</w:t>
      </w:r>
      <w:r>
        <w:rPr>
          <w:spacing w:val="-4"/>
        </w:rPr>
        <w:t>者又让他马上回拉萨去，惹琼巴很不愿意去，他在一支道歌中唱道</w:t>
      </w:r>
      <w:r>
        <w:rPr>
          <w:rFonts w:hint="eastAsia" w:ascii="KaiTi" w:hAnsi="KaiTi" w:eastAsia="KaiTi"/>
        </w:rPr>
        <w:t>:</w:t>
      </w:r>
      <w:r>
        <w:rPr>
          <w:spacing w:val="-3"/>
        </w:rPr>
        <w:t>我自己想去的时候，上师不让我去</w:t>
      </w:r>
      <w:r>
        <w:rPr>
          <w:rFonts w:hint="eastAsia" w:ascii="KaiTi" w:hAnsi="KaiTi" w:eastAsia="KaiTi"/>
          <w:spacing w:val="-3"/>
        </w:rPr>
        <w:t>;</w:t>
      </w:r>
      <w:r>
        <w:rPr>
          <w:spacing w:val="-3"/>
        </w:rPr>
        <w:t>我不想去时，上师又偏让我去拉萨。他去拉萨以后，把以前的妻子也度化了。所以，有些根基好的弟子，还俗了还有机会出家。以前智悲光尊者四大弟子之一，无畏盔甲来到康巴时，因违缘还了俗，很多人不知其密意而作各种诽谤，但他以在家人的形象度众生</w:t>
      </w:r>
      <w:r>
        <w:rPr>
          <w:spacing w:val="-15"/>
        </w:rPr>
        <w:t>的事业也非常广大。</w:t>
      </w:r>
      <w:r>
        <w:t>）</w:t>
      </w:r>
    </w:p>
    <w:p>
      <w:pPr>
        <w:pStyle w:val="2"/>
        <w:spacing w:line="278" w:lineRule="auto"/>
        <w:ind w:right="1685" w:firstLine="422"/>
      </w:pPr>
      <w:r>
        <w:rPr>
          <w:spacing w:val="-3"/>
        </w:rPr>
        <w:t>世尊观知调化角宿大象的因缘已成熟。一天早上，世尊著衣持钵到  王舍城化缘。来到角宿大象门前时，角宿大象见到房间里一片光芒，他觉得这肯定是佛的加持力。一个人告诉他，佛陀已到他家门口，他急忙到门前于佛足下恭敬顶礼，祈求</w:t>
      </w:r>
      <w:r>
        <w:rPr>
          <w:rFonts w:hint="eastAsia" w:ascii="KaiTi" w:hAnsi="KaiTi" w:eastAsia="KaiTi"/>
        </w:rPr>
        <w:t>:</w:t>
      </w:r>
      <w:r>
        <w:rPr>
          <w:spacing w:val="-11"/>
        </w:rPr>
        <w:t>“世尊有何吩咐，我一定照办。”世尊言</w:t>
      </w:r>
      <w:r>
        <w:rPr>
          <w:rFonts w:hint="eastAsia" w:ascii="KaiTi" w:hAnsi="KaiTi" w:eastAsia="KaiTi"/>
        </w:rPr>
        <w:t>:</w:t>
      </w:r>
      <w:r>
        <w:rPr>
          <w:spacing w:val="-2"/>
        </w:rPr>
        <w:t>“无</w:t>
      </w:r>
      <w:r>
        <w:rPr>
          <w:spacing w:val="-10"/>
        </w:rPr>
        <w:t xml:space="preserve">他，只希望你立即出家受持净戒。”因释迦世尊在因地时，生生世世没违 </w:t>
      </w:r>
      <w:r>
        <w:rPr>
          <w:spacing w:val="-5"/>
        </w:rPr>
        <w:t>背过上师的教言，所以，即生中任何人也不会违背佛陀的教言。角宿大象</w:t>
      </w:r>
      <w:r>
        <w:rPr>
          <w:spacing w:val="-4"/>
        </w:rPr>
        <w:t>马上跟着佛陀回到祗陀园。佛给他传了比丘戒，也传授了教言，他精进修</w:t>
      </w:r>
      <w:r>
        <w:rPr>
          <w:spacing w:val="-3"/>
        </w:rPr>
        <w:t>持后得到阿罗汉果位。</w:t>
      </w:r>
    </w:p>
    <w:p>
      <w:pPr>
        <w:pStyle w:val="2"/>
        <w:spacing w:line="278" w:lineRule="auto"/>
        <w:ind w:right="1786" w:firstLine="422"/>
      </w:pPr>
      <w:r>
        <w:rPr>
          <w:spacing w:val="-3"/>
        </w:rPr>
        <w:t>诸比丘请问</w:t>
      </w:r>
      <w:r>
        <w:rPr>
          <w:rFonts w:hint="eastAsia" w:ascii="KaiTi" w:hAnsi="KaiTi" w:eastAsia="KaiTi"/>
        </w:rPr>
        <w:t>:</w:t>
      </w:r>
      <w:r>
        <w:rPr>
          <w:spacing w:val="-3"/>
        </w:rPr>
        <w:t>“世尊，角宿大象以何因缘令佛欢喜，从未做令佛不欢喜的事，于佛教法下出家获得罗汉果位</w:t>
      </w:r>
      <w:r>
        <w:rPr>
          <w:rFonts w:hint="eastAsia" w:ascii="KaiTi" w:hAnsi="KaiTi" w:eastAsia="KaiTi"/>
          <w:spacing w:val="-3"/>
        </w:rPr>
        <w:t>?</w:t>
      </w:r>
      <w:r>
        <w:rPr>
          <w:spacing w:val="-12"/>
        </w:rPr>
        <w:t>唯愿为说，我等乐闻。”佛告诸 比丘</w:t>
      </w:r>
      <w:r>
        <w:rPr>
          <w:rFonts w:hint="eastAsia" w:ascii="KaiTi" w:hAnsi="KaiTi" w:eastAsia="KaiTi"/>
          <w:spacing w:val="-12"/>
        </w:rPr>
        <w:t>:</w:t>
      </w:r>
      <w:r>
        <w:rPr>
          <w:spacing w:val="-5"/>
        </w:rPr>
        <w:t>“这是他前世的发愿力。久远以前，一静处有位大施主，财富圆满</w:t>
      </w:r>
      <w:r>
        <w:rPr>
          <w:spacing w:val="-4"/>
        </w:rPr>
        <w:t>犹如多闻天子。他修建了一座美丽的花园。当时，没有如来出世，有一位</w:t>
      </w:r>
      <w:r>
        <w:rPr>
          <w:spacing w:val="-3"/>
        </w:rPr>
        <w:t>圆满功德的独觉应世。一天，独觉想到城里化缘，但听到花园中有音乐的声音，便决定到花园里化缘。当施主看到身心调柔的独觉时，生起了大欢喜心，对独觉做了饮食供养，并请问独觉的住处。他经常对独觉做供养。后施主见独觉功德圆满，生大信喜心，对俗家生起厌烦心，想到独觉面前出家。独觉告诉他</w:t>
      </w:r>
      <w:r>
        <w:rPr>
          <w:rFonts w:hint="eastAsia" w:ascii="KaiTi" w:hAnsi="KaiTi" w:eastAsia="KaiTi"/>
        </w:rPr>
        <w:t>:</w:t>
      </w:r>
      <w:r>
        <w:rPr>
          <w:spacing w:val="-3"/>
        </w:rPr>
        <w:t>‘我现在不摄受弟子，你到仙人那里出家吧，他们肯</w:t>
      </w:r>
      <w:r>
        <w:rPr>
          <w:spacing w:val="-13"/>
        </w:rPr>
        <w:t>定会摄受你。’施主舍弃家中的一切，在仙人前出家了。他修行了很长时</w:t>
      </w:r>
      <w:r>
        <w:rPr>
          <w:spacing w:val="-6"/>
        </w:rPr>
        <w:t xml:space="preserve">间以后，非常想去看看独觉上师。当回到独觉的住处时，独觉已不在了， </w:t>
      </w:r>
      <w:r>
        <w:rPr>
          <w:spacing w:val="-4"/>
        </w:rPr>
        <w:t>另一位独觉在彼处苦行。他向新来的独觉询问上师的消息。独觉告诉他以</w:t>
      </w:r>
      <w:r>
        <w:rPr>
          <w:spacing w:val="-3"/>
        </w:rPr>
        <w:t>前的独觉已经圆寂了，并将遗塔所在处指给施主看。施主在塔前恭敬地洒水、供花、供香后于塔下发愿</w:t>
      </w:r>
      <w:r>
        <w:rPr>
          <w:rFonts w:hint="eastAsia" w:ascii="KaiTi" w:hAnsi="KaiTi" w:eastAsia="KaiTi"/>
          <w:spacing w:val="-3"/>
        </w:rPr>
        <w:t>:</w:t>
      </w:r>
      <w:r>
        <w:rPr>
          <w:spacing w:val="-3"/>
        </w:rPr>
        <w:t>以此善根，愿我生生世世生于富贵之家， 将来在比此独觉更殊胜的如来面前做供养，令佛欢喜，不做令佛不欢喜的事。发愿后，他返回自己的住处。施主去世后，升入梵天界。诸比丘，你们是怎么想的</w:t>
      </w:r>
      <w:r>
        <w:rPr>
          <w:rFonts w:hint="eastAsia" w:ascii="KaiTi" w:hAnsi="KaiTi" w:eastAsia="KaiTi"/>
          <w:spacing w:val="-3"/>
        </w:rPr>
        <w:t>?</w:t>
      </w:r>
      <w:r>
        <w:rPr>
          <w:spacing w:val="-3"/>
        </w:rPr>
        <w:t>当时的施主就是现在的角宿大象，以他对独觉恭敬供养的功德，生生世世生于富贵之家，并且在超胜于那位独觉的我面前，令我欢</w:t>
      </w:r>
      <w:r>
        <w:rPr>
          <w:spacing w:val="-12"/>
        </w:rPr>
        <w:t>喜，出家获证罗汉果位。”复次诸比丘请问</w:t>
      </w:r>
      <w:r>
        <w:rPr>
          <w:rFonts w:hint="eastAsia" w:ascii="KaiTi" w:hAnsi="KaiTi" w:eastAsia="KaiTi"/>
        </w:rPr>
        <w:t>:</w:t>
      </w:r>
      <w:r>
        <w:rPr>
          <w:spacing w:val="-3"/>
        </w:rPr>
        <w:t>“世尊，以何因缘角宿大象 的妻子诱他还俗？”佛告诸比丘</w:t>
      </w:r>
      <w:r>
        <w:rPr>
          <w:rFonts w:hint="eastAsia" w:ascii="KaiTi" w:hAnsi="KaiTi" w:eastAsia="KaiTi"/>
        </w:rPr>
        <w:t>:</w:t>
      </w:r>
      <w:r>
        <w:rPr>
          <w:spacing w:val="-3"/>
        </w:rPr>
        <w:t>“不仅是今生，前世也曾引诱他，使他破梵净行。很早以前，鹿野苑的梵施国王手下有一执掌重权的侍者大臣， 名字叫火施。火施的妻子生了一对双胞胎儿子，大儿子取名火子，小儿子取名火焰，用牛奶、酸奶、油饼等精心喂养着。火子和火焰长大后，学习了文字、婆罗门行为等世间学问，精通了十八种学术。当他们看到父亲为了辅佐朝政，经常做一些如法和不如法的事情时，觉得父亲的事业没有任何意义。他们想</w:t>
      </w:r>
      <w:r>
        <w:rPr>
          <w:rFonts w:hint="eastAsia" w:ascii="KaiTi" w:hAnsi="KaiTi" w:eastAsia="KaiTi"/>
        </w:rPr>
        <w:t>:</w:t>
      </w:r>
      <w:r>
        <w:rPr>
          <w:spacing w:val="-3"/>
        </w:rPr>
        <w:t>与其这样为了争夺政权而损害其他众生，倒不如到寂静的山林中过以草蔽体的生活殊胜。他们对在家的生活生起了猛厉的厌离 心，同去祈求父母希望能得到开许，但父母都不同意，劝告他们说</w:t>
      </w:r>
      <w:r>
        <w:rPr>
          <w:rFonts w:hint="eastAsia" w:ascii="KaiTi" w:hAnsi="KaiTi" w:eastAsia="KaiTi"/>
        </w:rPr>
        <w:t>:</w:t>
      </w:r>
      <w:r>
        <w:rPr>
          <w:spacing w:val="-2"/>
        </w:rPr>
        <w:t>‘孩</w:t>
      </w:r>
    </w:p>
    <w:p>
      <w:pPr>
        <w:spacing w:after="0" w:line="278" w:lineRule="auto"/>
        <w:sectPr>
          <w:pgSz w:w="11910" w:h="16840"/>
          <w:pgMar w:top="1400" w:right="1640" w:bottom="280" w:left="1640" w:header="720" w:footer="720" w:gutter="0"/>
        </w:sectPr>
      </w:pPr>
    </w:p>
    <w:p>
      <w:pPr>
        <w:pStyle w:val="2"/>
        <w:spacing w:before="44" w:line="278" w:lineRule="auto"/>
        <w:ind w:right="1574"/>
      </w:pPr>
      <w:r>
        <w:rPr>
          <w:spacing w:val="-3"/>
        </w:rPr>
        <w:t>子们，很多仙人到森林中去苦行是为了得到王位，而你们的王位唾手可得， 何必如此呢？’两个孩子说</w:t>
      </w:r>
      <w:r>
        <w:rPr>
          <w:rFonts w:hint="eastAsia" w:ascii="KaiTi" w:hAnsi="KaiTi" w:eastAsia="KaiTi"/>
        </w:rPr>
        <w:t>:</w:t>
      </w:r>
      <w:r>
        <w:rPr>
          <w:spacing w:val="-3"/>
        </w:rPr>
        <w:t xml:space="preserve">‘我们并不是害怕得不到王位，而是害怕得  到王位以后会造无边的罪业，我们不愿意享受这种世间的生活，要到寂静 </w:t>
      </w:r>
      <w:r>
        <w:rPr>
          <w:spacing w:val="-12"/>
        </w:rPr>
        <w:t>的山林中去修行。’父母不得已，勉强地说</w:t>
      </w:r>
      <w:r>
        <w:rPr>
          <w:rFonts w:hint="eastAsia" w:ascii="KaiTi" w:hAnsi="KaiTi" w:eastAsia="KaiTi"/>
        </w:rPr>
        <w:t>:</w:t>
      </w:r>
      <w:r>
        <w:rPr>
          <w:spacing w:val="-3"/>
        </w:rPr>
        <w:t>‘你们到静处出家，我们也</w:t>
      </w:r>
    </w:p>
    <w:p>
      <w:pPr>
        <w:pStyle w:val="2"/>
        <w:spacing w:line="278" w:lineRule="auto"/>
        <w:ind w:right="1680"/>
      </w:pPr>
      <w:r>
        <w:rPr>
          <w:spacing w:val="-7"/>
        </w:rPr>
        <w:t xml:space="preserve">不反对，但你们若得到了不共境界时，希望你们能回来让我们看看。’他 </w:t>
      </w:r>
      <w:r>
        <w:rPr>
          <w:spacing w:val="-5"/>
        </w:rPr>
        <w:t>们答应父母的请求，便到静处出家了。两个孩子出家以后，精进修行，得</w:t>
      </w:r>
      <w:r>
        <w:rPr>
          <w:spacing w:val="-4"/>
        </w:rPr>
        <w:t>到了四禅五通。他们忆起往昔对父母的誓言，便回到家中，飞于空中，在</w:t>
      </w:r>
      <w:r>
        <w:rPr>
          <w:spacing w:val="-3"/>
        </w:rPr>
        <w:t>父母面前显示种种神变。父母都很高兴说</w:t>
      </w:r>
      <w:r>
        <w:rPr>
          <w:rFonts w:hint="eastAsia" w:ascii="KaiTi" w:hAnsi="KaiTi" w:eastAsia="KaiTi"/>
        </w:rPr>
        <w:t>:</w:t>
      </w:r>
      <w:r>
        <w:rPr>
          <w:spacing w:val="-3"/>
        </w:rPr>
        <w:t xml:space="preserve">‘你们是出家人，是要到处化 </w:t>
      </w:r>
      <w:r>
        <w:rPr>
          <w:spacing w:val="-7"/>
        </w:rPr>
        <w:t xml:space="preserve">缘的，我们很想积累资粮，你们就住在花园里接受我们的供养吧。’火子 </w:t>
      </w:r>
      <w:r>
        <w:rPr>
          <w:spacing w:val="-5"/>
        </w:rPr>
        <w:t>和火焰答应了父母，他们在花园里用树枝、树叶等修建了一个茅蓬安住下</w:t>
      </w:r>
      <w:r>
        <w:rPr>
          <w:spacing w:val="-4"/>
        </w:rPr>
        <w:t>来。当时，鹿野苑的很多人都来亲近他们，对他们恭敬供养，依止他们。</w:t>
      </w:r>
      <w:r>
        <w:rPr>
          <w:spacing w:val="-3"/>
        </w:rPr>
        <w:t>久而久之，梵施国王也得知火施婆罗门的两孩子出家苦行得到成就，具有种种神变。国王亲自前往对二人做了供养，恭敬顶礼后祈请</w:t>
      </w:r>
      <w:r>
        <w:rPr>
          <w:rFonts w:hint="eastAsia" w:ascii="KaiTi" w:hAnsi="KaiTi" w:eastAsia="KaiTi"/>
        </w:rPr>
        <w:t>:</w:t>
      </w:r>
      <w:r>
        <w:rPr>
          <w:spacing w:val="-3"/>
        </w:rPr>
        <w:t xml:space="preserve">‘二位尊者， </w:t>
      </w:r>
      <w:r>
        <w:rPr>
          <w:spacing w:val="-9"/>
        </w:rPr>
        <w:t xml:space="preserve">请求你们以后能经常到我的王宫中受供。’二人欣然应允，经常乘神通飞 </w:t>
      </w:r>
      <w:r>
        <w:rPr>
          <w:spacing w:val="-5"/>
        </w:rPr>
        <w:t>到王宫，每一次国王都是亲自迎接，把他们抱到法座上，然后奉上甘美的</w:t>
      </w:r>
      <w:r>
        <w:rPr>
          <w:spacing w:val="-4"/>
        </w:rPr>
        <w:t>饮食，并且在他们面前听法。一次，国王要带领众眷属外出，临行前嘱咐王女说</w:t>
      </w:r>
      <w:r>
        <w:rPr>
          <w:rFonts w:hint="eastAsia" w:ascii="KaiTi" w:hAnsi="KaiTi" w:eastAsia="KaiTi"/>
        </w:rPr>
        <w:t>:</w:t>
      </w:r>
      <w:r>
        <w:rPr>
          <w:spacing w:val="-3"/>
        </w:rPr>
        <w:t xml:space="preserve">“我外出期间如果那两位出家人来宫中受供，你一定要象我对待 </w:t>
      </w:r>
      <w:r>
        <w:rPr>
          <w:spacing w:val="-12"/>
        </w:rPr>
        <w:t xml:space="preserve">他们一样，好好相待。”说毕，带众眷属外出了。一日，火子有事处理， </w:t>
      </w:r>
      <w:r>
        <w:rPr>
          <w:spacing w:val="-6"/>
        </w:rPr>
        <w:t>就让火焰一个人到宫中应供。火焰飞到王宫上空时，王女见到一出家人飞</w:t>
      </w:r>
      <w:r>
        <w:rPr>
          <w:spacing w:val="-4"/>
        </w:rPr>
        <w:t>来，便按父王吩咐，学着父王的样子，抱起他将他放到法座上。因与女人</w:t>
      </w:r>
      <w:r>
        <w:rPr>
          <w:spacing w:val="-3"/>
        </w:rPr>
        <w:t>接触，就象与毒蛇接触一样</w:t>
      </w:r>
      <w:r>
        <w:rPr>
          <w:rFonts w:hint="eastAsia" w:ascii="KaiTi" w:hAnsi="KaiTi" w:eastAsia="KaiTi"/>
        </w:rPr>
        <w:t>,(</w:t>
      </w:r>
      <w:r>
        <w:rPr>
          <w:spacing w:val="-2"/>
        </w:rPr>
        <w:t>师言</w:t>
      </w:r>
      <w:r>
        <w:rPr>
          <w:rFonts w:hint="eastAsia" w:ascii="KaiTi" w:hAnsi="KaiTi" w:eastAsia="KaiTi"/>
          <w:spacing w:val="-3"/>
        </w:rPr>
        <w:t>:</w:t>
      </w:r>
      <w:r>
        <w:rPr>
          <w:spacing w:val="-3"/>
        </w:rPr>
        <w:t>格蒙王布单增洛吾曾在《赞戒论》中 讲过：没有破根本戒，仅只接触女人也会失毁很多戒律。所以，行持梵净行的人一定要注意。</w:t>
      </w:r>
      <w:r>
        <w:rPr>
          <w:rFonts w:hint="eastAsia" w:ascii="KaiTi" w:hAnsi="KaiTi" w:eastAsia="KaiTi"/>
        </w:rPr>
        <w:t>)</w:t>
      </w:r>
      <w:r>
        <w:rPr>
          <w:spacing w:val="-3"/>
        </w:rPr>
        <w:t>瞬间，火焰的神通已经退失了。因火焰的相貌非常 庄严，王女对他生起了贪心。后来，在静处二人做了不净行。王妃们已知道二人的行为不如法，但又惧于其神通，不敢禀告国王。火焰失去神通以后，不能再飞，他又不好意思步行回住处，只好住在王宫里。国王回宫后听说火焰在宫中，非常高兴，马上准备了许多食物，亲自供养火焰，王女也拿着饮料去供养。火焰见到王女，生起了猛厉的贪心，以贪心所至犹如迷醉，在国王前，怔怔地伸手抚摸王女的手。国王看见他的越轨行为生起大嗔恨心，拿起宝剑便要杀他。王女急忙替火焰掩饰说</w:t>
      </w:r>
      <w:r>
        <w:rPr>
          <w:rFonts w:hint="eastAsia" w:ascii="KaiTi" w:hAnsi="KaiTi" w:eastAsia="KaiTi"/>
        </w:rPr>
        <w:t>:</w:t>
      </w:r>
      <w:r>
        <w:rPr>
          <w:spacing w:val="-3"/>
        </w:rPr>
        <w:t xml:space="preserve">‘尊者，您拿错 </w:t>
      </w:r>
      <w:r>
        <w:rPr>
          <w:spacing w:val="-12"/>
        </w:rPr>
        <w:t xml:space="preserve">了。’国王听到此言以为是自己看错了，急忙收回宝剑，继续恭敬供养， </w:t>
      </w:r>
      <w:r>
        <w:rPr>
          <w:spacing w:val="-6"/>
        </w:rPr>
        <w:t>于火焰前闻法。</w:t>
      </w:r>
    </w:p>
    <w:p>
      <w:pPr>
        <w:pStyle w:val="2"/>
        <w:spacing w:line="278" w:lineRule="auto"/>
        <w:ind w:right="1680" w:firstLine="422"/>
      </w:pPr>
      <w:r>
        <w:rPr>
          <w:spacing w:val="-3"/>
        </w:rPr>
        <w:t>火子一直不见弟弟回来，很担心他会出现意外，以神通观察才知道  弟弟犯了戒，神通也已退失，若仍继续住在王宫里会有生命危险。于是显示神变来到了王宫，国王照例迎接、供养他，在他面前听法。火子传了一个简单的法便带着弟弟飞回住处。他又给弟弟重新传授了教言，火焰精进修持，又重新得到了四禅五通。此时，国王的眷属王妃们因怕遭到国王的詈骂，而将火焰与王女二人的行为如实禀告了国王。国王怒火中烧，率领四大军队往森林中准备杀死火焰。火焰已经知道梵施国王是来取他性命  的，为令国王生信，他跃入空中，显示种种神变。国王见此情景，嗔心已退，暗自琢磨，是不是自己听到的话是假的。他问火焰</w:t>
      </w:r>
      <w:r>
        <w:rPr>
          <w:rFonts w:hint="eastAsia" w:ascii="KaiTi" w:hAnsi="KaiTi" w:eastAsia="KaiTi"/>
        </w:rPr>
        <w:t>:</w:t>
      </w:r>
      <w:r>
        <w:rPr>
          <w:spacing w:val="-3"/>
        </w:rPr>
        <w:t>‘婆罗门儿子呀， 我听别人说你已犯戒，这是真的还是假的？’火焰告诉他</w:t>
      </w:r>
      <w:r>
        <w:rPr>
          <w:rFonts w:hint="eastAsia" w:ascii="KaiTi" w:hAnsi="KaiTi" w:eastAsia="KaiTi"/>
        </w:rPr>
        <w:t>:</w:t>
      </w:r>
      <w:r>
        <w:rPr>
          <w:spacing w:val="-2"/>
        </w:rPr>
        <w:t xml:space="preserve">‘国王啊，你 </w:t>
      </w:r>
      <w:r>
        <w:rPr>
          <w:spacing w:val="-7"/>
        </w:rPr>
        <w:t xml:space="preserve">听到的是真实的，我是因为生起了猛厉的贪心而迷误一时。’国王仍是疑 </w:t>
      </w:r>
      <w:r>
        <w:rPr>
          <w:spacing w:val="-5"/>
        </w:rPr>
        <w:t>惑不解，如果犯了戒是不可能有神变的。他又跑到火子面前，问火子。火</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1"/>
        </w:rPr>
        <w:t>子告诉他</w:t>
      </w:r>
      <w:r>
        <w:rPr>
          <w:rFonts w:hint="eastAsia" w:ascii="KaiTi" w:hAnsi="KaiTi" w:eastAsia="KaiTi"/>
        </w:rPr>
        <w:t>:</w:t>
      </w:r>
      <w:r>
        <w:rPr>
          <w:spacing w:val="-3"/>
        </w:rPr>
        <w:t>‘国王，您听到的话是真实的，火焰确实曾因贪心做不净行， 他犯戒后神变已退失了，后来我重新传给他教言，他自己精进修持后又得</w:t>
      </w:r>
      <w:r>
        <w:rPr>
          <w:spacing w:val="-12"/>
        </w:rPr>
        <w:t>到了神变和神通。’国王听后，对火子、火焰生起无比的欢喜心，并对二</w:t>
      </w:r>
      <w:r>
        <w:rPr>
          <w:spacing w:val="-6"/>
        </w:rPr>
        <w:t>人恭敬顶礼后返回了。诸比丘，你们是怎么想的</w:t>
      </w:r>
      <w:r>
        <w:rPr>
          <w:rFonts w:hint="eastAsia" w:ascii="KaiTi" w:hAnsi="KaiTi" w:eastAsia="KaiTi"/>
          <w:spacing w:val="-3"/>
        </w:rPr>
        <w:t>?</w:t>
      </w:r>
      <w:r>
        <w:rPr>
          <w:spacing w:val="-3"/>
        </w:rPr>
        <w:t>当时的火子就是现在行持菩提的我，当时的火焰就是现在的角宿大象，当时的王女就是现在的角宿大象的妻子。当时是她以各种方法引诱他破戒，是我救了他，使他重新得到四禅五通</w:t>
      </w:r>
      <w:r>
        <w:rPr>
          <w:rFonts w:hint="eastAsia" w:ascii="KaiTi" w:hAnsi="KaiTi" w:eastAsia="KaiTi"/>
          <w:spacing w:val="-3"/>
        </w:rPr>
        <w:t>;</w:t>
      </w:r>
      <w:r>
        <w:rPr>
          <w:spacing w:val="-3"/>
        </w:rPr>
        <w:t>现在也是他还俗时我救了他，使他得到阿罗汉果位。另一段因缘是在迦叶佛时，角宿大象为出家人，诸根调伏，以此因缘，今生中</w:t>
      </w:r>
      <w:r>
        <w:rPr>
          <w:spacing w:val="-20"/>
        </w:rPr>
        <w:t>获得解脱。”</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2"/>
        <w:ind w:left="0"/>
        <w:rPr>
          <w:sz w:val="19"/>
        </w:rPr>
      </w:pPr>
    </w:p>
    <w:p>
      <w:pPr>
        <w:pStyle w:val="7"/>
        <w:numPr>
          <w:ilvl w:val="0"/>
          <w:numId w:val="9"/>
        </w:numPr>
        <w:tabs>
          <w:tab w:val="left" w:pos="536"/>
          <w:tab w:val="left" w:pos="954"/>
        </w:tabs>
        <w:spacing w:before="0" w:after="0" w:line="240" w:lineRule="auto"/>
        <w:ind w:left="535" w:right="0" w:hanging="424"/>
        <w:jc w:val="left"/>
        <w:rPr>
          <w:sz w:val="21"/>
        </w:rPr>
      </w:pPr>
      <w:r>
        <w:rPr>
          <w:sz w:val="21"/>
        </w:rPr>
        <w:t>萨</w:t>
      </w:r>
      <w:r>
        <w:rPr>
          <w:sz w:val="21"/>
        </w:rPr>
        <w:tab/>
      </w:r>
      <w:r>
        <w:rPr>
          <w:sz w:val="21"/>
        </w:rPr>
        <w:t>那</w:t>
      </w:r>
    </w:p>
    <w:p>
      <w:pPr>
        <w:pStyle w:val="2"/>
        <w:tabs>
          <w:tab w:val="left" w:pos="1374"/>
        </w:tabs>
        <w:spacing w:before="43"/>
      </w:pPr>
      <w:r>
        <w:t>—前</w:t>
      </w:r>
      <w:r>
        <w:rPr>
          <w:spacing w:val="-3"/>
        </w:rPr>
        <w:t>世</w:t>
      </w:r>
      <w:r>
        <w:t>鞭打</w:t>
      </w:r>
      <w:r>
        <w:tab/>
      </w:r>
      <w:r>
        <w:rPr>
          <w:spacing w:val="-3"/>
        </w:rPr>
        <w:t>今</w:t>
      </w:r>
      <w:r>
        <w:t>生</w:t>
      </w:r>
      <w:r>
        <w:rPr>
          <w:spacing w:val="-3"/>
        </w:rPr>
        <w:t>受</w:t>
      </w:r>
      <w:r>
        <w:t>报</w:t>
      </w:r>
    </w:p>
    <w:p>
      <w:pPr>
        <w:pStyle w:val="2"/>
        <w:spacing w:before="9"/>
        <w:ind w:left="0"/>
        <w:rPr>
          <w:sz w:val="27"/>
        </w:rPr>
      </w:pPr>
    </w:p>
    <w:p>
      <w:pPr>
        <w:pStyle w:val="2"/>
        <w:spacing w:line="278" w:lineRule="auto"/>
        <w:ind w:right="1891" w:firstLine="422"/>
        <w:jc w:val="both"/>
      </w:pPr>
      <w:r>
        <w:rPr>
          <w:spacing w:val="-3"/>
        </w:rPr>
        <w:t>一时，佛在王舍城。附近另有两个城市</w:t>
      </w:r>
      <w:r>
        <w:rPr>
          <w:rFonts w:hint="eastAsia" w:ascii="KaiTi" w:eastAsia="KaiTi"/>
          <w:spacing w:val="-3"/>
        </w:rPr>
        <w:t>:</w:t>
      </w:r>
      <w:r>
        <w:rPr>
          <w:spacing w:val="-3"/>
        </w:rPr>
        <w:t>一个是由猛光国王掌管的金佳城</w:t>
      </w:r>
      <w:r>
        <w:rPr>
          <w:rFonts w:hint="eastAsia" w:ascii="KaiTi" w:eastAsia="KaiTi"/>
          <w:spacing w:val="-3"/>
        </w:rPr>
        <w:t>;</w:t>
      </w:r>
      <w:r>
        <w:rPr>
          <w:spacing w:val="-3"/>
        </w:rPr>
        <w:t>一个是由恰嘎国王统管的华 城。这两国之间经常作战，互相残杀了很多民众。 世尊座下的嘎达雅那，从世尊前闻思修行，已灭尽烦恼， 获证罗汉果位。他想</w:t>
      </w:r>
      <w:r>
        <w:rPr>
          <w:rFonts w:hint="eastAsia" w:ascii="KaiTi" w:eastAsia="KaiTi"/>
        </w:rPr>
        <w:t>:</w:t>
      </w:r>
      <w:r>
        <w:rPr>
          <w:spacing w:val="-3"/>
        </w:rPr>
        <w:t>我之所以能获得断证的一切功德、安乐及如理取舍</w:t>
      </w:r>
    </w:p>
    <w:p>
      <w:pPr>
        <w:pStyle w:val="2"/>
        <w:spacing w:line="278" w:lineRule="auto"/>
        <w:ind w:right="1574"/>
      </w:pPr>
      <w:r>
        <w:rPr>
          <w:spacing w:val="-3"/>
        </w:rPr>
        <w:t xml:space="preserve">的一切善法，唯依世尊对我的赐教。为报答世尊，唯一的方法是饶益有情， </w:t>
      </w:r>
      <w:r>
        <w:rPr>
          <w:spacing w:val="-18"/>
          <w:w w:val="100"/>
        </w:rPr>
        <w:t>方能令佛欢喜，</w:t>
      </w:r>
      <w:r>
        <w:rPr>
          <w:w w:val="100"/>
        </w:rPr>
        <w:t>（</w:t>
      </w:r>
      <w:r>
        <w:rPr>
          <w:spacing w:val="-2"/>
          <w:w w:val="100"/>
        </w:rPr>
        <w:t>师言</w:t>
      </w:r>
      <w:r>
        <w:rPr>
          <w:rFonts w:hint="eastAsia" w:ascii="KaiTi" w:eastAsia="KaiTi"/>
          <w:w w:val="100"/>
        </w:rPr>
        <w:t>:</w:t>
      </w:r>
      <w:r>
        <w:rPr>
          <w:spacing w:val="-3"/>
          <w:w w:val="100"/>
        </w:rPr>
        <w:t>令善知识和诸佛菩萨欢喜，唯有度化众生饶益有</w:t>
      </w:r>
    </w:p>
    <w:p>
      <w:pPr>
        <w:pStyle w:val="2"/>
        <w:tabs>
          <w:tab w:val="left" w:pos="1583"/>
        </w:tabs>
        <w:spacing w:line="278" w:lineRule="auto"/>
        <w:ind w:right="1786"/>
      </w:pPr>
      <w:r>
        <w:t>情</w:t>
      </w:r>
      <w:r>
        <w:rPr>
          <w:spacing w:val="-106"/>
        </w:rPr>
        <w:t>。</w:t>
      </w:r>
      <w:r>
        <w:rPr>
          <w:spacing w:val="-3"/>
        </w:rPr>
        <w:t>《</w:t>
      </w:r>
      <w:r>
        <w:t>入</w:t>
      </w:r>
      <w:r>
        <w:rPr>
          <w:spacing w:val="-3"/>
        </w:rPr>
        <w:t>菩</w:t>
      </w:r>
      <w:r>
        <w:t>萨</w:t>
      </w:r>
      <w:r>
        <w:rPr>
          <w:spacing w:val="-3"/>
        </w:rPr>
        <w:t>行</w:t>
      </w:r>
      <w:r>
        <w:t>论</w:t>
      </w:r>
      <w:r>
        <w:rPr>
          <w:spacing w:val="-3"/>
        </w:rPr>
        <w:t>》</w:t>
      </w:r>
      <w:r>
        <w:t>中说</w:t>
      </w:r>
      <w:r>
        <w:rPr>
          <w:rFonts w:hint="eastAsia" w:ascii="KaiTi" w:hAnsi="KaiTi" w:eastAsia="KaiTi"/>
          <w:spacing w:val="-3"/>
        </w:rPr>
        <w:t>:</w:t>
      </w:r>
      <w:r>
        <w:t>若损</w:t>
      </w:r>
      <w:r>
        <w:rPr>
          <w:spacing w:val="-3"/>
        </w:rPr>
        <w:t>害</w:t>
      </w:r>
      <w:r>
        <w:t>众</w:t>
      </w:r>
      <w:r>
        <w:rPr>
          <w:spacing w:val="-3"/>
        </w:rPr>
        <w:t>生</w:t>
      </w:r>
      <w:r>
        <w:t>，</w:t>
      </w:r>
      <w:r>
        <w:rPr>
          <w:spacing w:val="-3"/>
        </w:rPr>
        <w:t>诸</w:t>
      </w:r>
      <w:r>
        <w:t>佛</w:t>
      </w:r>
      <w:r>
        <w:rPr>
          <w:spacing w:val="-3"/>
        </w:rPr>
        <w:t>不</w:t>
      </w:r>
      <w:r>
        <w:t>欢</w:t>
      </w:r>
      <w:r>
        <w:rPr>
          <w:spacing w:val="-3"/>
        </w:rPr>
        <w:t>喜</w:t>
      </w:r>
      <w:r>
        <w:rPr>
          <w:rFonts w:hint="eastAsia" w:ascii="KaiTi" w:hAnsi="KaiTi" w:eastAsia="KaiTi"/>
        </w:rPr>
        <w:t>;</w:t>
      </w:r>
      <w:r>
        <w:t>《华</w:t>
      </w:r>
      <w:r>
        <w:rPr>
          <w:spacing w:val="-3"/>
        </w:rPr>
        <w:t>严</w:t>
      </w:r>
      <w:r>
        <w:t>经</w:t>
      </w:r>
      <w:r>
        <w:rPr>
          <w:spacing w:val="-3"/>
        </w:rPr>
        <w:t>》</w:t>
      </w:r>
      <w:r>
        <w:t>中</w:t>
      </w:r>
      <w:r>
        <w:rPr>
          <w:spacing w:val="-3"/>
        </w:rPr>
        <w:t>说</w:t>
      </w:r>
      <w:r>
        <w:rPr>
          <w:rFonts w:hint="eastAsia" w:ascii="KaiTi" w:hAnsi="KaiTi" w:eastAsia="KaiTi"/>
        </w:rPr>
        <w:t>:</w:t>
      </w:r>
      <w:r>
        <w:t>令 众生</w:t>
      </w:r>
      <w:r>
        <w:rPr>
          <w:spacing w:val="-3"/>
        </w:rPr>
        <w:t>欢</w:t>
      </w:r>
      <w:r>
        <w:t>喜</w:t>
      </w:r>
      <w:r>
        <w:rPr>
          <w:spacing w:val="-3"/>
        </w:rPr>
        <w:t>即</w:t>
      </w:r>
      <w:r>
        <w:t>是</w:t>
      </w:r>
      <w:r>
        <w:rPr>
          <w:spacing w:val="-3"/>
        </w:rPr>
        <w:t>令</w:t>
      </w:r>
      <w:r>
        <w:t>诸</w:t>
      </w:r>
      <w:r>
        <w:rPr>
          <w:spacing w:val="-3"/>
        </w:rPr>
        <w:t>佛</w:t>
      </w:r>
      <w:r>
        <w:t>菩</w:t>
      </w:r>
      <w:r>
        <w:rPr>
          <w:spacing w:val="-3"/>
        </w:rPr>
        <w:t>萨</w:t>
      </w:r>
      <w:r>
        <w:t>欢喜</w:t>
      </w:r>
      <w:r>
        <w:rPr>
          <w:spacing w:val="-108"/>
        </w:rPr>
        <w:t>。</w:t>
      </w:r>
      <w:r>
        <w:t>）</w:t>
      </w:r>
      <w:r>
        <w:rPr>
          <w:spacing w:val="-3"/>
        </w:rPr>
        <w:t>他</w:t>
      </w:r>
      <w:r>
        <w:t>便</w:t>
      </w:r>
      <w:r>
        <w:rPr>
          <w:spacing w:val="-3"/>
        </w:rPr>
        <w:t>用</w:t>
      </w:r>
      <w:r>
        <w:t>自</w:t>
      </w:r>
      <w:r>
        <w:rPr>
          <w:spacing w:val="-3"/>
        </w:rPr>
        <w:t>己</w:t>
      </w:r>
      <w:r>
        <w:t>的</w:t>
      </w:r>
      <w:r>
        <w:rPr>
          <w:spacing w:val="-3"/>
        </w:rPr>
        <w:t>声闻</w:t>
      </w:r>
      <w:r>
        <w:t>智慧</w:t>
      </w:r>
      <w:r>
        <w:rPr>
          <w:spacing w:val="-3"/>
        </w:rPr>
        <w:t>观</w:t>
      </w:r>
      <w:r>
        <w:t>察</w:t>
      </w:r>
      <w:r>
        <w:rPr>
          <w:spacing w:val="-3"/>
        </w:rPr>
        <w:t>到</w:t>
      </w:r>
      <w:r>
        <w:rPr>
          <w:rFonts w:hint="eastAsia" w:ascii="KaiTi" w:hAnsi="KaiTi" w:eastAsia="KaiTi"/>
        </w:rPr>
        <w:t>:</w:t>
      </w:r>
      <w:r>
        <w:rPr>
          <w:spacing w:val="-3"/>
        </w:rPr>
        <w:t>恰</w:t>
      </w:r>
      <w:r>
        <w:t>嘎国 王统</w:t>
      </w:r>
      <w:r>
        <w:rPr>
          <w:spacing w:val="-3"/>
        </w:rPr>
        <w:t>辖</w:t>
      </w:r>
      <w:r>
        <w:t>下</w:t>
      </w:r>
      <w:r>
        <w:rPr>
          <w:spacing w:val="-3"/>
        </w:rPr>
        <w:t>的</w:t>
      </w:r>
      <w:r>
        <w:t>华</w:t>
      </w:r>
      <w:r>
        <w:tab/>
      </w:r>
      <w:r>
        <w:t>城</w:t>
      </w:r>
      <w:r>
        <w:rPr>
          <w:spacing w:val="-3"/>
        </w:rPr>
        <w:t>的</w:t>
      </w:r>
      <w:r>
        <w:t>民</w:t>
      </w:r>
      <w:r>
        <w:rPr>
          <w:spacing w:val="-3"/>
        </w:rPr>
        <w:t>众</w:t>
      </w:r>
      <w:r>
        <w:t>与自</w:t>
      </w:r>
      <w:r>
        <w:rPr>
          <w:spacing w:val="-3"/>
        </w:rPr>
        <w:t>己</w:t>
      </w:r>
      <w:r>
        <w:t>有</w:t>
      </w:r>
      <w:r>
        <w:rPr>
          <w:spacing w:val="-3"/>
        </w:rPr>
        <w:t>缘</w:t>
      </w:r>
      <w:r>
        <w:t>，</w:t>
      </w:r>
      <w:r>
        <w:rPr>
          <w:spacing w:val="-3"/>
        </w:rPr>
        <w:t>故</w:t>
      </w:r>
      <w:r>
        <w:t>应</w:t>
      </w:r>
      <w:r>
        <w:rPr>
          <w:spacing w:val="-3"/>
        </w:rPr>
        <w:t>去</w:t>
      </w:r>
      <w:r>
        <w:t>调</w:t>
      </w:r>
      <w:r>
        <w:rPr>
          <w:spacing w:val="-3"/>
        </w:rPr>
        <w:t>化</w:t>
      </w:r>
      <w:r>
        <w:t>他们</w:t>
      </w:r>
      <w:r>
        <w:rPr>
          <w:spacing w:val="-3"/>
        </w:rPr>
        <w:t>。</w:t>
      </w:r>
      <w:r>
        <w:t>便</w:t>
      </w:r>
      <w:r>
        <w:rPr>
          <w:spacing w:val="-3"/>
        </w:rPr>
        <w:t>去</w:t>
      </w:r>
      <w:r>
        <w:t>世</w:t>
      </w:r>
      <w:r>
        <w:rPr>
          <w:spacing w:val="-3"/>
        </w:rPr>
        <w:t>尊</w:t>
      </w:r>
      <w:r>
        <w:t>前</w:t>
      </w:r>
      <w:r>
        <w:rPr>
          <w:spacing w:val="-3"/>
        </w:rPr>
        <w:t>恭</w:t>
      </w:r>
      <w:r>
        <w:t>敬顶礼</w:t>
      </w:r>
      <w:r>
        <w:rPr>
          <w:rFonts w:hint="eastAsia" w:ascii="KaiTi" w:hAnsi="KaiTi" w:eastAsia="KaiTi"/>
          <w:spacing w:val="-3"/>
        </w:rPr>
        <w:t>,</w:t>
      </w:r>
      <w:r>
        <w:t>合</w:t>
      </w:r>
      <w:r>
        <w:rPr>
          <w:spacing w:val="-3"/>
        </w:rPr>
        <w:t>掌</w:t>
      </w:r>
      <w:r>
        <w:t>祈求</w:t>
      </w:r>
      <w:r>
        <w:rPr>
          <w:rFonts w:hint="eastAsia" w:ascii="KaiTi" w:hAnsi="KaiTi" w:eastAsia="KaiTi"/>
        </w:rPr>
        <w:t>:</w:t>
      </w:r>
      <w:r>
        <w:t>“</w:t>
      </w:r>
      <w:r>
        <w:rPr>
          <w:spacing w:val="-3"/>
        </w:rPr>
        <w:t>世</w:t>
      </w:r>
      <w:r>
        <w:t>尊</w:t>
      </w:r>
      <w:r>
        <w:rPr>
          <w:spacing w:val="-3"/>
        </w:rPr>
        <w:t>，</w:t>
      </w:r>
      <w:r>
        <w:t>弟子</w:t>
      </w:r>
      <w:r>
        <w:rPr>
          <w:spacing w:val="-3"/>
        </w:rPr>
        <w:t>想</w:t>
      </w:r>
      <w:r>
        <w:t>出</w:t>
      </w:r>
      <w:r>
        <w:rPr>
          <w:spacing w:val="-3"/>
        </w:rPr>
        <w:t>游</w:t>
      </w:r>
      <w:r>
        <w:rPr>
          <w:spacing w:val="-106"/>
        </w:rPr>
        <w:t>。</w:t>
      </w:r>
      <w:r>
        <w:rPr>
          <w:spacing w:val="-3"/>
        </w:rPr>
        <w:t>”</w:t>
      </w:r>
      <w:r>
        <w:t>世</w:t>
      </w:r>
      <w:r>
        <w:rPr>
          <w:spacing w:val="-3"/>
        </w:rPr>
        <w:t>尊</w:t>
      </w:r>
      <w:r>
        <w:t>叮</w:t>
      </w:r>
      <w:r>
        <w:rPr>
          <w:spacing w:val="-3"/>
        </w:rPr>
        <w:t>嘱</w:t>
      </w:r>
      <w:r>
        <w:t>道</w:t>
      </w:r>
      <w:r>
        <w:rPr>
          <w:rFonts w:hint="eastAsia" w:ascii="KaiTi" w:hAnsi="KaiTi" w:eastAsia="KaiTi"/>
        </w:rPr>
        <w:t>:</w:t>
      </w:r>
      <w:r>
        <w:t>“</w:t>
      </w:r>
      <w:r>
        <w:rPr>
          <w:spacing w:val="-3"/>
        </w:rPr>
        <w:t>嘎</w:t>
      </w:r>
      <w:r>
        <w:t>达</w:t>
      </w:r>
      <w:r>
        <w:rPr>
          <w:spacing w:val="-3"/>
        </w:rPr>
        <w:t>雅</w:t>
      </w:r>
      <w:r>
        <w:t>那</w:t>
      </w:r>
      <w:r>
        <w:rPr>
          <w:spacing w:val="-3"/>
        </w:rPr>
        <w:t>，</w:t>
      </w:r>
      <w:r>
        <w:t>你可</w:t>
      </w:r>
    </w:p>
    <w:p>
      <w:pPr>
        <w:pStyle w:val="2"/>
        <w:tabs>
          <w:tab w:val="left" w:pos="743"/>
          <w:tab w:val="left" w:pos="6838"/>
        </w:tabs>
        <w:spacing w:line="278" w:lineRule="auto"/>
        <w:ind w:right="1575"/>
      </w:pPr>
      <w:r>
        <w:t>以出</w:t>
      </w:r>
      <w:r>
        <w:rPr>
          <w:spacing w:val="-3"/>
        </w:rPr>
        <w:t>游</w:t>
      </w:r>
      <w:r>
        <w:t>，</w:t>
      </w:r>
      <w:r>
        <w:rPr>
          <w:spacing w:val="-3"/>
        </w:rPr>
        <w:t>使</w:t>
      </w:r>
      <w:r>
        <w:t>未</w:t>
      </w:r>
      <w:r>
        <w:rPr>
          <w:spacing w:val="-3"/>
        </w:rPr>
        <w:t>得</w:t>
      </w:r>
      <w:r>
        <w:t>度</w:t>
      </w:r>
      <w:r>
        <w:rPr>
          <w:spacing w:val="-3"/>
        </w:rPr>
        <w:t>者</w:t>
      </w:r>
      <w:r>
        <w:t>令</w:t>
      </w:r>
      <w:r>
        <w:rPr>
          <w:spacing w:val="-3"/>
        </w:rPr>
        <w:t>得</w:t>
      </w:r>
      <w:r>
        <w:t>度，</w:t>
      </w:r>
      <w:r>
        <w:rPr>
          <w:spacing w:val="-3"/>
        </w:rPr>
        <w:t>未</w:t>
      </w:r>
      <w:r>
        <w:t>解</w:t>
      </w:r>
      <w:r>
        <w:rPr>
          <w:spacing w:val="-3"/>
        </w:rPr>
        <w:t>脱</w:t>
      </w:r>
      <w:r>
        <w:t>者</w:t>
      </w:r>
      <w:r>
        <w:rPr>
          <w:spacing w:val="-3"/>
        </w:rPr>
        <w:t>得</w:t>
      </w:r>
      <w:r>
        <w:t>解</w:t>
      </w:r>
      <w:r>
        <w:rPr>
          <w:spacing w:val="-3"/>
        </w:rPr>
        <w:t>脱</w:t>
      </w:r>
      <w:r>
        <w:t>，</w:t>
      </w:r>
      <w:r>
        <w:rPr>
          <w:spacing w:val="-3"/>
        </w:rPr>
        <w:t>未</w:t>
      </w:r>
      <w:r>
        <w:t>安慰</w:t>
      </w:r>
      <w:r>
        <w:rPr>
          <w:spacing w:val="-3"/>
        </w:rPr>
        <w:t>者</w:t>
      </w:r>
      <w:r>
        <w:t>得</w:t>
      </w:r>
      <w:r>
        <w:rPr>
          <w:spacing w:val="-3"/>
        </w:rPr>
        <w:t>安</w:t>
      </w:r>
      <w:r>
        <w:t>慰</w:t>
      </w:r>
      <w:r>
        <w:rPr>
          <w:spacing w:val="-3"/>
        </w:rPr>
        <w:t>，</w:t>
      </w:r>
      <w:r>
        <w:t>未涅</w:t>
      </w:r>
      <w:r>
        <w:tab/>
      </w:r>
      <w:r>
        <w:rPr>
          <w:spacing w:val="-18"/>
        </w:rPr>
        <w:t>者</w:t>
      </w:r>
      <w:r>
        <w:t>令涅</w:t>
      </w:r>
      <w:r>
        <w:tab/>
      </w:r>
      <w:r>
        <w:rPr>
          <w:spacing w:val="-106"/>
        </w:rPr>
        <w:t>。</w:t>
      </w:r>
      <w:r>
        <w:rPr>
          <w:spacing w:val="-3"/>
        </w:rPr>
        <w:t>”</w:t>
      </w:r>
      <w:r>
        <w:t>嘎</w:t>
      </w:r>
      <w:r>
        <w:rPr>
          <w:spacing w:val="-3"/>
        </w:rPr>
        <w:t>达</w:t>
      </w:r>
      <w:r>
        <w:t>雅</w:t>
      </w:r>
      <w:r>
        <w:rPr>
          <w:spacing w:val="-3"/>
        </w:rPr>
        <w:t>那</w:t>
      </w:r>
      <w:r>
        <w:t>尊</w:t>
      </w:r>
      <w:r>
        <w:rPr>
          <w:spacing w:val="-3"/>
        </w:rPr>
        <w:t>者依</w:t>
      </w:r>
      <w:r>
        <w:t>教奉</w:t>
      </w:r>
      <w:r>
        <w:rPr>
          <w:spacing w:val="-3"/>
        </w:rPr>
        <w:t>行</w:t>
      </w:r>
      <w:r>
        <w:t>，</w:t>
      </w:r>
      <w:r>
        <w:rPr>
          <w:spacing w:val="-3"/>
        </w:rPr>
        <w:t>顶</w:t>
      </w:r>
      <w:r>
        <w:t>礼</w:t>
      </w:r>
      <w:r>
        <w:rPr>
          <w:spacing w:val="-3"/>
        </w:rPr>
        <w:t>于</w:t>
      </w:r>
      <w:r>
        <w:t>世</w:t>
      </w:r>
      <w:r>
        <w:rPr>
          <w:spacing w:val="-3"/>
        </w:rPr>
        <w:t>尊</w:t>
      </w:r>
      <w:r>
        <w:t>足</w:t>
      </w:r>
      <w:r>
        <w:rPr>
          <w:spacing w:val="-3"/>
        </w:rPr>
        <w:t>下</w:t>
      </w:r>
      <w:r>
        <w:t>。</w:t>
      </w:r>
    </w:p>
    <w:p>
      <w:pPr>
        <w:pStyle w:val="2"/>
        <w:spacing w:line="278" w:lineRule="auto"/>
        <w:ind w:right="1995" w:firstLine="422"/>
      </w:pPr>
      <w:r>
        <w:t>嘎达雅那尊者率领五百眷属出游了很多地方，到了金佳城时，猛光国王在尊者前皈依了，到华</w:t>
      </w:r>
    </w:p>
    <w:p>
      <w:pPr>
        <w:pStyle w:val="2"/>
        <w:spacing w:line="278" w:lineRule="auto"/>
        <w:ind w:right="1574"/>
      </w:pPr>
      <w:r>
        <w:rPr>
          <w:spacing w:val="-3"/>
        </w:rPr>
        <w:t>城，恰嘎国王也皈依了，他统管下的很多民众对佛法都生起了信心。不久， 恰嘎王妃怀孕九个月，生下一个非常庄严的王子，并为王子举行隆重的贺</w:t>
      </w:r>
    </w:p>
    <w:p>
      <w:pPr>
        <w:pStyle w:val="2"/>
        <w:tabs>
          <w:tab w:val="left" w:pos="1794"/>
          <w:tab w:val="left" w:pos="7046"/>
        </w:tabs>
        <w:spacing w:line="278" w:lineRule="auto"/>
        <w:ind w:right="1366"/>
      </w:pPr>
      <w:r>
        <w:t>生仪</w:t>
      </w:r>
      <w:r>
        <w:rPr>
          <w:spacing w:val="-3"/>
        </w:rPr>
        <w:t>式</w:t>
      </w:r>
      <w:r>
        <w:t>，</w:t>
      </w:r>
      <w:r>
        <w:rPr>
          <w:spacing w:val="-3"/>
        </w:rPr>
        <w:t>取</w:t>
      </w:r>
      <w:r>
        <w:t>名萨</w:t>
      </w:r>
      <w:r>
        <w:tab/>
      </w:r>
      <w:r>
        <w:rPr>
          <w:spacing w:val="-3"/>
        </w:rPr>
        <w:t>那</w:t>
      </w:r>
      <w:r>
        <w:t>，</w:t>
      </w:r>
      <w:r>
        <w:rPr>
          <w:spacing w:val="-3"/>
        </w:rPr>
        <w:t>用</w:t>
      </w:r>
      <w:r>
        <w:t>牛奶</w:t>
      </w:r>
      <w:r>
        <w:rPr>
          <w:spacing w:val="-3"/>
        </w:rPr>
        <w:t>、</w:t>
      </w:r>
      <w:r>
        <w:t>酥</w:t>
      </w:r>
      <w:r>
        <w:rPr>
          <w:spacing w:val="-3"/>
        </w:rPr>
        <w:t>油</w:t>
      </w:r>
      <w:r>
        <w:t>、</w:t>
      </w:r>
      <w:r>
        <w:rPr>
          <w:spacing w:val="-3"/>
        </w:rPr>
        <w:t>油</w:t>
      </w:r>
      <w:r>
        <w:t>饼</w:t>
      </w:r>
      <w:r>
        <w:rPr>
          <w:spacing w:val="-3"/>
        </w:rPr>
        <w:t>等</w:t>
      </w:r>
      <w:r>
        <w:t>精</w:t>
      </w:r>
      <w:r>
        <w:rPr>
          <w:spacing w:val="-3"/>
        </w:rPr>
        <w:t>心</w:t>
      </w:r>
      <w:r>
        <w:t>地喂</w:t>
      </w:r>
      <w:r>
        <w:rPr>
          <w:spacing w:val="-3"/>
        </w:rPr>
        <w:t>养</w:t>
      </w:r>
      <w:r>
        <w:t>着</w:t>
      </w:r>
      <w:r>
        <w:rPr>
          <w:spacing w:val="-3"/>
        </w:rPr>
        <w:t>。</w:t>
      </w:r>
      <w:r>
        <w:t>长</w:t>
      </w:r>
      <w:r>
        <w:rPr>
          <w:spacing w:val="-3"/>
        </w:rPr>
        <w:t>大</w:t>
      </w:r>
      <w:r>
        <w:t>后</w:t>
      </w:r>
      <w:r>
        <w:rPr>
          <w:spacing w:val="-3"/>
        </w:rPr>
        <w:t>，</w:t>
      </w:r>
      <w:r>
        <w:t>萨</w:t>
      </w:r>
      <w:r>
        <w:tab/>
      </w:r>
      <w:r>
        <w:rPr>
          <w:spacing w:val="-17"/>
        </w:rPr>
        <w:t>那</w:t>
      </w:r>
      <w:r>
        <w:t>王子</w:t>
      </w:r>
      <w:r>
        <w:rPr>
          <w:spacing w:val="-3"/>
        </w:rPr>
        <w:t>学</w:t>
      </w:r>
      <w:r>
        <w:t>习</w:t>
      </w:r>
      <w:r>
        <w:rPr>
          <w:spacing w:val="-3"/>
        </w:rPr>
        <w:t>并</w:t>
      </w:r>
      <w:r>
        <w:t>精</w:t>
      </w:r>
      <w:r>
        <w:rPr>
          <w:spacing w:val="-3"/>
        </w:rPr>
        <w:t>通</w:t>
      </w:r>
      <w:r>
        <w:t>了</w:t>
      </w:r>
      <w:r>
        <w:rPr>
          <w:spacing w:val="-3"/>
        </w:rPr>
        <w:t>世</w:t>
      </w:r>
      <w:r>
        <w:t>间</w:t>
      </w:r>
      <w:r>
        <w:rPr>
          <w:spacing w:val="-3"/>
        </w:rPr>
        <w:t>的</w:t>
      </w:r>
      <w:r>
        <w:t>一切</w:t>
      </w:r>
      <w:r>
        <w:rPr>
          <w:spacing w:val="-3"/>
        </w:rPr>
        <w:t>学</w:t>
      </w:r>
      <w:r>
        <w:t>术</w:t>
      </w:r>
      <w:r>
        <w:rPr>
          <w:spacing w:val="-3"/>
        </w:rPr>
        <w:t>，</w:t>
      </w:r>
      <w:r>
        <w:t>又</w:t>
      </w:r>
      <w:r>
        <w:rPr>
          <w:spacing w:val="-3"/>
        </w:rPr>
        <w:t>从</w:t>
      </w:r>
      <w:r>
        <w:t>嘎</w:t>
      </w:r>
      <w:r>
        <w:rPr>
          <w:spacing w:val="-3"/>
        </w:rPr>
        <w:t>达</w:t>
      </w:r>
      <w:r>
        <w:t>雅</w:t>
      </w:r>
      <w:r>
        <w:rPr>
          <w:spacing w:val="-3"/>
        </w:rPr>
        <w:t>那</w:t>
      </w:r>
      <w:r>
        <w:t>国师</w:t>
      </w:r>
      <w:r>
        <w:rPr>
          <w:spacing w:val="-3"/>
        </w:rPr>
        <w:t>学</w:t>
      </w:r>
      <w:r>
        <w:t>习</w:t>
      </w:r>
      <w:r>
        <w:rPr>
          <w:spacing w:val="-3"/>
        </w:rPr>
        <w:t>。</w:t>
      </w:r>
      <w:r>
        <w:t>不</w:t>
      </w:r>
      <w:r>
        <w:rPr>
          <w:spacing w:val="-3"/>
        </w:rPr>
        <w:t>久</w:t>
      </w:r>
      <w:r>
        <w:t>，</w:t>
      </w:r>
      <w:r>
        <w:rPr>
          <w:spacing w:val="-3"/>
        </w:rPr>
        <w:t>他</w:t>
      </w:r>
      <w:r>
        <w:t>对</w:t>
      </w:r>
    </w:p>
    <w:p>
      <w:pPr>
        <w:pStyle w:val="2"/>
        <w:tabs>
          <w:tab w:val="left" w:pos="1374"/>
        </w:tabs>
        <w:spacing w:line="278" w:lineRule="auto"/>
        <w:ind w:right="1786"/>
      </w:pPr>
      <w:r>
        <w:t>佛法</w:t>
      </w:r>
      <w:r>
        <w:rPr>
          <w:spacing w:val="-3"/>
        </w:rPr>
        <w:t>生</w:t>
      </w:r>
      <w:r>
        <w:t>起</w:t>
      </w:r>
      <w:r>
        <w:rPr>
          <w:spacing w:val="-3"/>
        </w:rPr>
        <w:t>了</w:t>
      </w:r>
      <w:r>
        <w:t>信</w:t>
      </w:r>
      <w:r>
        <w:rPr>
          <w:spacing w:val="-3"/>
        </w:rPr>
        <w:t>心</w:t>
      </w:r>
      <w:r>
        <w:t>，</w:t>
      </w:r>
      <w:r>
        <w:rPr>
          <w:spacing w:val="-3"/>
        </w:rPr>
        <w:t>在</w:t>
      </w:r>
      <w:r>
        <w:t>国</w:t>
      </w:r>
      <w:r>
        <w:rPr>
          <w:spacing w:val="-3"/>
        </w:rPr>
        <w:t>师</w:t>
      </w:r>
      <w:r>
        <w:t>前皈</w:t>
      </w:r>
      <w:r>
        <w:rPr>
          <w:spacing w:val="-3"/>
        </w:rPr>
        <w:t>依</w:t>
      </w:r>
      <w:r>
        <w:t>受</w:t>
      </w:r>
      <w:r>
        <w:rPr>
          <w:spacing w:val="-3"/>
        </w:rPr>
        <w:t>戒</w:t>
      </w:r>
      <w:r>
        <w:t>。</w:t>
      </w:r>
      <w:r>
        <w:rPr>
          <w:spacing w:val="-3"/>
        </w:rPr>
        <w:t>日</w:t>
      </w:r>
      <w:r>
        <w:t>久</w:t>
      </w:r>
      <w:r>
        <w:rPr>
          <w:spacing w:val="-3"/>
        </w:rPr>
        <w:t>，</w:t>
      </w:r>
      <w:r>
        <w:t>他</w:t>
      </w:r>
      <w:r>
        <w:rPr>
          <w:spacing w:val="-3"/>
        </w:rPr>
        <w:t>观</w:t>
      </w:r>
      <w:r>
        <w:t>察到</w:t>
      </w:r>
      <w:r>
        <w:rPr>
          <w:rFonts w:hint="eastAsia" w:ascii="KaiTi" w:eastAsia="KaiTi"/>
          <w:spacing w:val="-3"/>
        </w:rPr>
        <w:t>:</w:t>
      </w:r>
      <w:r>
        <w:t>父</w:t>
      </w:r>
      <w:r>
        <w:rPr>
          <w:spacing w:val="-3"/>
        </w:rPr>
        <w:t>王</w:t>
      </w:r>
      <w:r>
        <w:t>的</w:t>
      </w:r>
      <w:r>
        <w:rPr>
          <w:spacing w:val="-3"/>
        </w:rPr>
        <w:t>行</w:t>
      </w:r>
      <w:r>
        <w:t>为</w:t>
      </w:r>
      <w:r>
        <w:rPr>
          <w:spacing w:val="-3"/>
        </w:rPr>
        <w:t>有</w:t>
      </w:r>
      <w:r>
        <w:t>时如法</w:t>
      </w:r>
      <w:r>
        <w:rPr>
          <w:spacing w:val="-3"/>
        </w:rPr>
        <w:t>，</w:t>
      </w:r>
      <w:r>
        <w:t>有</w:t>
      </w:r>
      <w:r>
        <w:rPr>
          <w:spacing w:val="-3"/>
        </w:rPr>
        <w:t>时</w:t>
      </w:r>
      <w:r>
        <w:t>不</w:t>
      </w:r>
      <w:r>
        <w:rPr>
          <w:spacing w:val="-3"/>
        </w:rPr>
        <w:t>如</w:t>
      </w:r>
      <w:r>
        <w:t>法</w:t>
      </w:r>
      <w:r>
        <w:rPr>
          <w:spacing w:val="-3"/>
        </w:rPr>
        <w:t>。</w:t>
      </w:r>
      <w:r>
        <w:t>心</w:t>
      </w:r>
      <w:r>
        <w:rPr>
          <w:spacing w:val="-3"/>
        </w:rPr>
        <w:t>想</w:t>
      </w:r>
      <w:r>
        <w:rPr>
          <w:rFonts w:hint="eastAsia" w:ascii="KaiTi" w:eastAsia="KaiTi"/>
          <w:spacing w:val="-3"/>
        </w:rPr>
        <w:t>:</w:t>
      </w:r>
      <w:r>
        <w:t>在父</w:t>
      </w:r>
      <w:r>
        <w:rPr>
          <w:spacing w:val="-3"/>
        </w:rPr>
        <w:t>王</w:t>
      </w:r>
      <w:r>
        <w:t>驾</w:t>
      </w:r>
      <w:r>
        <w:rPr>
          <w:spacing w:val="-3"/>
        </w:rPr>
        <w:t>崩</w:t>
      </w:r>
      <w:r>
        <w:t>之</w:t>
      </w:r>
      <w:r>
        <w:rPr>
          <w:spacing w:val="-3"/>
        </w:rPr>
        <w:t>后</w:t>
      </w:r>
      <w:r>
        <w:t>，</w:t>
      </w:r>
      <w:r>
        <w:rPr>
          <w:spacing w:val="-3"/>
        </w:rPr>
        <w:t>肯</w:t>
      </w:r>
      <w:r>
        <w:t>定</w:t>
      </w:r>
      <w:r>
        <w:rPr>
          <w:spacing w:val="-3"/>
        </w:rPr>
        <w:t>我</w:t>
      </w:r>
      <w:r>
        <w:t>要继</w:t>
      </w:r>
      <w:r>
        <w:rPr>
          <w:spacing w:val="-3"/>
        </w:rPr>
        <w:t>王</w:t>
      </w:r>
      <w:r>
        <w:t>位</w:t>
      </w:r>
      <w:r>
        <w:rPr>
          <w:spacing w:val="-3"/>
        </w:rPr>
        <w:t>，</w:t>
      </w:r>
      <w:r>
        <w:t>如</w:t>
      </w:r>
      <w:r>
        <w:rPr>
          <w:spacing w:val="-3"/>
        </w:rPr>
        <w:t>果</w:t>
      </w:r>
      <w:r>
        <w:t>我继王位</w:t>
      </w:r>
      <w:r>
        <w:rPr>
          <w:spacing w:val="-3"/>
        </w:rPr>
        <w:t>后</w:t>
      </w:r>
      <w:r>
        <w:t>，</w:t>
      </w:r>
      <w:r>
        <w:rPr>
          <w:spacing w:val="-3"/>
        </w:rPr>
        <w:t>行</w:t>
      </w:r>
      <w:r>
        <w:t>为</w:t>
      </w:r>
      <w:r>
        <w:rPr>
          <w:spacing w:val="-3"/>
        </w:rPr>
        <w:t>也</w:t>
      </w:r>
      <w:r>
        <w:t>是</w:t>
      </w:r>
      <w:r>
        <w:rPr>
          <w:spacing w:val="-3"/>
        </w:rPr>
        <w:t>如</w:t>
      </w:r>
      <w:r>
        <w:t>此</w:t>
      </w:r>
      <w:r>
        <w:rPr>
          <w:spacing w:val="-3"/>
        </w:rPr>
        <w:t>，</w:t>
      </w:r>
      <w:r>
        <w:t>倒不</w:t>
      </w:r>
      <w:r>
        <w:rPr>
          <w:spacing w:val="-3"/>
        </w:rPr>
        <w:t>如</w:t>
      </w:r>
      <w:r>
        <w:t>在</w:t>
      </w:r>
      <w:r>
        <w:rPr>
          <w:spacing w:val="-3"/>
        </w:rPr>
        <w:t>世</w:t>
      </w:r>
      <w:r>
        <w:t>尊</w:t>
      </w:r>
      <w:r>
        <w:rPr>
          <w:spacing w:val="-3"/>
        </w:rPr>
        <w:t>的</w:t>
      </w:r>
      <w:r>
        <w:t>教</w:t>
      </w:r>
      <w:r>
        <w:rPr>
          <w:spacing w:val="-3"/>
        </w:rPr>
        <w:t>法</w:t>
      </w:r>
      <w:r>
        <w:t>下</w:t>
      </w:r>
      <w:r>
        <w:rPr>
          <w:spacing w:val="-3"/>
        </w:rPr>
        <w:t>出</w:t>
      </w:r>
      <w:r>
        <w:t>家，</w:t>
      </w:r>
      <w:r>
        <w:rPr>
          <w:spacing w:val="-3"/>
        </w:rPr>
        <w:t>还</w:t>
      </w:r>
      <w:r>
        <w:t>能</w:t>
      </w:r>
      <w:r>
        <w:rPr>
          <w:spacing w:val="-3"/>
        </w:rPr>
        <w:t>断</w:t>
      </w:r>
      <w:r>
        <w:t>除</w:t>
      </w:r>
      <w:r>
        <w:rPr>
          <w:spacing w:val="-3"/>
        </w:rPr>
        <w:t>一</w:t>
      </w:r>
      <w:r>
        <w:t>切</w:t>
      </w:r>
      <w:r>
        <w:rPr>
          <w:spacing w:val="-3"/>
        </w:rPr>
        <w:t>烦</w:t>
      </w:r>
      <w:r>
        <w:t>恼和痛</w:t>
      </w:r>
      <w:r>
        <w:rPr>
          <w:spacing w:val="-3"/>
        </w:rPr>
        <w:t>苦</w:t>
      </w:r>
      <w:r>
        <w:t>。</w:t>
      </w:r>
      <w:r>
        <w:rPr>
          <w:spacing w:val="-3"/>
        </w:rPr>
        <w:t>如</w:t>
      </w:r>
      <w:r>
        <w:t>此</w:t>
      </w:r>
      <w:r>
        <w:rPr>
          <w:spacing w:val="-3"/>
        </w:rPr>
        <w:t>观</w:t>
      </w:r>
      <w:r>
        <w:t>察</w:t>
      </w:r>
      <w:r>
        <w:rPr>
          <w:spacing w:val="-3"/>
        </w:rPr>
        <w:t>后</w:t>
      </w:r>
      <w:r>
        <w:t>，</w:t>
      </w:r>
      <w:r>
        <w:rPr>
          <w:spacing w:val="-3"/>
        </w:rPr>
        <w:t>王</w:t>
      </w:r>
      <w:r>
        <w:t>子决</w:t>
      </w:r>
      <w:r>
        <w:rPr>
          <w:spacing w:val="-3"/>
        </w:rPr>
        <w:t>定</w:t>
      </w:r>
      <w:r>
        <w:t>一</w:t>
      </w:r>
      <w:r>
        <w:rPr>
          <w:spacing w:val="-3"/>
        </w:rPr>
        <w:t>定</w:t>
      </w:r>
      <w:r>
        <w:t>要</w:t>
      </w:r>
      <w:r>
        <w:rPr>
          <w:spacing w:val="-3"/>
        </w:rPr>
        <w:t>出</w:t>
      </w:r>
      <w:r>
        <w:t>家</w:t>
      </w:r>
      <w:r>
        <w:rPr>
          <w:spacing w:val="-3"/>
        </w:rPr>
        <w:t>。</w:t>
      </w:r>
      <w:r>
        <w:t>便</w:t>
      </w:r>
      <w:r>
        <w:rPr>
          <w:spacing w:val="-3"/>
        </w:rPr>
        <w:t>在</w:t>
      </w:r>
      <w:r>
        <w:t>父王</w:t>
      </w:r>
      <w:r>
        <w:rPr>
          <w:spacing w:val="-3"/>
        </w:rPr>
        <w:t>母</w:t>
      </w:r>
      <w:r>
        <w:t>后</w:t>
      </w:r>
      <w:r>
        <w:rPr>
          <w:spacing w:val="-3"/>
        </w:rPr>
        <w:t>前</w:t>
      </w:r>
      <w:r>
        <w:t>祈</w:t>
      </w:r>
      <w:r>
        <w:rPr>
          <w:spacing w:val="-3"/>
        </w:rPr>
        <w:t>求</w:t>
      </w:r>
      <w:r>
        <w:t>，</w:t>
      </w:r>
      <w:r>
        <w:rPr>
          <w:spacing w:val="-3"/>
        </w:rPr>
        <w:t>征</w:t>
      </w:r>
      <w:r>
        <w:t>得了同</w:t>
      </w:r>
      <w:r>
        <w:rPr>
          <w:spacing w:val="-3"/>
        </w:rPr>
        <w:t>意</w:t>
      </w:r>
      <w:r>
        <w:t>。萨</w:t>
      </w:r>
      <w:r>
        <w:tab/>
      </w:r>
      <w:r>
        <w:rPr>
          <w:spacing w:val="-3"/>
        </w:rPr>
        <w:t>那</w:t>
      </w:r>
      <w:r>
        <w:t>随</w:t>
      </w:r>
      <w:r>
        <w:rPr>
          <w:spacing w:val="-3"/>
        </w:rPr>
        <w:t>嘎</w:t>
      </w:r>
      <w:r>
        <w:t>达</w:t>
      </w:r>
      <w:r>
        <w:rPr>
          <w:spacing w:val="-3"/>
        </w:rPr>
        <w:t>雅</w:t>
      </w:r>
      <w:r>
        <w:t>那尊</w:t>
      </w:r>
      <w:r>
        <w:rPr>
          <w:spacing w:val="-3"/>
        </w:rPr>
        <w:t>者</w:t>
      </w:r>
      <w:r>
        <w:t>出</w:t>
      </w:r>
      <w:r>
        <w:rPr>
          <w:spacing w:val="-3"/>
        </w:rPr>
        <w:t>家</w:t>
      </w:r>
      <w:r>
        <w:t>，</w:t>
      </w:r>
      <w:r>
        <w:rPr>
          <w:spacing w:val="-3"/>
        </w:rPr>
        <w:t>受</w:t>
      </w:r>
      <w:r>
        <w:t>了</w:t>
      </w:r>
      <w:r>
        <w:rPr>
          <w:spacing w:val="-3"/>
        </w:rPr>
        <w:t>近</w:t>
      </w:r>
      <w:r>
        <w:t>圆</w:t>
      </w:r>
      <w:r>
        <w:rPr>
          <w:spacing w:val="-3"/>
        </w:rPr>
        <w:t>戒</w:t>
      </w:r>
      <w:r>
        <w:t>，在</w:t>
      </w:r>
      <w:r>
        <w:rPr>
          <w:spacing w:val="-3"/>
        </w:rPr>
        <w:t>尊</w:t>
      </w:r>
      <w:r>
        <w:t>者</w:t>
      </w:r>
      <w:r>
        <w:rPr>
          <w:spacing w:val="-3"/>
        </w:rPr>
        <w:t>前</w:t>
      </w:r>
      <w:r>
        <w:t>闻</w:t>
      </w:r>
      <w:r>
        <w:rPr>
          <w:spacing w:val="-3"/>
        </w:rPr>
        <w:t>思</w:t>
      </w:r>
      <w:r>
        <w:t>修</w:t>
      </w:r>
      <w:r>
        <w:rPr>
          <w:spacing w:val="-3"/>
        </w:rPr>
        <w:t>行</w:t>
      </w:r>
      <w:r>
        <w:t>。</w:t>
      </w:r>
    </w:p>
    <w:p>
      <w:pPr>
        <w:spacing w:after="0" w:line="278" w:lineRule="auto"/>
        <w:sectPr>
          <w:pgSz w:w="11910" w:h="16840"/>
          <w:pgMar w:top="1400" w:right="1640" w:bottom="280" w:left="1640" w:header="720" w:footer="720" w:gutter="0"/>
        </w:sectPr>
      </w:pPr>
    </w:p>
    <w:p>
      <w:pPr>
        <w:pStyle w:val="2"/>
        <w:spacing w:before="44" w:line="278" w:lineRule="auto"/>
        <w:ind w:right="1999"/>
      </w:pPr>
      <w:r>
        <w:t>（</w:t>
      </w:r>
      <w:r>
        <w:rPr>
          <w:spacing w:val="-2"/>
        </w:rPr>
        <w:t>译者</w:t>
      </w:r>
      <w:r>
        <w:rPr>
          <w:rFonts w:hint="eastAsia" w:ascii="KaiTi" w:eastAsia="KaiTi"/>
        </w:rPr>
        <w:t>:</w:t>
      </w:r>
      <w:r>
        <w:rPr>
          <w:spacing w:val="-9"/>
        </w:rPr>
        <w:t>尊者觉得他离家太近，可能对他修行不利。</w:t>
      </w:r>
      <w:r>
        <w:rPr>
          <w:spacing w:val="-3"/>
        </w:rPr>
        <w:t>）便带他去了猛光国王掌管的金佳城。</w:t>
      </w:r>
    </w:p>
    <w:p>
      <w:pPr>
        <w:pStyle w:val="2"/>
        <w:tabs>
          <w:tab w:val="left" w:pos="2003"/>
        </w:tabs>
        <w:spacing w:line="278" w:lineRule="auto"/>
        <w:ind w:right="1786" w:firstLine="422"/>
      </w:pPr>
      <w:r>
        <w:rPr>
          <w:spacing w:val="-3"/>
        </w:rPr>
        <w:t>一</w:t>
      </w:r>
      <w:r>
        <w:t>天</w:t>
      </w:r>
      <w:r>
        <w:rPr>
          <w:spacing w:val="-3"/>
        </w:rPr>
        <w:t>早</w:t>
      </w:r>
      <w:r>
        <w:t>上</w:t>
      </w:r>
      <w:r>
        <w:rPr>
          <w:spacing w:val="-3"/>
        </w:rPr>
        <w:t>，</w:t>
      </w:r>
      <w:r>
        <w:t>萨</w:t>
      </w:r>
      <w:r>
        <w:tab/>
      </w:r>
      <w:r>
        <w:t>那</w:t>
      </w:r>
      <w:r>
        <w:rPr>
          <w:spacing w:val="-3"/>
        </w:rPr>
        <w:t>著</w:t>
      </w:r>
      <w:r>
        <w:t>衣托</w:t>
      </w:r>
      <w:r>
        <w:rPr>
          <w:spacing w:val="-3"/>
        </w:rPr>
        <w:t>钵</w:t>
      </w:r>
      <w:r>
        <w:t>到</w:t>
      </w:r>
      <w:r>
        <w:rPr>
          <w:spacing w:val="-3"/>
        </w:rPr>
        <w:t>城</w:t>
      </w:r>
      <w:r>
        <w:t>里</w:t>
      </w:r>
      <w:r>
        <w:rPr>
          <w:spacing w:val="-3"/>
        </w:rPr>
        <w:t>化</w:t>
      </w:r>
      <w:r>
        <w:t>缘</w:t>
      </w:r>
      <w:r>
        <w:rPr>
          <w:spacing w:val="-3"/>
        </w:rPr>
        <w:t>。</w:t>
      </w:r>
      <w:r>
        <w:t>因</w:t>
      </w:r>
      <w:r>
        <w:rPr>
          <w:spacing w:val="-3"/>
        </w:rPr>
        <w:t>他</w:t>
      </w:r>
      <w:r>
        <w:t>是新</w:t>
      </w:r>
      <w:r>
        <w:rPr>
          <w:spacing w:val="-3"/>
        </w:rPr>
        <w:t>来</w:t>
      </w:r>
      <w:r>
        <w:t>的</w:t>
      </w:r>
      <w:r>
        <w:rPr>
          <w:spacing w:val="-3"/>
        </w:rPr>
        <w:t>，</w:t>
      </w:r>
      <w:r>
        <w:t>对</w:t>
      </w:r>
      <w:r>
        <w:rPr>
          <w:spacing w:val="-3"/>
        </w:rPr>
        <w:t>城</w:t>
      </w:r>
      <w:r>
        <w:t>市不</w:t>
      </w:r>
      <w:r>
        <w:rPr>
          <w:w w:val="100"/>
        </w:rPr>
        <w:t>太熟</w:t>
      </w:r>
      <w:r>
        <w:rPr>
          <w:spacing w:val="-3"/>
          <w:w w:val="100"/>
        </w:rPr>
        <w:t>悉</w:t>
      </w:r>
      <w:r>
        <w:rPr>
          <w:spacing w:val="-106"/>
          <w:w w:val="100"/>
        </w:rPr>
        <w:t>，</w:t>
      </w:r>
      <w:r>
        <w:rPr>
          <w:spacing w:val="-3"/>
          <w:w w:val="100"/>
        </w:rPr>
        <w:t>（</w:t>
      </w:r>
      <w:r>
        <w:rPr>
          <w:w w:val="100"/>
        </w:rPr>
        <w:t>师</w:t>
      </w:r>
      <w:r>
        <w:rPr>
          <w:spacing w:val="-3"/>
          <w:w w:val="100"/>
        </w:rPr>
        <w:t>言</w:t>
      </w:r>
      <w:r>
        <w:rPr>
          <w:w w:val="100"/>
        </w:rPr>
        <w:t>：</w:t>
      </w:r>
      <w:r>
        <w:rPr>
          <w:spacing w:val="-3"/>
          <w:w w:val="100"/>
        </w:rPr>
        <w:t>弟</w:t>
      </w:r>
      <w:r>
        <w:rPr>
          <w:w w:val="100"/>
        </w:rPr>
        <w:t>子</w:t>
      </w:r>
      <w:r>
        <w:rPr>
          <w:spacing w:val="-3"/>
          <w:w w:val="100"/>
        </w:rPr>
        <w:t>们若</w:t>
      </w:r>
      <w:r>
        <w:rPr>
          <w:w w:val="100"/>
        </w:rPr>
        <w:t>不得</w:t>
      </w:r>
      <w:r>
        <w:rPr>
          <w:spacing w:val="-3"/>
          <w:w w:val="100"/>
        </w:rPr>
        <w:t>不</w:t>
      </w:r>
      <w:r>
        <w:rPr>
          <w:w w:val="100"/>
        </w:rPr>
        <w:t>去</w:t>
      </w:r>
      <w:r>
        <w:rPr>
          <w:spacing w:val="-3"/>
          <w:w w:val="100"/>
        </w:rPr>
        <w:t>城</w:t>
      </w:r>
      <w:r>
        <w:rPr>
          <w:w w:val="100"/>
        </w:rPr>
        <w:t>市</w:t>
      </w:r>
      <w:r>
        <w:rPr>
          <w:spacing w:val="-3"/>
          <w:w w:val="100"/>
        </w:rPr>
        <w:t>里</w:t>
      </w:r>
      <w:r>
        <w:rPr>
          <w:w w:val="100"/>
        </w:rPr>
        <w:t>的</w:t>
      </w:r>
      <w:r>
        <w:rPr>
          <w:spacing w:val="-3"/>
          <w:w w:val="100"/>
        </w:rPr>
        <w:t>话</w:t>
      </w:r>
      <w:r>
        <w:rPr>
          <w:w w:val="100"/>
        </w:rPr>
        <w:t>，</w:t>
      </w:r>
      <w:r>
        <w:rPr>
          <w:spacing w:val="-3"/>
          <w:w w:val="100"/>
        </w:rPr>
        <w:t>一</w:t>
      </w:r>
      <w:r>
        <w:rPr>
          <w:w w:val="100"/>
        </w:rPr>
        <w:t>定要</w:t>
      </w:r>
      <w:r>
        <w:rPr>
          <w:spacing w:val="-3"/>
          <w:w w:val="100"/>
        </w:rPr>
        <w:t>先</w:t>
      </w:r>
      <w:r>
        <w:rPr>
          <w:w w:val="100"/>
        </w:rPr>
        <w:t>熟</w:t>
      </w:r>
      <w:r>
        <w:rPr>
          <w:spacing w:val="-3"/>
          <w:w w:val="100"/>
        </w:rPr>
        <w:t>悉</w:t>
      </w:r>
      <w:r>
        <w:rPr>
          <w:w w:val="100"/>
        </w:rPr>
        <w:t>城</w:t>
      </w:r>
      <w:r>
        <w:rPr>
          <w:spacing w:val="-3"/>
          <w:w w:val="100"/>
        </w:rPr>
        <w:t>里</w:t>
      </w:r>
      <w:r>
        <w:rPr>
          <w:w w:val="100"/>
        </w:rPr>
        <w:t>的一</w:t>
      </w:r>
      <w:r>
        <w:t>些情</w:t>
      </w:r>
      <w:r>
        <w:rPr>
          <w:spacing w:val="-3"/>
        </w:rPr>
        <w:t>况</w:t>
      </w:r>
      <w:r>
        <w:t>，</w:t>
      </w:r>
      <w:r>
        <w:rPr>
          <w:spacing w:val="-3"/>
        </w:rPr>
        <w:t>否</w:t>
      </w:r>
      <w:r>
        <w:t>则</w:t>
      </w:r>
      <w:r>
        <w:rPr>
          <w:spacing w:val="-3"/>
        </w:rPr>
        <w:t>很</w:t>
      </w:r>
      <w:r>
        <w:t>危</w:t>
      </w:r>
      <w:r>
        <w:rPr>
          <w:spacing w:val="-3"/>
        </w:rPr>
        <w:t>险</w:t>
      </w:r>
      <w:r>
        <w:t>。</w:t>
      </w:r>
      <w:r>
        <w:rPr>
          <w:spacing w:val="-3"/>
        </w:rPr>
        <w:t>城</w:t>
      </w:r>
      <w:r>
        <w:t>里有</w:t>
      </w:r>
      <w:r>
        <w:rPr>
          <w:spacing w:val="-3"/>
        </w:rPr>
        <w:t>妓</w:t>
      </w:r>
      <w:r>
        <w:t>院</w:t>
      </w:r>
      <w:r>
        <w:rPr>
          <w:spacing w:val="-3"/>
        </w:rPr>
        <w:t>等</w:t>
      </w:r>
      <w:r>
        <w:t>不</w:t>
      </w:r>
      <w:r>
        <w:rPr>
          <w:spacing w:val="-3"/>
        </w:rPr>
        <w:t>如</w:t>
      </w:r>
      <w:r>
        <w:t>法</w:t>
      </w:r>
      <w:r>
        <w:rPr>
          <w:spacing w:val="-3"/>
        </w:rPr>
        <w:t>的</w:t>
      </w:r>
      <w:r>
        <w:t>地</w:t>
      </w:r>
      <w:r>
        <w:rPr>
          <w:spacing w:val="-3"/>
        </w:rPr>
        <w:t>方</w:t>
      </w:r>
      <w:r>
        <w:t>，凡</w:t>
      </w:r>
      <w:r>
        <w:rPr>
          <w:spacing w:val="-3"/>
        </w:rPr>
        <w:t>夫</w:t>
      </w:r>
      <w:r>
        <w:t>僧</w:t>
      </w:r>
      <w:r>
        <w:rPr>
          <w:spacing w:val="-3"/>
        </w:rPr>
        <w:t>很</w:t>
      </w:r>
      <w:r>
        <w:t>易</w:t>
      </w:r>
      <w:r>
        <w:rPr>
          <w:spacing w:val="-3"/>
        </w:rPr>
        <w:t>受</w:t>
      </w:r>
      <w:r>
        <w:t>环</w:t>
      </w:r>
      <w:r>
        <w:rPr>
          <w:spacing w:val="-3"/>
        </w:rPr>
        <w:t>境</w:t>
      </w:r>
      <w:r>
        <w:t>的</w:t>
      </w:r>
    </w:p>
    <w:p>
      <w:pPr>
        <w:pStyle w:val="2"/>
        <w:tabs>
          <w:tab w:val="left" w:pos="1583"/>
        </w:tabs>
        <w:spacing w:line="278" w:lineRule="auto"/>
        <w:ind w:right="1471"/>
      </w:pPr>
      <w:r>
        <w:t>影响</w:t>
      </w:r>
      <w:r>
        <w:rPr>
          <w:spacing w:val="-3"/>
        </w:rPr>
        <w:t>，</w:t>
      </w:r>
      <w:r>
        <w:t>对</w:t>
      </w:r>
      <w:r>
        <w:rPr>
          <w:spacing w:val="-3"/>
        </w:rPr>
        <w:t>清</w:t>
      </w:r>
      <w:r>
        <w:t>净</w:t>
      </w:r>
      <w:r>
        <w:rPr>
          <w:spacing w:val="-3"/>
        </w:rPr>
        <w:t>戒</w:t>
      </w:r>
      <w:r>
        <w:t>行</w:t>
      </w:r>
      <w:r>
        <w:rPr>
          <w:spacing w:val="-3"/>
        </w:rPr>
        <w:t>有</w:t>
      </w:r>
      <w:r>
        <w:t>很</w:t>
      </w:r>
      <w:r>
        <w:rPr>
          <w:spacing w:val="-3"/>
        </w:rPr>
        <w:t>多</w:t>
      </w:r>
      <w:r>
        <w:t>违缘</w:t>
      </w:r>
      <w:r>
        <w:rPr>
          <w:spacing w:val="-3"/>
        </w:rPr>
        <w:t>。</w:t>
      </w:r>
      <w:r>
        <w:t>所</w:t>
      </w:r>
      <w:r>
        <w:rPr>
          <w:spacing w:val="-3"/>
        </w:rPr>
        <w:t>以</w:t>
      </w:r>
      <w:r>
        <w:t>，</w:t>
      </w:r>
      <w:r>
        <w:rPr>
          <w:spacing w:val="-3"/>
        </w:rPr>
        <w:t>无</w:t>
      </w:r>
      <w:r>
        <w:t>论</w:t>
      </w:r>
      <w:r>
        <w:rPr>
          <w:spacing w:val="-3"/>
        </w:rPr>
        <w:t>去</w:t>
      </w:r>
      <w:r>
        <w:t>哪</w:t>
      </w:r>
      <w:r>
        <w:rPr>
          <w:spacing w:val="-3"/>
        </w:rPr>
        <w:t>里</w:t>
      </w:r>
      <w:r>
        <w:t>一定</w:t>
      </w:r>
      <w:r>
        <w:rPr>
          <w:spacing w:val="-3"/>
        </w:rPr>
        <w:t>要</w:t>
      </w:r>
      <w:r>
        <w:t>多</w:t>
      </w:r>
      <w:r>
        <w:rPr>
          <w:spacing w:val="-3"/>
        </w:rPr>
        <w:t>方</w:t>
      </w:r>
      <w:r>
        <w:t>面</w:t>
      </w:r>
      <w:r>
        <w:rPr>
          <w:spacing w:val="-3"/>
        </w:rPr>
        <w:t>仔</w:t>
      </w:r>
      <w:r>
        <w:t>细</w:t>
      </w:r>
      <w:r>
        <w:rPr>
          <w:spacing w:val="-3"/>
        </w:rPr>
        <w:t>观</w:t>
      </w:r>
      <w:r>
        <w:t>察</w:t>
      </w:r>
      <w:r>
        <w:rPr>
          <w:spacing w:val="-108"/>
        </w:rPr>
        <w:t>。</w:t>
      </w:r>
      <w:r>
        <w:t>） 化缘</w:t>
      </w:r>
      <w:r>
        <w:rPr>
          <w:spacing w:val="-3"/>
        </w:rPr>
        <w:t>化</w:t>
      </w:r>
      <w:r>
        <w:t>到</w:t>
      </w:r>
      <w:r>
        <w:rPr>
          <w:spacing w:val="-3"/>
        </w:rPr>
        <w:t>王</w:t>
      </w:r>
      <w:r>
        <w:t>宫</w:t>
      </w:r>
      <w:r>
        <w:rPr>
          <w:spacing w:val="-3"/>
        </w:rPr>
        <w:t>去</w:t>
      </w:r>
      <w:r>
        <w:t>了</w:t>
      </w:r>
      <w:r>
        <w:rPr>
          <w:spacing w:val="-3"/>
        </w:rPr>
        <w:t>。</w:t>
      </w:r>
      <w:r>
        <w:t>他</w:t>
      </w:r>
      <w:r>
        <w:rPr>
          <w:spacing w:val="-3"/>
        </w:rPr>
        <w:t>进</w:t>
      </w:r>
      <w:r>
        <w:t>王宫</w:t>
      </w:r>
      <w:r>
        <w:rPr>
          <w:spacing w:val="-3"/>
        </w:rPr>
        <w:t>时</w:t>
      </w:r>
      <w:r>
        <w:t>，</w:t>
      </w:r>
      <w:r>
        <w:rPr>
          <w:spacing w:val="-3"/>
        </w:rPr>
        <w:t>门</w:t>
      </w:r>
      <w:r>
        <w:t>卫</w:t>
      </w:r>
      <w:r>
        <w:rPr>
          <w:spacing w:val="-3"/>
        </w:rPr>
        <w:t>没</w:t>
      </w:r>
      <w:r>
        <w:t>看</w:t>
      </w:r>
      <w:r>
        <w:rPr>
          <w:spacing w:val="-3"/>
        </w:rPr>
        <w:t>到</w:t>
      </w:r>
      <w:r>
        <w:t>而</w:t>
      </w:r>
      <w:r>
        <w:rPr>
          <w:spacing w:val="-3"/>
        </w:rPr>
        <w:t>众</w:t>
      </w:r>
      <w:r>
        <w:t>妃们</w:t>
      </w:r>
      <w:r>
        <w:rPr>
          <w:spacing w:val="-3"/>
        </w:rPr>
        <w:t>看</w:t>
      </w:r>
      <w:r>
        <w:t>见</w:t>
      </w:r>
      <w:r>
        <w:rPr>
          <w:spacing w:val="-3"/>
        </w:rPr>
        <w:t>了</w:t>
      </w:r>
      <w:r>
        <w:t>，</w:t>
      </w:r>
      <w:r>
        <w:rPr>
          <w:spacing w:val="-3"/>
        </w:rPr>
        <w:t>因</w:t>
      </w:r>
      <w:r>
        <w:t>他</w:t>
      </w:r>
      <w:r>
        <w:rPr>
          <w:spacing w:val="-3"/>
        </w:rPr>
        <w:t>青</w:t>
      </w:r>
      <w:r>
        <w:t>春  饱满</w:t>
      </w:r>
      <w:r>
        <w:rPr>
          <w:spacing w:val="-3"/>
        </w:rPr>
        <w:t>、</w:t>
      </w:r>
      <w:r>
        <w:t>相</w:t>
      </w:r>
      <w:r>
        <w:rPr>
          <w:spacing w:val="-3"/>
        </w:rPr>
        <w:t>貌</w:t>
      </w:r>
      <w:r>
        <w:t>庄</w:t>
      </w:r>
      <w:r>
        <w:rPr>
          <w:spacing w:val="-3"/>
        </w:rPr>
        <w:t>严</w:t>
      </w:r>
      <w:r>
        <w:t>，</w:t>
      </w:r>
      <w:r>
        <w:rPr>
          <w:spacing w:val="-3"/>
        </w:rPr>
        <w:t>众</w:t>
      </w:r>
      <w:r>
        <w:t>妃</w:t>
      </w:r>
      <w:r>
        <w:rPr>
          <w:spacing w:val="-3"/>
        </w:rPr>
        <w:t>都</w:t>
      </w:r>
      <w:r>
        <w:t>对他</w:t>
      </w:r>
      <w:r>
        <w:rPr>
          <w:spacing w:val="-3"/>
        </w:rPr>
        <w:t>生</w:t>
      </w:r>
      <w:r>
        <w:t>起</w:t>
      </w:r>
      <w:r>
        <w:rPr>
          <w:spacing w:val="-3"/>
        </w:rPr>
        <w:t>了</w:t>
      </w:r>
      <w:r>
        <w:t>很</w:t>
      </w:r>
      <w:r>
        <w:rPr>
          <w:spacing w:val="-3"/>
        </w:rPr>
        <w:t>大</w:t>
      </w:r>
      <w:r>
        <w:t>的</w:t>
      </w:r>
      <w:r>
        <w:rPr>
          <w:spacing w:val="-3"/>
        </w:rPr>
        <w:t>欢</w:t>
      </w:r>
      <w:r>
        <w:t>喜</w:t>
      </w:r>
      <w:r>
        <w:rPr>
          <w:spacing w:val="-3"/>
        </w:rPr>
        <w:t>心</w:t>
      </w:r>
      <w:r>
        <w:t>。为</w:t>
      </w:r>
      <w:r>
        <w:rPr>
          <w:spacing w:val="-3"/>
        </w:rPr>
        <w:t>他</w:t>
      </w:r>
      <w:r>
        <w:t>敷</w:t>
      </w:r>
      <w:r>
        <w:rPr>
          <w:spacing w:val="-3"/>
        </w:rPr>
        <w:t>座</w:t>
      </w:r>
      <w:r>
        <w:t>，</w:t>
      </w:r>
      <w:r>
        <w:rPr>
          <w:spacing w:val="-3"/>
        </w:rPr>
        <w:t>供</w:t>
      </w:r>
      <w:r>
        <w:t>养</w:t>
      </w:r>
      <w:r>
        <w:rPr>
          <w:spacing w:val="-3"/>
        </w:rPr>
        <w:t>他</w:t>
      </w:r>
      <w:r>
        <w:t>甘  美的</w:t>
      </w:r>
      <w:r>
        <w:rPr>
          <w:spacing w:val="-3"/>
        </w:rPr>
        <w:t>饮</w:t>
      </w:r>
      <w:r>
        <w:t>食</w:t>
      </w:r>
      <w:r>
        <w:rPr>
          <w:spacing w:val="-3"/>
        </w:rPr>
        <w:t>，</w:t>
      </w:r>
      <w:r>
        <w:t>在</w:t>
      </w:r>
      <w:r>
        <w:rPr>
          <w:spacing w:val="-3"/>
        </w:rPr>
        <w:t>他</w:t>
      </w:r>
      <w:r>
        <w:t>面</w:t>
      </w:r>
      <w:r>
        <w:rPr>
          <w:spacing w:val="-3"/>
        </w:rPr>
        <w:t>前</w:t>
      </w:r>
      <w:r>
        <w:t>闻</w:t>
      </w:r>
      <w:r>
        <w:rPr>
          <w:spacing w:val="-3"/>
        </w:rPr>
        <w:t>法</w:t>
      </w:r>
      <w:r>
        <w:t>，这</w:t>
      </w:r>
      <w:r>
        <w:rPr>
          <w:spacing w:val="-3"/>
        </w:rPr>
        <w:t>时</w:t>
      </w:r>
      <w:r>
        <w:t>，</w:t>
      </w:r>
      <w:r>
        <w:rPr>
          <w:spacing w:val="-3"/>
        </w:rPr>
        <w:t>国</w:t>
      </w:r>
      <w:r>
        <w:t>王</w:t>
      </w:r>
      <w:r>
        <w:rPr>
          <w:spacing w:val="-3"/>
        </w:rPr>
        <w:t>四</w:t>
      </w:r>
      <w:r>
        <w:t>处</w:t>
      </w:r>
      <w:r>
        <w:rPr>
          <w:spacing w:val="-3"/>
        </w:rPr>
        <w:t>寻</w:t>
      </w:r>
      <w:r>
        <w:t>找</w:t>
      </w:r>
      <w:r>
        <w:rPr>
          <w:spacing w:val="-3"/>
        </w:rPr>
        <w:t>却</w:t>
      </w:r>
      <w:r>
        <w:t>不见</w:t>
      </w:r>
      <w:r>
        <w:rPr>
          <w:spacing w:val="-3"/>
        </w:rPr>
        <w:t>众</w:t>
      </w:r>
      <w:r>
        <w:t>妃</w:t>
      </w:r>
      <w:r>
        <w:rPr>
          <w:spacing w:val="-3"/>
        </w:rPr>
        <w:t>。</w:t>
      </w:r>
      <w:r>
        <w:t>后</w:t>
      </w:r>
      <w:r>
        <w:rPr>
          <w:spacing w:val="-3"/>
        </w:rPr>
        <w:t>来</w:t>
      </w:r>
      <w:r>
        <w:t>，</w:t>
      </w:r>
      <w:r>
        <w:rPr>
          <w:spacing w:val="-3"/>
        </w:rPr>
        <w:t>才</w:t>
      </w:r>
      <w:r>
        <w:t>发  现她</w:t>
      </w:r>
      <w:r>
        <w:rPr>
          <w:spacing w:val="-3"/>
        </w:rPr>
        <w:t>们</w:t>
      </w:r>
      <w:r>
        <w:t>正</w:t>
      </w:r>
      <w:r>
        <w:rPr>
          <w:spacing w:val="-3"/>
        </w:rPr>
        <w:t>在</w:t>
      </w:r>
      <w:r>
        <w:t>萨</w:t>
      </w:r>
      <w:r>
        <w:tab/>
      </w:r>
      <w:r>
        <w:t>那</w:t>
      </w:r>
      <w:r>
        <w:rPr>
          <w:spacing w:val="-3"/>
        </w:rPr>
        <w:t>前</w:t>
      </w:r>
      <w:r>
        <w:t>闻</w:t>
      </w:r>
      <w:r>
        <w:rPr>
          <w:spacing w:val="-3"/>
        </w:rPr>
        <w:t>法</w:t>
      </w:r>
      <w:r>
        <w:t>。本</w:t>
      </w:r>
      <w:r>
        <w:rPr>
          <w:spacing w:val="-3"/>
        </w:rPr>
        <w:t>来</w:t>
      </w:r>
      <w:r>
        <w:t>，</w:t>
      </w:r>
      <w:r>
        <w:rPr>
          <w:spacing w:val="-3"/>
        </w:rPr>
        <w:t>每</w:t>
      </w:r>
      <w:r>
        <w:t>次</w:t>
      </w:r>
      <w:r>
        <w:rPr>
          <w:spacing w:val="-3"/>
        </w:rPr>
        <w:t>国</w:t>
      </w:r>
      <w:r>
        <w:t>王</w:t>
      </w:r>
      <w:r>
        <w:rPr>
          <w:spacing w:val="-3"/>
        </w:rPr>
        <w:t>驾</w:t>
      </w:r>
      <w:r>
        <w:t>临</w:t>
      </w:r>
      <w:r>
        <w:rPr>
          <w:spacing w:val="-3"/>
        </w:rPr>
        <w:t>时</w:t>
      </w:r>
      <w:r>
        <w:t>，众</w:t>
      </w:r>
      <w:r>
        <w:rPr>
          <w:spacing w:val="-3"/>
        </w:rPr>
        <w:t>妃</w:t>
      </w:r>
      <w:r>
        <w:t>都</w:t>
      </w:r>
      <w:r>
        <w:rPr>
          <w:spacing w:val="-3"/>
        </w:rPr>
        <w:t>欢</w:t>
      </w:r>
      <w:r>
        <w:t>喜</w:t>
      </w:r>
      <w:r>
        <w:rPr>
          <w:spacing w:val="-3"/>
        </w:rPr>
        <w:t>迎</w:t>
      </w:r>
      <w:r>
        <w:t>接</w:t>
      </w:r>
      <w:r>
        <w:rPr>
          <w:spacing w:val="-3"/>
        </w:rPr>
        <w:t>，</w:t>
      </w:r>
      <w:r>
        <w:t>可  这时</w:t>
      </w:r>
      <w:r>
        <w:rPr>
          <w:spacing w:val="-3"/>
        </w:rPr>
        <w:t>她</w:t>
      </w:r>
      <w:r>
        <w:t>们</w:t>
      </w:r>
      <w:r>
        <w:rPr>
          <w:spacing w:val="-3"/>
        </w:rPr>
        <w:t>正</w:t>
      </w:r>
      <w:r>
        <w:t>在</w:t>
      </w:r>
      <w:r>
        <w:rPr>
          <w:spacing w:val="-3"/>
        </w:rPr>
        <w:t>闻</w:t>
      </w:r>
      <w:r>
        <w:t>法</w:t>
      </w:r>
      <w:r>
        <w:rPr>
          <w:spacing w:val="-3"/>
        </w:rPr>
        <w:t>都</w:t>
      </w:r>
      <w:r>
        <w:t>没</w:t>
      </w:r>
      <w:r>
        <w:rPr>
          <w:spacing w:val="-3"/>
        </w:rPr>
        <w:t>去</w:t>
      </w:r>
      <w:r>
        <w:t>迎接</w:t>
      </w:r>
      <w:r>
        <w:rPr>
          <w:spacing w:val="-3"/>
        </w:rPr>
        <w:t>。</w:t>
      </w:r>
      <w:r>
        <w:t>顿</w:t>
      </w:r>
      <w:r>
        <w:rPr>
          <w:spacing w:val="-3"/>
        </w:rPr>
        <w:t>时</w:t>
      </w:r>
      <w:r>
        <w:t>，</w:t>
      </w:r>
      <w:r>
        <w:rPr>
          <w:spacing w:val="-3"/>
        </w:rPr>
        <w:t>猛</w:t>
      </w:r>
      <w:r>
        <w:t>光</w:t>
      </w:r>
      <w:r>
        <w:rPr>
          <w:spacing w:val="-3"/>
        </w:rPr>
        <w:t>国</w:t>
      </w:r>
      <w:r>
        <w:t>王</w:t>
      </w:r>
      <w:r>
        <w:rPr>
          <w:spacing w:val="-3"/>
        </w:rPr>
        <w:t>生</w:t>
      </w:r>
      <w:r>
        <w:t>起了</w:t>
      </w:r>
      <w:r>
        <w:rPr>
          <w:spacing w:val="-3"/>
        </w:rPr>
        <w:t>很</w:t>
      </w:r>
      <w:r>
        <w:t>大</w:t>
      </w:r>
      <w:r>
        <w:rPr>
          <w:spacing w:val="-3"/>
        </w:rPr>
        <w:t>的</w:t>
      </w:r>
      <w:r>
        <w:t>憎</w:t>
      </w:r>
      <w:r>
        <w:rPr>
          <w:spacing w:val="-3"/>
        </w:rPr>
        <w:t>恨</w:t>
      </w:r>
      <w:r>
        <w:t>心</w:t>
      </w:r>
      <w:r>
        <w:rPr>
          <w:spacing w:val="-3"/>
        </w:rPr>
        <w:t>，</w:t>
      </w:r>
      <w:r>
        <w:t>怀  疑他</w:t>
      </w:r>
      <w:r>
        <w:rPr>
          <w:spacing w:val="-3"/>
        </w:rPr>
        <w:t>们</w:t>
      </w:r>
      <w:r>
        <w:t>到</w:t>
      </w:r>
      <w:r>
        <w:rPr>
          <w:spacing w:val="-3"/>
        </w:rPr>
        <w:t>底</w:t>
      </w:r>
      <w:r>
        <w:t>在</w:t>
      </w:r>
      <w:r>
        <w:rPr>
          <w:spacing w:val="-3"/>
        </w:rPr>
        <w:t>作</w:t>
      </w:r>
      <w:r>
        <w:t>什</w:t>
      </w:r>
      <w:r>
        <w:rPr>
          <w:spacing w:val="-3"/>
        </w:rPr>
        <w:t>么</w:t>
      </w:r>
      <w:r>
        <w:t>？</w:t>
      </w:r>
      <w:r>
        <w:rPr>
          <w:spacing w:val="-3"/>
        </w:rPr>
        <w:t>那</w:t>
      </w:r>
      <w:r>
        <w:t>个僧</w:t>
      </w:r>
      <w:r>
        <w:rPr>
          <w:spacing w:val="-3"/>
        </w:rPr>
        <w:t>人</w:t>
      </w:r>
      <w:r>
        <w:t>是</w:t>
      </w:r>
      <w:r>
        <w:rPr>
          <w:spacing w:val="-3"/>
        </w:rPr>
        <w:t>不</w:t>
      </w:r>
      <w:r>
        <w:t>是</w:t>
      </w:r>
      <w:r>
        <w:rPr>
          <w:spacing w:val="-3"/>
        </w:rPr>
        <w:t>与</w:t>
      </w:r>
      <w:r>
        <w:t>我</w:t>
      </w:r>
      <w:r>
        <w:rPr>
          <w:spacing w:val="-3"/>
        </w:rPr>
        <w:t>的</w:t>
      </w:r>
      <w:r>
        <w:t>王</w:t>
      </w:r>
      <w:r>
        <w:rPr>
          <w:spacing w:val="-3"/>
        </w:rPr>
        <w:t>妃</w:t>
      </w:r>
      <w:r>
        <w:t>有越</w:t>
      </w:r>
      <w:r>
        <w:rPr>
          <w:spacing w:val="-3"/>
        </w:rPr>
        <w:t>轨</w:t>
      </w:r>
      <w:r>
        <w:t>行</w:t>
      </w:r>
      <w:r>
        <w:rPr>
          <w:spacing w:val="-3"/>
        </w:rPr>
        <w:t>为</w:t>
      </w:r>
      <w:r>
        <w:t>？</w:t>
      </w:r>
      <w:r>
        <w:rPr>
          <w:spacing w:val="-3"/>
        </w:rPr>
        <w:t>走</w:t>
      </w:r>
      <w:r>
        <w:t>近</w:t>
      </w:r>
      <w:r>
        <w:rPr>
          <w:spacing w:val="-3"/>
        </w:rPr>
        <w:t>他</w:t>
      </w:r>
      <w:r>
        <w:t>们  后，</w:t>
      </w:r>
      <w:r>
        <w:rPr>
          <w:spacing w:val="-3"/>
        </w:rPr>
        <w:t>国</w:t>
      </w:r>
      <w:r>
        <w:t>王</w:t>
      </w:r>
      <w:r>
        <w:rPr>
          <w:spacing w:val="-3"/>
        </w:rPr>
        <w:t>想</w:t>
      </w:r>
      <w:r>
        <w:rPr>
          <w:rFonts w:hint="eastAsia" w:ascii="KaiTi" w:eastAsia="KaiTi"/>
        </w:rPr>
        <w:t>:</w:t>
      </w:r>
      <w:r>
        <w:rPr>
          <w:spacing w:val="-3"/>
        </w:rPr>
        <w:t>这</w:t>
      </w:r>
      <w:r>
        <w:t>个</w:t>
      </w:r>
      <w:r>
        <w:rPr>
          <w:spacing w:val="-3"/>
        </w:rPr>
        <w:t>僧</w:t>
      </w:r>
      <w:r>
        <w:t>人</w:t>
      </w:r>
      <w:r>
        <w:rPr>
          <w:spacing w:val="-3"/>
        </w:rPr>
        <w:t>如果</w:t>
      </w:r>
      <w:r>
        <w:t>是凡</w:t>
      </w:r>
      <w:r>
        <w:rPr>
          <w:spacing w:val="-3"/>
        </w:rPr>
        <w:t>夫</w:t>
      </w:r>
      <w:r>
        <w:t>，</w:t>
      </w:r>
      <w:r>
        <w:rPr>
          <w:spacing w:val="-3"/>
        </w:rPr>
        <w:t>他</w:t>
      </w:r>
      <w:r>
        <w:t>心</w:t>
      </w:r>
      <w:r>
        <w:rPr>
          <w:spacing w:val="-3"/>
        </w:rPr>
        <w:t>不</w:t>
      </w:r>
      <w:r>
        <w:t>一</w:t>
      </w:r>
      <w:r>
        <w:rPr>
          <w:spacing w:val="-3"/>
        </w:rPr>
        <w:t>定</w:t>
      </w:r>
      <w:r>
        <w:t>清</w:t>
      </w:r>
      <w:r>
        <w:rPr>
          <w:spacing w:val="-3"/>
        </w:rPr>
        <w:t>净</w:t>
      </w:r>
      <w:r>
        <w:t>，如</w:t>
      </w:r>
      <w:r>
        <w:rPr>
          <w:spacing w:val="-3"/>
        </w:rPr>
        <w:t>果</w:t>
      </w:r>
      <w:r>
        <w:t>是</w:t>
      </w:r>
      <w:r>
        <w:rPr>
          <w:spacing w:val="-3"/>
        </w:rPr>
        <w:t>圣</w:t>
      </w:r>
      <w:r>
        <w:t>者</w:t>
      </w:r>
      <w:r>
        <w:rPr>
          <w:spacing w:val="-3"/>
        </w:rPr>
        <w:t>那</w:t>
      </w:r>
      <w:r>
        <w:t>就没</w:t>
      </w:r>
    </w:p>
    <w:p>
      <w:pPr>
        <w:pStyle w:val="2"/>
        <w:spacing w:line="278" w:lineRule="auto"/>
        <w:ind w:right="1891"/>
      </w:pPr>
      <w:r>
        <w:rPr>
          <w:spacing w:val="-3"/>
        </w:rPr>
        <w:t>什么。不过，我今天一定查个清楚。便问</w:t>
      </w:r>
      <w:r>
        <w:rPr>
          <w:rFonts w:hint="eastAsia" w:ascii="KaiTi" w:hAnsi="KaiTi" w:eastAsia="KaiTi"/>
        </w:rPr>
        <w:t>:</w:t>
      </w:r>
      <w:r>
        <w:rPr>
          <w:spacing w:val="-3"/>
        </w:rPr>
        <w:t>“尊者，您是否得证了阿罗汉</w:t>
      </w:r>
      <w:r>
        <w:rPr>
          <w:spacing w:val="-21"/>
          <w:w w:val="100"/>
        </w:rPr>
        <w:t xml:space="preserve">的果位？”“国王，我没证得阿罗汉果位。”“那是否证得了不来果、一 </w:t>
      </w:r>
      <w:r>
        <w:rPr>
          <w:spacing w:val="-17"/>
          <w:w w:val="100"/>
        </w:rPr>
        <w:t>来果或预流果乃至第二禅、第一禅的境界？”“我都没证得。”听到这样</w:t>
      </w:r>
      <w:r>
        <w:rPr>
          <w:spacing w:val="-3"/>
        </w:rPr>
        <w:t>的回答，国王心想</w:t>
      </w:r>
      <w:r>
        <w:rPr>
          <w:rFonts w:hint="eastAsia" w:ascii="KaiTi" w:hAnsi="KaiTi" w:eastAsia="KaiTi"/>
          <w:spacing w:val="-3"/>
        </w:rPr>
        <w:t>:</w:t>
      </w:r>
      <w:r>
        <w:rPr>
          <w:spacing w:val="-3"/>
        </w:rPr>
        <w:t>一个什么境界都没证得的出家人，竟然溜进我的王宫</w:t>
      </w:r>
    </w:p>
    <w:p>
      <w:pPr>
        <w:pStyle w:val="2"/>
        <w:tabs>
          <w:tab w:val="left" w:pos="5998"/>
        </w:tabs>
        <w:spacing w:line="278" w:lineRule="auto"/>
        <w:ind w:right="1574"/>
        <w:rPr>
          <w:rFonts w:hint="eastAsia" w:ascii="KaiTi" w:eastAsia="KaiTi"/>
        </w:rPr>
      </w:pPr>
      <w:r>
        <w:t>对众</w:t>
      </w:r>
      <w:r>
        <w:rPr>
          <w:spacing w:val="-3"/>
        </w:rPr>
        <w:t>妃</w:t>
      </w:r>
      <w:r>
        <w:t>传</w:t>
      </w:r>
      <w:r>
        <w:rPr>
          <w:spacing w:val="-3"/>
        </w:rPr>
        <w:t>法</w:t>
      </w:r>
      <w:r>
        <w:t>，</w:t>
      </w:r>
      <w:r>
        <w:rPr>
          <w:spacing w:val="-3"/>
        </w:rPr>
        <w:t>肯</w:t>
      </w:r>
      <w:r>
        <w:t>定</w:t>
      </w:r>
      <w:r>
        <w:rPr>
          <w:spacing w:val="-3"/>
        </w:rPr>
        <w:t>是</w:t>
      </w:r>
      <w:r>
        <w:t>他</w:t>
      </w:r>
      <w:r>
        <w:rPr>
          <w:spacing w:val="-3"/>
        </w:rPr>
        <w:t>的</w:t>
      </w:r>
      <w:r>
        <w:t>上师</w:t>
      </w:r>
      <w:r>
        <w:rPr>
          <w:spacing w:val="-3"/>
        </w:rPr>
        <w:t>没</w:t>
      </w:r>
      <w:r>
        <w:t>好</w:t>
      </w:r>
      <w:r>
        <w:rPr>
          <w:spacing w:val="-3"/>
        </w:rPr>
        <w:t>好</w:t>
      </w:r>
      <w:r>
        <w:t>地</w:t>
      </w:r>
      <w:r>
        <w:rPr>
          <w:spacing w:val="-3"/>
        </w:rPr>
        <w:t>教</w:t>
      </w:r>
      <w:r>
        <w:t>他</w:t>
      </w:r>
      <w:r>
        <w:rPr>
          <w:spacing w:val="-3"/>
        </w:rPr>
        <w:t>，</w:t>
      </w:r>
      <w:r>
        <w:t>那</w:t>
      </w:r>
      <w:r>
        <w:rPr>
          <w:spacing w:val="-3"/>
        </w:rPr>
        <w:t>让</w:t>
      </w:r>
      <w:r>
        <w:t>我来</w:t>
      </w:r>
      <w:r>
        <w:rPr>
          <w:spacing w:val="-3"/>
        </w:rPr>
        <w:t>好</w:t>
      </w:r>
      <w:r>
        <w:t>好</w:t>
      </w:r>
      <w:r>
        <w:rPr>
          <w:spacing w:val="-3"/>
        </w:rPr>
        <w:t>地</w:t>
      </w:r>
      <w:r>
        <w:t>教</w:t>
      </w:r>
      <w:r>
        <w:rPr>
          <w:spacing w:val="-3"/>
        </w:rPr>
        <w:t>训</w:t>
      </w:r>
      <w:r>
        <w:t>教</w:t>
      </w:r>
      <w:r>
        <w:rPr>
          <w:spacing w:val="-3"/>
        </w:rPr>
        <w:t>训</w:t>
      </w:r>
      <w:r>
        <w:t>他。便抽</w:t>
      </w:r>
      <w:r>
        <w:rPr>
          <w:spacing w:val="-3"/>
        </w:rPr>
        <w:t>出</w:t>
      </w:r>
      <w:r>
        <w:t>长</w:t>
      </w:r>
      <w:r>
        <w:rPr>
          <w:spacing w:val="-3"/>
        </w:rPr>
        <w:t>长</w:t>
      </w:r>
      <w:r>
        <w:t>的</w:t>
      </w:r>
      <w:r>
        <w:rPr>
          <w:spacing w:val="-3"/>
        </w:rPr>
        <w:t>鞭</w:t>
      </w:r>
      <w:r>
        <w:t>子</w:t>
      </w:r>
      <w:r>
        <w:rPr>
          <w:spacing w:val="-3"/>
        </w:rPr>
        <w:t>，</w:t>
      </w:r>
      <w:r>
        <w:t>狠</w:t>
      </w:r>
      <w:r>
        <w:rPr>
          <w:spacing w:val="-3"/>
        </w:rPr>
        <w:t>狠</w:t>
      </w:r>
      <w:r>
        <w:t>地抽</w:t>
      </w:r>
      <w:r>
        <w:rPr>
          <w:spacing w:val="-3"/>
        </w:rPr>
        <w:t>打</w:t>
      </w:r>
      <w:r>
        <w:t>他</w:t>
      </w:r>
      <w:r>
        <w:rPr>
          <w:spacing w:val="-3"/>
        </w:rPr>
        <w:t>，</w:t>
      </w:r>
      <w:r>
        <w:t>打</w:t>
      </w:r>
      <w:r>
        <w:rPr>
          <w:spacing w:val="-3"/>
        </w:rPr>
        <w:t>得</w:t>
      </w:r>
      <w:r>
        <w:t>他</w:t>
      </w:r>
      <w:r>
        <w:rPr>
          <w:spacing w:val="-3"/>
        </w:rPr>
        <w:t>几</w:t>
      </w:r>
      <w:r>
        <w:t>欲</w:t>
      </w:r>
      <w:r>
        <w:rPr>
          <w:spacing w:val="-3"/>
        </w:rPr>
        <w:t>昏</w:t>
      </w:r>
      <w:r>
        <w:t>厥。</w:t>
      </w:r>
      <w:r>
        <w:rPr>
          <w:spacing w:val="-3"/>
        </w:rPr>
        <w:t>此</w:t>
      </w:r>
      <w:r>
        <w:t>时萨</w:t>
      </w:r>
      <w:r>
        <w:tab/>
      </w:r>
      <w:r>
        <w:rPr>
          <w:spacing w:val="-3"/>
        </w:rPr>
        <w:t>那</w:t>
      </w:r>
      <w:r>
        <w:t>心</w:t>
      </w:r>
      <w:r>
        <w:rPr>
          <w:spacing w:val="-3"/>
        </w:rPr>
        <w:t>想</w:t>
      </w:r>
      <w:r>
        <w:rPr>
          <w:rFonts w:hint="eastAsia" w:ascii="KaiTi" w:eastAsia="KaiTi"/>
        </w:rPr>
        <w:t>:</w:t>
      </w:r>
    </w:p>
    <w:p>
      <w:pPr>
        <w:pStyle w:val="2"/>
        <w:spacing w:line="278" w:lineRule="auto"/>
        <w:ind w:right="1574"/>
      </w:pPr>
      <w:r>
        <w:rPr>
          <w:spacing w:val="-3"/>
        </w:rPr>
        <w:t>我又没对国王做什么坏事，怎么他这样狠狠地抽打我，竟是这般的恶劣？ 便发了一个恶愿</w:t>
      </w:r>
      <w:r>
        <w:rPr>
          <w:rFonts w:hint="eastAsia" w:ascii="KaiTi" w:hAnsi="KaiTi" w:eastAsia="KaiTi"/>
        </w:rPr>
        <w:t>:</w:t>
      </w:r>
      <w:r>
        <w:t>（译者</w:t>
      </w:r>
      <w:r>
        <w:rPr>
          <w:rFonts w:hint="eastAsia" w:ascii="KaiTi" w:hAnsi="KaiTi" w:eastAsia="KaiTi"/>
          <w:spacing w:val="-3"/>
        </w:rPr>
        <w:t>:</w:t>
      </w:r>
      <w:r>
        <w:rPr>
          <w:spacing w:val="-3"/>
        </w:rPr>
        <w:t>这个出家人在遇到违缘时，不能转为道用，却发 了一个恶愿。所以，我们出家人无论遇到什么违缘时，一定要发起大悲心， 应该象《入菩萨行论》中所宣讲的“愿彼损我者，及余害我者，如是辱我</w:t>
      </w:r>
      <w:r>
        <w:rPr>
          <w:w w:val="100"/>
        </w:rPr>
        <w:t>者</w:t>
      </w:r>
      <w:r>
        <w:rPr>
          <w:spacing w:val="-12"/>
          <w:w w:val="100"/>
        </w:rPr>
        <w:t>，皆具菩提缘！”那样；另一方面，要反省是自己往昔没结顺缘才至于</w:t>
      </w:r>
    </w:p>
    <w:p>
      <w:pPr>
        <w:pStyle w:val="2"/>
        <w:spacing w:line="278" w:lineRule="auto"/>
        <w:ind w:right="1786"/>
      </w:pPr>
      <w:r>
        <w:rPr>
          <w:spacing w:val="-10"/>
        </w:rPr>
        <w:t>今生遇到违缘，自己多忏悔才对。</w:t>
      </w:r>
      <w:r>
        <w:rPr>
          <w:spacing w:val="-3"/>
        </w:rPr>
        <w:t>）对这个恶劣的国王，我一定不客气， 回去告诉我的父王，率领四大军队来消灭他。回去后，他对嘎达雅那尊者满腹委曲地祈求道</w:t>
      </w:r>
      <w:r>
        <w:rPr>
          <w:rFonts w:hint="eastAsia" w:ascii="KaiTi" w:hAnsi="KaiTi" w:eastAsia="KaiTi"/>
        </w:rPr>
        <w:t>:</w:t>
      </w:r>
      <w:r>
        <w:rPr>
          <w:spacing w:val="-3"/>
        </w:rPr>
        <w:t>“尊者，弟子在您面前顶礼忏悔，请尊者开许弟子舍戒，回去准备四大军队去消灭掉那个恶劣的猛光国王，他无缘无故快把我</w:t>
      </w:r>
      <w:r>
        <w:rPr>
          <w:spacing w:val="-11"/>
        </w:rPr>
        <w:t>打死了，我不会饶过他的……。”尊者道</w:t>
      </w:r>
      <w:r>
        <w:rPr>
          <w:rFonts w:hint="eastAsia" w:ascii="KaiTi" w:hAnsi="KaiTi" w:eastAsia="KaiTi"/>
        </w:rPr>
        <w:t>:</w:t>
      </w:r>
      <w:r>
        <w:rPr>
          <w:spacing w:val="-3"/>
        </w:rPr>
        <w:t>“我们是佛陀教化的弟子，要</w:t>
      </w:r>
    </w:p>
    <w:p>
      <w:pPr>
        <w:pStyle w:val="2"/>
        <w:spacing w:line="278" w:lineRule="auto"/>
        <w:ind w:right="1368"/>
      </w:pPr>
      <w:r>
        <w:t>摧毁世间八法，修忍辱</w:t>
      </w:r>
      <w:r>
        <w:rPr>
          <w:rFonts w:hint="eastAsia" w:ascii="KaiTi" w:hAnsi="KaiTi" w:eastAsia="KaiTi"/>
        </w:rPr>
        <w:t>(Khanti)</w:t>
      </w:r>
      <w:r>
        <w:t>，不能这么想……”尊者再三语重心长地开导他，但他仍不肯罢休，还是气冲冲地说</w:t>
      </w:r>
      <w:r>
        <w:rPr>
          <w:rFonts w:hint="eastAsia" w:ascii="KaiTi" w:hAnsi="KaiTi" w:eastAsia="KaiTi"/>
        </w:rPr>
        <w:t>:</w:t>
      </w:r>
      <w:r>
        <w:t>“不管怎样，我非要报仇，我一</w:t>
      </w:r>
    </w:p>
    <w:p>
      <w:pPr>
        <w:pStyle w:val="2"/>
        <w:tabs>
          <w:tab w:val="left" w:pos="6732"/>
        </w:tabs>
        <w:spacing w:line="278" w:lineRule="auto"/>
        <w:ind w:right="1579"/>
      </w:pPr>
      <w:r>
        <w:t>定要</w:t>
      </w:r>
      <w:r>
        <w:rPr>
          <w:spacing w:val="-3"/>
        </w:rPr>
        <w:t>去</w:t>
      </w:r>
      <w:r>
        <w:t>，</w:t>
      </w:r>
      <w:r>
        <w:rPr>
          <w:spacing w:val="-3"/>
        </w:rPr>
        <w:t>请</w:t>
      </w:r>
      <w:r>
        <w:t>上</w:t>
      </w:r>
      <w:r>
        <w:rPr>
          <w:spacing w:val="-3"/>
        </w:rPr>
        <w:t>师</w:t>
      </w:r>
      <w:r>
        <w:t>开</w:t>
      </w:r>
      <w:r>
        <w:rPr>
          <w:spacing w:val="-3"/>
        </w:rPr>
        <w:t>许</w:t>
      </w:r>
      <w:r>
        <w:rPr>
          <w:rFonts w:hint="eastAsia" w:ascii="KaiTi" w:hAnsi="KaiTi" w:eastAsia="KaiTi"/>
        </w:rPr>
        <w:t>!</w:t>
      </w:r>
      <w:r>
        <w:t>”</w:t>
      </w:r>
      <w:r>
        <w:rPr>
          <w:spacing w:val="-3"/>
        </w:rPr>
        <w:t>尊</w:t>
      </w:r>
      <w:r>
        <w:t>者无</w:t>
      </w:r>
      <w:r>
        <w:rPr>
          <w:spacing w:val="-3"/>
        </w:rPr>
        <w:t>奈</w:t>
      </w:r>
      <w:r>
        <w:t>，</w:t>
      </w:r>
      <w:r>
        <w:rPr>
          <w:spacing w:val="-3"/>
        </w:rPr>
        <w:t>劝</w:t>
      </w:r>
      <w:r>
        <w:t>他</w:t>
      </w:r>
      <w:r>
        <w:rPr>
          <w:spacing w:val="-3"/>
        </w:rPr>
        <w:t>说</w:t>
      </w:r>
      <w:r>
        <w:rPr>
          <w:rFonts w:hint="eastAsia" w:ascii="KaiTi" w:hAnsi="KaiTi" w:eastAsia="KaiTi"/>
        </w:rPr>
        <w:t>:</w:t>
      </w:r>
      <w:r>
        <w:t>“天</w:t>
      </w:r>
      <w:r>
        <w:rPr>
          <w:spacing w:val="-3"/>
        </w:rPr>
        <w:t>已晚</w:t>
      </w:r>
      <w:r>
        <w:t>了，</w:t>
      </w:r>
      <w:r>
        <w:rPr>
          <w:spacing w:val="-3"/>
        </w:rPr>
        <w:t>途</w:t>
      </w:r>
      <w:r>
        <w:t>中</w:t>
      </w:r>
      <w:r>
        <w:rPr>
          <w:spacing w:val="-3"/>
        </w:rPr>
        <w:t>有</w:t>
      </w:r>
      <w:r>
        <w:t>遇</w:t>
      </w:r>
      <w:r>
        <w:rPr>
          <w:spacing w:val="-3"/>
        </w:rPr>
        <w:t>到</w:t>
      </w:r>
      <w:r>
        <w:t>老</w:t>
      </w:r>
      <w:r>
        <w:rPr>
          <w:spacing w:val="-3"/>
        </w:rPr>
        <w:t>虎</w:t>
      </w:r>
      <w:r>
        <w:t>、豹子</w:t>
      </w:r>
      <w:r>
        <w:rPr>
          <w:spacing w:val="-3"/>
        </w:rPr>
        <w:t>、</w:t>
      </w:r>
      <w:r>
        <w:t>人</w:t>
      </w:r>
      <w:r>
        <w:rPr>
          <w:spacing w:val="-3"/>
        </w:rPr>
        <w:t>熊</w:t>
      </w:r>
      <w:r>
        <w:t>等</w:t>
      </w:r>
      <w:r>
        <w:rPr>
          <w:spacing w:val="-3"/>
        </w:rPr>
        <w:t>猛</w:t>
      </w:r>
      <w:r>
        <w:t>兽</w:t>
      </w:r>
      <w:r>
        <w:rPr>
          <w:spacing w:val="-3"/>
        </w:rPr>
        <w:t>的</w:t>
      </w:r>
      <w:r>
        <w:t>危</w:t>
      </w:r>
      <w:r>
        <w:rPr>
          <w:spacing w:val="-3"/>
        </w:rPr>
        <w:t>险</w:t>
      </w:r>
      <w:r>
        <w:t>，今</w:t>
      </w:r>
      <w:r>
        <w:rPr>
          <w:spacing w:val="-3"/>
        </w:rPr>
        <w:t>晚</w:t>
      </w:r>
      <w:r>
        <w:t>先</w:t>
      </w:r>
      <w:r>
        <w:rPr>
          <w:spacing w:val="-3"/>
        </w:rPr>
        <w:t>住</w:t>
      </w:r>
      <w:r>
        <w:t>在</w:t>
      </w:r>
      <w:r>
        <w:rPr>
          <w:spacing w:val="-3"/>
        </w:rPr>
        <w:t>这</w:t>
      </w:r>
      <w:r>
        <w:t>里</w:t>
      </w:r>
      <w:r>
        <w:rPr>
          <w:spacing w:val="-3"/>
        </w:rPr>
        <w:t>，</w:t>
      </w:r>
      <w:r>
        <w:t>明</w:t>
      </w:r>
      <w:r>
        <w:rPr>
          <w:spacing w:val="-3"/>
        </w:rPr>
        <w:t>天</w:t>
      </w:r>
      <w:r>
        <w:t>再去</w:t>
      </w:r>
      <w:r>
        <w:rPr>
          <w:spacing w:val="-3"/>
        </w:rPr>
        <w:t>，</w:t>
      </w:r>
      <w:r>
        <w:t>好</w:t>
      </w:r>
      <w:r>
        <w:rPr>
          <w:spacing w:val="-3"/>
        </w:rPr>
        <w:t>不</w:t>
      </w:r>
      <w:r>
        <w:t>好</w:t>
      </w:r>
      <w:r>
        <w:rPr>
          <w:rFonts w:hint="eastAsia" w:ascii="KaiTi" w:hAnsi="KaiTi" w:eastAsia="KaiTi"/>
        </w:rPr>
        <w:t>?</w:t>
      </w:r>
      <w:r>
        <w:t>”萨</w:t>
      </w:r>
      <w:r>
        <w:tab/>
      </w:r>
      <w:r>
        <w:t>那答应</w:t>
      </w:r>
      <w:r>
        <w:rPr>
          <w:spacing w:val="-3"/>
        </w:rPr>
        <w:t>了</w:t>
      </w:r>
      <w:r>
        <w:t>。</w:t>
      </w:r>
      <w:r>
        <w:rPr>
          <w:spacing w:val="-3"/>
        </w:rPr>
        <w:t>晚</w:t>
      </w:r>
      <w:r>
        <w:t>上</w:t>
      </w:r>
      <w:r>
        <w:rPr>
          <w:spacing w:val="-3"/>
        </w:rPr>
        <w:t>睡</w:t>
      </w:r>
      <w:r>
        <w:t>觉</w:t>
      </w:r>
      <w:r>
        <w:rPr>
          <w:spacing w:val="-3"/>
        </w:rPr>
        <w:t>时</w:t>
      </w:r>
      <w:r>
        <w:t>，</w:t>
      </w:r>
      <w:r>
        <w:rPr>
          <w:spacing w:val="-3"/>
        </w:rPr>
        <w:t>尊</w:t>
      </w:r>
      <w:r>
        <w:t>者对</w:t>
      </w:r>
      <w:r>
        <w:rPr>
          <w:spacing w:val="-3"/>
        </w:rPr>
        <w:t>他</w:t>
      </w:r>
      <w:r>
        <w:t>作</w:t>
      </w:r>
      <w:r>
        <w:rPr>
          <w:spacing w:val="-3"/>
        </w:rPr>
        <w:t>了</w:t>
      </w:r>
      <w:r>
        <w:t>加</w:t>
      </w:r>
      <w:r>
        <w:rPr>
          <w:spacing w:val="-3"/>
        </w:rPr>
        <w:t>持</w:t>
      </w:r>
      <w:r>
        <w:t>，</w:t>
      </w:r>
      <w:r>
        <w:rPr>
          <w:spacing w:val="-3"/>
        </w:rPr>
        <w:t>他</w:t>
      </w:r>
      <w:r>
        <w:t>做</w:t>
      </w:r>
      <w:r>
        <w:rPr>
          <w:spacing w:val="-3"/>
        </w:rPr>
        <w:t>了</w:t>
      </w:r>
      <w:r>
        <w:t>一个</w:t>
      </w:r>
      <w:r>
        <w:rPr>
          <w:spacing w:val="-3"/>
        </w:rPr>
        <w:t>恶</w:t>
      </w:r>
      <w:r>
        <w:t>梦</w:t>
      </w:r>
      <w:r>
        <w:rPr>
          <w:rFonts w:hint="eastAsia" w:ascii="KaiTi" w:hAnsi="KaiTi" w:eastAsia="KaiTi"/>
          <w:spacing w:val="-3"/>
        </w:rPr>
        <w:t>:</w:t>
      </w:r>
      <w:r>
        <w:t>回</w:t>
      </w:r>
      <w:r>
        <w:rPr>
          <w:spacing w:val="-3"/>
        </w:rPr>
        <w:t>到</w:t>
      </w:r>
      <w:r>
        <w:t>自</w:t>
      </w:r>
      <w:r>
        <w:rPr>
          <w:spacing w:val="-3"/>
        </w:rPr>
        <w:t>己</w:t>
      </w:r>
      <w:r>
        <w:t>的  国家</w:t>
      </w:r>
      <w:r>
        <w:rPr>
          <w:spacing w:val="-3"/>
        </w:rPr>
        <w:t>，</w:t>
      </w:r>
      <w:r>
        <w:t>还</w:t>
      </w:r>
      <w:r>
        <w:rPr>
          <w:spacing w:val="-3"/>
        </w:rPr>
        <w:t>了</w:t>
      </w:r>
      <w:r>
        <w:t>俗</w:t>
      </w:r>
      <w:r>
        <w:rPr>
          <w:spacing w:val="-3"/>
        </w:rPr>
        <w:t>，</w:t>
      </w:r>
      <w:r>
        <w:t>继</w:t>
      </w:r>
      <w:r>
        <w:rPr>
          <w:spacing w:val="-3"/>
        </w:rPr>
        <w:t>承</w:t>
      </w:r>
      <w:r>
        <w:t>王</w:t>
      </w:r>
      <w:r>
        <w:rPr>
          <w:spacing w:val="-3"/>
        </w:rPr>
        <w:t>位</w:t>
      </w:r>
      <w:r>
        <w:t>，率</w:t>
      </w:r>
      <w:r>
        <w:rPr>
          <w:spacing w:val="-3"/>
        </w:rPr>
        <w:t>着</w:t>
      </w:r>
      <w:r>
        <w:t>四</w:t>
      </w:r>
      <w:r>
        <w:rPr>
          <w:spacing w:val="-3"/>
        </w:rPr>
        <w:t>大</w:t>
      </w:r>
      <w:r>
        <w:t>军</w:t>
      </w:r>
      <w:r>
        <w:rPr>
          <w:spacing w:val="-3"/>
        </w:rPr>
        <w:t>队</w:t>
      </w:r>
      <w:r>
        <w:t>与</w:t>
      </w:r>
      <w:r>
        <w:rPr>
          <w:spacing w:val="-3"/>
        </w:rPr>
        <w:t>猛</w:t>
      </w:r>
      <w:r>
        <w:t>光</w:t>
      </w:r>
      <w:r>
        <w:rPr>
          <w:spacing w:val="-3"/>
        </w:rPr>
        <w:t>国</w:t>
      </w:r>
      <w:r>
        <w:t>王交</w:t>
      </w:r>
      <w:r>
        <w:rPr>
          <w:spacing w:val="-3"/>
        </w:rPr>
        <w:t>战</w:t>
      </w:r>
      <w:r>
        <w:t>，</w:t>
      </w:r>
      <w:r>
        <w:rPr>
          <w:spacing w:val="-3"/>
        </w:rPr>
        <w:t>结</w:t>
      </w:r>
      <w:r>
        <w:t>果</w:t>
      </w:r>
      <w:r>
        <w:rPr>
          <w:spacing w:val="-3"/>
        </w:rPr>
        <w:t>，</w:t>
      </w:r>
      <w:r>
        <w:t>被</w:t>
      </w:r>
      <w:r>
        <w:rPr>
          <w:spacing w:val="-3"/>
        </w:rPr>
        <w:t>猛</w:t>
      </w:r>
      <w:r>
        <w:t>光 国王</w:t>
      </w:r>
      <w:r>
        <w:rPr>
          <w:spacing w:val="-3"/>
        </w:rPr>
        <w:t>军</w:t>
      </w:r>
      <w:r>
        <w:t>队</w:t>
      </w:r>
      <w:r>
        <w:rPr>
          <w:spacing w:val="-3"/>
        </w:rPr>
        <w:t>擒</w:t>
      </w:r>
      <w:r>
        <w:t>获</w:t>
      </w:r>
      <w:r>
        <w:rPr>
          <w:spacing w:val="-3"/>
        </w:rPr>
        <w:t>了</w:t>
      </w:r>
      <w:r>
        <w:t>，</w:t>
      </w:r>
      <w:r>
        <w:rPr>
          <w:spacing w:val="-3"/>
        </w:rPr>
        <w:t>准</w:t>
      </w:r>
      <w:r>
        <w:t>备</w:t>
      </w:r>
      <w:r>
        <w:rPr>
          <w:spacing w:val="-3"/>
        </w:rPr>
        <w:t>处</w:t>
      </w:r>
      <w:r>
        <w:t>以极</w:t>
      </w:r>
      <w:r>
        <w:rPr>
          <w:spacing w:val="-3"/>
        </w:rPr>
        <w:t>刑</w:t>
      </w:r>
      <w:r>
        <w:t>，</w:t>
      </w:r>
      <w:r>
        <w:rPr>
          <w:spacing w:val="-3"/>
        </w:rPr>
        <w:t>他</w:t>
      </w:r>
      <w:r>
        <w:t>无</w:t>
      </w:r>
      <w:r>
        <w:rPr>
          <w:spacing w:val="-3"/>
        </w:rPr>
        <w:t>依</w:t>
      </w:r>
      <w:r>
        <w:t>无</w:t>
      </w:r>
      <w:r>
        <w:rPr>
          <w:spacing w:val="-3"/>
        </w:rPr>
        <w:t>靠</w:t>
      </w:r>
      <w:r>
        <w:t>，</w:t>
      </w:r>
      <w:r>
        <w:rPr>
          <w:spacing w:val="-3"/>
        </w:rPr>
        <w:t>可</w:t>
      </w:r>
      <w:r>
        <w:t>怜极</w:t>
      </w:r>
      <w:r>
        <w:rPr>
          <w:spacing w:val="-3"/>
        </w:rPr>
        <w:t>了</w:t>
      </w:r>
      <w:r>
        <w:t>。</w:t>
      </w:r>
      <w:r>
        <w:rPr>
          <w:spacing w:val="-3"/>
        </w:rPr>
        <w:t>突</w:t>
      </w:r>
      <w:r>
        <w:t>然</w:t>
      </w:r>
      <w:r>
        <w:rPr>
          <w:spacing w:val="-3"/>
        </w:rPr>
        <w:t>见</w:t>
      </w:r>
      <w:r>
        <w:t>到</w:t>
      </w:r>
      <w:r>
        <w:rPr>
          <w:spacing w:val="-3"/>
        </w:rPr>
        <w:t>尊</w:t>
      </w:r>
      <w:r>
        <w:t>者 在城</w:t>
      </w:r>
      <w:r>
        <w:rPr>
          <w:spacing w:val="-3"/>
        </w:rPr>
        <w:t>中</w:t>
      </w:r>
      <w:r>
        <w:t>化</w:t>
      </w:r>
      <w:r>
        <w:rPr>
          <w:spacing w:val="-3"/>
        </w:rPr>
        <w:t>缘</w:t>
      </w:r>
      <w:r>
        <w:t>，</w:t>
      </w:r>
      <w:r>
        <w:rPr>
          <w:spacing w:val="-3"/>
        </w:rPr>
        <w:t>便</w:t>
      </w:r>
      <w:r>
        <w:t>大</w:t>
      </w:r>
      <w:r>
        <w:rPr>
          <w:spacing w:val="-3"/>
        </w:rPr>
        <w:t>声</w:t>
      </w:r>
      <w:r>
        <w:t>哭</w:t>
      </w:r>
      <w:r>
        <w:rPr>
          <w:spacing w:val="-3"/>
        </w:rPr>
        <w:t>喊</w:t>
      </w:r>
      <w:r>
        <w:rPr>
          <w:rFonts w:hint="eastAsia" w:ascii="KaiTi" w:hAnsi="KaiTi" w:eastAsia="KaiTi"/>
        </w:rPr>
        <w:t>:</w:t>
      </w:r>
      <w:r>
        <w:t>“尊</w:t>
      </w:r>
      <w:r>
        <w:rPr>
          <w:spacing w:val="-3"/>
        </w:rPr>
        <w:t>者</w:t>
      </w:r>
      <w:r>
        <w:t>，</w:t>
      </w:r>
      <w:r>
        <w:rPr>
          <w:spacing w:val="-3"/>
        </w:rPr>
        <w:t>救</w:t>
      </w:r>
      <w:r>
        <w:t>救</w:t>
      </w:r>
      <w:r>
        <w:rPr>
          <w:spacing w:val="-3"/>
        </w:rPr>
        <w:t>我</w:t>
      </w:r>
      <w:r>
        <w:t>啊</w:t>
      </w:r>
      <w:r>
        <w:rPr>
          <w:rFonts w:hint="eastAsia" w:ascii="KaiTi" w:hAnsi="KaiTi" w:eastAsia="KaiTi"/>
          <w:spacing w:val="-3"/>
        </w:rPr>
        <w:t>!</w:t>
      </w:r>
      <w:r>
        <w:rPr>
          <w:spacing w:val="-3"/>
        </w:rPr>
        <w:t>……”</w:t>
      </w:r>
      <w:r>
        <w:t>正在</w:t>
      </w:r>
      <w:r>
        <w:rPr>
          <w:spacing w:val="-3"/>
        </w:rPr>
        <w:t>哭</w:t>
      </w:r>
      <w:r>
        <w:t>喊</w:t>
      </w:r>
      <w:r>
        <w:rPr>
          <w:spacing w:val="-3"/>
        </w:rPr>
        <w:t>中</w:t>
      </w:r>
      <w:r>
        <w:t>他</w:t>
      </w:r>
      <w:r>
        <w:rPr>
          <w:spacing w:val="-3"/>
        </w:rPr>
        <w:t>醒</w:t>
      </w:r>
      <w:r>
        <w:t>了过</w:t>
      </w:r>
    </w:p>
    <w:p>
      <w:pPr>
        <w:pStyle w:val="2"/>
        <w:spacing w:line="278" w:lineRule="auto"/>
        <w:ind w:right="1368"/>
      </w:pPr>
      <w:r>
        <w:t>来，眼看着尊者，仍恐怖地叫</w:t>
      </w:r>
      <w:r>
        <w:rPr>
          <w:rFonts w:hint="eastAsia" w:ascii="KaiTi" w:hAnsi="KaiTi" w:eastAsia="KaiTi"/>
        </w:rPr>
        <w:t>:</w:t>
      </w:r>
      <w:r>
        <w:t>“嘎达雅那尊者，救救我啊！救救我啊</w:t>
      </w:r>
      <w:r>
        <w:rPr>
          <w:rFonts w:hint="eastAsia" w:ascii="KaiTi" w:hAnsi="KaiTi" w:eastAsia="KaiTi"/>
        </w:rPr>
        <w:t>!</w:t>
      </w:r>
      <w:r>
        <w:t>……” 尊者在一边说</w:t>
      </w:r>
      <w:r>
        <w:rPr>
          <w:rFonts w:hint="eastAsia" w:ascii="KaiTi" w:hAnsi="KaiTi" w:eastAsia="KaiTi"/>
        </w:rPr>
        <w:t>:</w:t>
      </w:r>
      <w:r>
        <w:t>“弟子呀，你是在做恶梦，不要这么呼救。”他一想，确</w:t>
      </w:r>
    </w:p>
    <w:p>
      <w:pPr>
        <w:pStyle w:val="2"/>
        <w:tabs>
          <w:tab w:val="left" w:pos="1897"/>
          <w:tab w:val="left" w:pos="4735"/>
        </w:tabs>
        <w:spacing w:line="278" w:lineRule="auto"/>
        <w:ind w:right="1786"/>
      </w:pPr>
      <w:r>
        <w:t>实在</w:t>
      </w:r>
      <w:r>
        <w:rPr>
          <w:spacing w:val="-3"/>
        </w:rPr>
        <w:t>做</w:t>
      </w:r>
      <w:r>
        <w:t>恶</w:t>
      </w:r>
      <w:r>
        <w:rPr>
          <w:spacing w:val="-3"/>
        </w:rPr>
        <w:t>梦</w:t>
      </w:r>
      <w:r>
        <w:rPr>
          <w:rFonts w:hint="eastAsia" w:ascii="KaiTi" w:hAnsi="KaiTi" w:eastAsia="KaiTi"/>
        </w:rPr>
        <w:t>,</w:t>
      </w:r>
      <w:r>
        <w:rPr>
          <w:spacing w:val="-3"/>
        </w:rPr>
        <w:t>不</w:t>
      </w:r>
      <w:r>
        <w:t>是</w:t>
      </w:r>
      <w:r>
        <w:rPr>
          <w:spacing w:val="-3"/>
        </w:rPr>
        <w:t>真</w:t>
      </w:r>
      <w:r>
        <w:t>实</w:t>
      </w:r>
      <w:r>
        <w:rPr>
          <w:spacing w:val="-3"/>
        </w:rPr>
        <w:t>的，</w:t>
      </w:r>
      <w:r>
        <w:t>自己</w:t>
      </w:r>
      <w:r>
        <w:rPr>
          <w:spacing w:val="-3"/>
        </w:rPr>
        <w:t>发</w:t>
      </w:r>
      <w:r>
        <w:t>的</w:t>
      </w:r>
      <w:r>
        <w:rPr>
          <w:spacing w:val="-3"/>
        </w:rPr>
        <w:t>恶</w:t>
      </w:r>
      <w:r>
        <w:t>愿</w:t>
      </w:r>
      <w:r>
        <w:rPr>
          <w:spacing w:val="-3"/>
        </w:rPr>
        <w:t>很</w:t>
      </w:r>
      <w:r>
        <w:t>不</w:t>
      </w:r>
      <w:r>
        <w:rPr>
          <w:spacing w:val="-3"/>
        </w:rPr>
        <w:t>对</w:t>
      </w:r>
      <w:r>
        <w:t>，</w:t>
      </w:r>
      <w:r>
        <w:rPr>
          <w:spacing w:val="-3"/>
        </w:rPr>
        <w:t>便</w:t>
      </w:r>
      <w:r>
        <w:t>在尊</w:t>
      </w:r>
      <w:r>
        <w:rPr>
          <w:spacing w:val="-3"/>
        </w:rPr>
        <w:t>者</w:t>
      </w:r>
      <w:r>
        <w:t>前</w:t>
      </w:r>
      <w:r>
        <w:rPr>
          <w:spacing w:val="-3"/>
        </w:rPr>
        <w:t>忏</w:t>
      </w:r>
      <w:r>
        <w:t>悔</w:t>
      </w:r>
      <w:r>
        <w:rPr>
          <w:rFonts w:hint="eastAsia" w:ascii="KaiTi" w:hAnsi="KaiTi" w:eastAsia="KaiTi"/>
        </w:rPr>
        <w:t>(K- hamapana):</w:t>
      </w:r>
      <w:r>
        <w:t>“</w:t>
      </w:r>
      <w:r>
        <w:rPr>
          <w:spacing w:val="-3"/>
        </w:rPr>
        <w:t>尊</w:t>
      </w:r>
      <w:r>
        <w:t>者</w:t>
      </w:r>
      <w:r>
        <w:rPr>
          <w:spacing w:val="-3"/>
        </w:rPr>
        <w:t>，</w:t>
      </w:r>
      <w:r>
        <w:t>我</w:t>
      </w:r>
      <w:r>
        <w:rPr>
          <w:spacing w:val="-3"/>
        </w:rPr>
        <w:t>不</w:t>
      </w:r>
      <w:r>
        <w:t>回去</w:t>
      </w:r>
      <w:r>
        <w:rPr>
          <w:spacing w:val="-3"/>
        </w:rPr>
        <w:t>了</w:t>
      </w:r>
      <w:r>
        <w:t>，</w:t>
      </w:r>
      <w:r>
        <w:rPr>
          <w:spacing w:val="-3"/>
        </w:rPr>
        <w:t>不</w:t>
      </w:r>
      <w:r>
        <w:t>想</w:t>
      </w:r>
      <w:r>
        <w:rPr>
          <w:spacing w:val="-3"/>
        </w:rPr>
        <w:t>对</w:t>
      </w:r>
      <w:r>
        <w:t>猛</w:t>
      </w:r>
      <w:r>
        <w:rPr>
          <w:spacing w:val="-3"/>
        </w:rPr>
        <w:t>光</w:t>
      </w:r>
      <w:r>
        <w:t>国</w:t>
      </w:r>
      <w:r>
        <w:rPr>
          <w:spacing w:val="-3"/>
        </w:rPr>
        <w:t>王</w:t>
      </w:r>
      <w:r>
        <w:t>报仇</w:t>
      </w:r>
      <w:r>
        <w:rPr>
          <w:spacing w:val="-3"/>
        </w:rPr>
        <w:t>，</w:t>
      </w:r>
      <w:r>
        <w:t>这</w:t>
      </w:r>
      <w:r>
        <w:rPr>
          <w:spacing w:val="-3"/>
        </w:rPr>
        <w:t>些</w:t>
      </w:r>
      <w:r>
        <w:t>都</w:t>
      </w:r>
      <w:r>
        <w:rPr>
          <w:spacing w:val="-3"/>
        </w:rPr>
        <w:t>是</w:t>
      </w:r>
      <w:r>
        <w:t>弟</w:t>
      </w:r>
      <w:r>
        <w:rPr>
          <w:spacing w:val="-3"/>
        </w:rPr>
        <w:t>子</w:t>
      </w:r>
      <w:r>
        <w:t>不对</w:t>
      </w:r>
      <w:r>
        <w:rPr>
          <w:spacing w:val="-106"/>
        </w:rPr>
        <w:t>。</w:t>
      </w:r>
      <w:r>
        <w:rPr>
          <w:spacing w:val="-3"/>
        </w:rPr>
        <w:t>”</w:t>
      </w:r>
      <w:r>
        <w:t>尊</w:t>
      </w:r>
      <w:r>
        <w:rPr>
          <w:spacing w:val="-3"/>
        </w:rPr>
        <w:t>者</w:t>
      </w:r>
      <w:r>
        <w:t>知</w:t>
      </w:r>
      <w:r>
        <w:rPr>
          <w:spacing w:val="-3"/>
        </w:rPr>
        <w:t>道</w:t>
      </w:r>
      <w:r>
        <w:t>萨</w:t>
      </w:r>
      <w:r>
        <w:tab/>
      </w:r>
      <w:r>
        <w:t>那</w:t>
      </w:r>
      <w:r>
        <w:rPr>
          <w:spacing w:val="-3"/>
        </w:rPr>
        <w:t>已生</w:t>
      </w:r>
      <w:r>
        <w:t>起了</w:t>
      </w:r>
      <w:r>
        <w:rPr>
          <w:spacing w:val="-3"/>
        </w:rPr>
        <w:t>出</w:t>
      </w:r>
      <w:r>
        <w:t>离</w:t>
      </w:r>
      <w:r>
        <w:rPr>
          <w:spacing w:val="-3"/>
        </w:rPr>
        <w:t>心</w:t>
      </w:r>
      <w:r>
        <w:t>，</w:t>
      </w:r>
      <w:r>
        <w:rPr>
          <w:spacing w:val="-3"/>
        </w:rPr>
        <w:t>便</w:t>
      </w:r>
      <w:r>
        <w:t>传</w:t>
      </w:r>
      <w:r>
        <w:rPr>
          <w:spacing w:val="-3"/>
        </w:rPr>
        <w:t>给</w:t>
      </w:r>
      <w:r>
        <w:t>他</w:t>
      </w:r>
      <w:r>
        <w:rPr>
          <w:spacing w:val="-3"/>
        </w:rPr>
        <w:t>一</w:t>
      </w:r>
      <w:r>
        <w:t>些相</w:t>
      </w:r>
      <w:r>
        <w:rPr>
          <w:spacing w:val="-3"/>
        </w:rPr>
        <w:t>应</w:t>
      </w:r>
      <w:r>
        <w:t>的</w:t>
      </w:r>
      <w:r>
        <w:rPr>
          <w:spacing w:val="-3"/>
        </w:rPr>
        <w:t>法</w:t>
      </w:r>
      <w:r>
        <w:t>，</w:t>
      </w:r>
      <w:r>
        <w:rPr>
          <w:spacing w:val="-3"/>
        </w:rPr>
        <w:t>他</w:t>
      </w:r>
      <w:r>
        <w:t>精进修持</w:t>
      </w:r>
      <w:r>
        <w:rPr>
          <w:spacing w:val="-3"/>
        </w:rPr>
        <w:t>，</w:t>
      </w:r>
      <w:r>
        <w:t>获</w:t>
      </w:r>
      <w:r>
        <w:rPr>
          <w:spacing w:val="-3"/>
        </w:rPr>
        <w:t>证</w:t>
      </w:r>
      <w:r>
        <w:t>了</w:t>
      </w:r>
      <w:r>
        <w:rPr>
          <w:spacing w:val="-3"/>
        </w:rPr>
        <w:t>罗</w:t>
      </w:r>
      <w:r>
        <w:t>汉</w:t>
      </w:r>
      <w:r>
        <w:rPr>
          <w:spacing w:val="-3"/>
        </w:rPr>
        <w:t>果</w:t>
      </w:r>
      <w:r>
        <w:t>位</w:t>
      </w:r>
      <w:r>
        <w:rPr>
          <w:spacing w:val="-3"/>
        </w:rPr>
        <w:t>。</w:t>
      </w:r>
      <w:r>
        <w:t>事过</w:t>
      </w:r>
      <w:r>
        <w:rPr>
          <w:spacing w:val="-3"/>
        </w:rPr>
        <w:t>不</w:t>
      </w:r>
      <w:r>
        <w:t>久</w:t>
      </w:r>
      <w:r>
        <w:rPr>
          <w:spacing w:val="-3"/>
        </w:rPr>
        <w:t>，</w:t>
      </w:r>
      <w:r>
        <w:t>猛</w:t>
      </w:r>
      <w:r>
        <w:rPr>
          <w:spacing w:val="-3"/>
        </w:rPr>
        <w:t>光</w:t>
      </w:r>
      <w:r>
        <w:t>国</w:t>
      </w:r>
      <w:r>
        <w:rPr>
          <w:spacing w:val="-3"/>
        </w:rPr>
        <w:t>王</w:t>
      </w:r>
      <w:r>
        <w:t>也</w:t>
      </w:r>
      <w:r>
        <w:rPr>
          <w:spacing w:val="-3"/>
        </w:rPr>
        <w:t>知</w:t>
      </w:r>
      <w:r>
        <w:t>道了</w:t>
      </w:r>
      <w:r>
        <w:rPr>
          <w:spacing w:val="-3"/>
        </w:rPr>
        <w:t>，</w:t>
      </w:r>
      <w:r>
        <w:t>自</w:t>
      </w:r>
      <w:r>
        <w:rPr>
          <w:spacing w:val="-3"/>
        </w:rPr>
        <w:t>己</w:t>
      </w:r>
      <w:r>
        <w:t>所</w:t>
      </w:r>
      <w:r>
        <w:rPr>
          <w:spacing w:val="-3"/>
        </w:rPr>
        <w:t>打</w:t>
      </w:r>
      <w:r>
        <w:t>的</w:t>
      </w:r>
      <w:r>
        <w:rPr>
          <w:spacing w:val="-3"/>
        </w:rPr>
        <w:t>比</w:t>
      </w:r>
      <w:r>
        <w:t>丘是恰</w:t>
      </w:r>
      <w:r>
        <w:rPr>
          <w:spacing w:val="-3"/>
        </w:rPr>
        <w:t>嘎</w:t>
      </w:r>
      <w:r>
        <w:t>国</w:t>
      </w:r>
      <w:r>
        <w:rPr>
          <w:spacing w:val="-3"/>
        </w:rPr>
        <w:t>王</w:t>
      </w:r>
      <w:r>
        <w:t>的</w:t>
      </w:r>
      <w:r>
        <w:rPr>
          <w:spacing w:val="-3"/>
        </w:rPr>
        <w:t>王</w:t>
      </w:r>
      <w:r>
        <w:t>子</w:t>
      </w:r>
      <w:r>
        <w:rPr>
          <w:spacing w:val="-3"/>
        </w:rPr>
        <w:t>。</w:t>
      </w:r>
      <w:r>
        <w:t>很</w:t>
      </w:r>
      <w:r>
        <w:rPr>
          <w:spacing w:val="-3"/>
        </w:rPr>
        <w:t>后</w:t>
      </w:r>
      <w:r>
        <w:t>悔，</w:t>
      </w:r>
      <w:r>
        <w:rPr>
          <w:spacing w:val="-3"/>
        </w:rPr>
        <w:t>便</w:t>
      </w:r>
      <w:r>
        <w:t>亲</w:t>
      </w:r>
      <w:r>
        <w:rPr>
          <w:spacing w:val="-3"/>
        </w:rPr>
        <w:t>自</w:t>
      </w:r>
      <w:r>
        <w:t>去</w:t>
      </w:r>
      <w:r>
        <w:rPr>
          <w:spacing w:val="-3"/>
        </w:rPr>
        <w:t>尊</w:t>
      </w:r>
      <w:r>
        <w:t>者</w:t>
      </w:r>
      <w:r>
        <w:rPr>
          <w:spacing w:val="-3"/>
        </w:rPr>
        <w:t>与</w:t>
      </w:r>
      <w:r>
        <w:t>萨</w:t>
      </w:r>
      <w:r>
        <w:tab/>
      </w:r>
      <w:r>
        <w:t>那前</w:t>
      </w:r>
      <w:r>
        <w:rPr>
          <w:spacing w:val="-3"/>
        </w:rPr>
        <w:t>作</w:t>
      </w:r>
      <w:r>
        <w:t>忏</w:t>
      </w:r>
      <w:r>
        <w:rPr>
          <w:spacing w:val="-3"/>
        </w:rPr>
        <w:t>悔</w:t>
      </w:r>
      <w:r>
        <w:rPr>
          <w:rFonts w:hint="eastAsia" w:ascii="KaiTi" w:hAnsi="KaiTi" w:eastAsia="KaiTi"/>
        </w:rPr>
        <w:t>:</w:t>
      </w:r>
      <w:r>
        <w:t>“尊</w:t>
      </w:r>
      <w:r>
        <w:rPr>
          <w:spacing w:val="-3"/>
        </w:rPr>
        <w:t>者</w:t>
      </w:r>
      <w:r>
        <w:t>，</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 xml:space="preserve">因我不知您就是恰嘎国王的王子，以前的所做很不应理，今特来求忏悔， </w:t>
      </w:r>
      <w:r>
        <w:rPr>
          <w:spacing w:val="-13"/>
        </w:rPr>
        <w:t>祈尊者宽恕。”此后，猛光国王便经常对他们做很大的供养。尊者心想</w:t>
      </w:r>
      <w:r>
        <w:rPr>
          <w:rFonts w:hint="eastAsia" w:ascii="KaiTi" w:hAnsi="KaiTi" w:eastAsia="KaiTi"/>
        </w:rPr>
        <w:t xml:space="preserve">: </w:t>
      </w:r>
      <w:r>
        <w:rPr>
          <w:spacing w:val="-3"/>
        </w:rPr>
        <w:t>常在此享受很大的利养对修行无益，便悄悄地离去了。</w:t>
      </w:r>
    </w:p>
    <w:p>
      <w:pPr>
        <w:pStyle w:val="2"/>
        <w:tabs>
          <w:tab w:val="left" w:pos="3789"/>
        </w:tabs>
        <w:spacing w:line="278" w:lineRule="auto"/>
        <w:ind w:right="1574" w:firstLine="422"/>
      </w:pPr>
      <w:r>
        <w:rPr>
          <w:spacing w:val="-3"/>
        </w:rPr>
        <w:t>诸</w:t>
      </w:r>
      <w:r>
        <w:t>比</w:t>
      </w:r>
      <w:r>
        <w:rPr>
          <w:spacing w:val="-3"/>
        </w:rPr>
        <w:t>丘</w:t>
      </w:r>
      <w:r>
        <w:t>请</w:t>
      </w:r>
      <w:r>
        <w:rPr>
          <w:spacing w:val="-3"/>
        </w:rPr>
        <w:t>问</w:t>
      </w:r>
      <w:r>
        <w:rPr>
          <w:rFonts w:hint="eastAsia" w:ascii="KaiTi" w:hAnsi="KaiTi" w:eastAsia="KaiTi"/>
        </w:rPr>
        <w:t>:</w:t>
      </w:r>
      <w:r>
        <w:t>“世</w:t>
      </w:r>
      <w:r>
        <w:rPr>
          <w:spacing w:val="-3"/>
        </w:rPr>
        <w:t>尊，</w:t>
      </w:r>
      <w:r>
        <w:t>以何</w:t>
      </w:r>
      <w:r>
        <w:rPr>
          <w:spacing w:val="-3"/>
        </w:rPr>
        <w:t>因</w:t>
      </w:r>
      <w:r>
        <w:t>缘萨</w:t>
      </w:r>
      <w:r>
        <w:tab/>
      </w:r>
      <w:r>
        <w:rPr>
          <w:spacing w:val="-3"/>
        </w:rPr>
        <w:t>那</w:t>
      </w:r>
      <w:r>
        <w:t>生</w:t>
      </w:r>
      <w:r>
        <w:rPr>
          <w:spacing w:val="-3"/>
        </w:rPr>
        <w:t>生</w:t>
      </w:r>
      <w:r>
        <w:t>世</w:t>
      </w:r>
      <w:r>
        <w:rPr>
          <w:spacing w:val="-3"/>
        </w:rPr>
        <w:t>世</w:t>
      </w:r>
      <w:r>
        <w:t>生于</w:t>
      </w:r>
      <w:r>
        <w:rPr>
          <w:spacing w:val="-3"/>
        </w:rPr>
        <w:t>富</w:t>
      </w:r>
      <w:r>
        <w:t>贵</w:t>
      </w:r>
      <w:r>
        <w:rPr>
          <w:spacing w:val="-3"/>
        </w:rPr>
        <w:t>之</w:t>
      </w:r>
      <w:r>
        <w:t>家</w:t>
      </w:r>
      <w:r>
        <w:rPr>
          <w:spacing w:val="-3"/>
        </w:rPr>
        <w:t>？</w:t>
      </w:r>
      <w:r>
        <w:t>以</w:t>
      </w:r>
      <w:r>
        <w:rPr>
          <w:spacing w:val="-3"/>
        </w:rPr>
        <w:t>何</w:t>
      </w:r>
      <w:r>
        <w:t>因缘遭</w:t>
      </w:r>
      <w:r>
        <w:rPr>
          <w:spacing w:val="-3"/>
        </w:rPr>
        <w:t>到</w:t>
      </w:r>
      <w:r>
        <w:t>猛</w:t>
      </w:r>
      <w:r>
        <w:rPr>
          <w:spacing w:val="-3"/>
        </w:rPr>
        <w:t>光</w:t>
      </w:r>
      <w:r>
        <w:t>国</w:t>
      </w:r>
      <w:r>
        <w:rPr>
          <w:spacing w:val="-3"/>
        </w:rPr>
        <w:t>王</w:t>
      </w:r>
      <w:r>
        <w:t>的</w:t>
      </w:r>
      <w:r>
        <w:rPr>
          <w:spacing w:val="-3"/>
        </w:rPr>
        <w:t>鞭</w:t>
      </w:r>
      <w:r>
        <w:t>打</w:t>
      </w:r>
      <w:r>
        <w:rPr>
          <w:spacing w:val="-3"/>
        </w:rPr>
        <w:t>？</w:t>
      </w:r>
      <w:r>
        <w:t>以何</w:t>
      </w:r>
      <w:r>
        <w:rPr>
          <w:spacing w:val="-3"/>
        </w:rPr>
        <w:t>因</w:t>
      </w:r>
      <w:r>
        <w:t>缘</w:t>
      </w:r>
      <w:r>
        <w:rPr>
          <w:spacing w:val="-3"/>
        </w:rPr>
        <w:t>令</w:t>
      </w:r>
      <w:r>
        <w:t>佛</w:t>
      </w:r>
      <w:r>
        <w:rPr>
          <w:spacing w:val="-3"/>
        </w:rPr>
        <w:t>欢</w:t>
      </w:r>
      <w:r>
        <w:t>喜</w:t>
      </w:r>
      <w:r>
        <w:rPr>
          <w:spacing w:val="-3"/>
        </w:rPr>
        <w:t>，</w:t>
      </w:r>
      <w:r>
        <w:t>在</w:t>
      </w:r>
      <w:r>
        <w:rPr>
          <w:spacing w:val="-3"/>
        </w:rPr>
        <w:t>佛</w:t>
      </w:r>
      <w:r>
        <w:t>的教</w:t>
      </w:r>
      <w:r>
        <w:rPr>
          <w:spacing w:val="-3"/>
        </w:rPr>
        <w:t>法</w:t>
      </w:r>
      <w:r>
        <w:t>下</w:t>
      </w:r>
      <w:r>
        <w:rPr>
          <w:spacing w:val="-3"/>
        </w:rPr>
        <w:t>出</w:t>
      </w:r>
      <w:r>
        <w:t>家</w:t>
      </w:r>
      <w:r>
        <w:rPr>
          <w:spacing w:val="-3"/>
        </w:rPr>
        <w:t>，</w:t>
      </w:r>
      <w:r>
        <w:t>灭</w:t>
      </w:r>
      <w:r>
        <w:rPr>
          <w:spacing w:val="-3"/>
        </w:rPr>
        <w:t>尽</w:t>
      </w:r>
      <w:r>
        <w:t>烦恼获证</w:t>
      </w:r>
      <w:r>
        <w:rPr>
          <w:spacing w:val="-3"/>
        </w:rPr>
        <w:t>罗</w:t>
      </w:r>
      <w:r>
        <w:t>汉</w:t>
      </w:r>
      <w:r>
        <w:rPr>
          <w:spacing w:val="-3"/>
        </w:rPr>
        <w:t>果</w:t>
      </w:r>
      <w:r>
        <w:t>位</w:t>
      </w:r>
      <w:r>
        <w:rPr>
          <w:spacing w:val="-3"/>
        </w:rPr>
        <w:t>？</w:t>
      </w:r>
      <w:r>
        <w:t>祈</w:t>
      </w:r>
      <w:r>
        <w:rPr>
          <w:spacing w:val="-3"/>
        </w:rPr>
        <w:t>请</w:t>
      </w:r>
      <w:r>
        <w:t>为</w:t>
      </w:r>
      <w:r>
        <w:rPr>
          <w:spacing w:val="-3"/>
        </w:rPr>
        <w:t>吾</w:t>
      </w:r>
      <w:r>
        <w:t>等演</w:t>
      </w:r>
      <w:r>
        <w:rPr>
          <w:spacing w:val="-3"/>
        </w:rPr>
        <w:t>说</w:t>
      </w:r>
      <w:r>
        <w:rPr>
          <w:spacing w:val="-106"/>
        </w:rPr>
        <w:t>。</w:t>
      </w:r>
      <w:r>
        <w:rPr>
          <w:spacing w:val="-3"/>
        </w:rPr>
        <w:t>”</w:t>
      </w:r>
      <w:r>
        <w:t>世</w:t>
      </w:r>
      <w:r>
        <w:rPr>
          <w:spacing w:val="-3"/>
        </w:rPr>
        <w:t>尊</w:t>
      </w:r>
      <w:r>
        <w:t>告曰</w:t>
      </w:r>
      <w:r>
        <w:rPr>
          <w:rFonts w:hint="eastAsia" w:ascii="KaiTi" w:hAnsi="KaiTi" w:eastAsia="KaiTi"/>
        </w:rPr>
        <w:t>:</w:t>
      </w:r>
      <w:r>
        <w:t>“</w:t>
      </w:r>
      <w:r>
        <w:rPr>
          <w:spacing w:val="-3"/>
        </w:rPr>
        <w:t>这</w:t>
      </w:r>
      <w:r>
        <w:t>是他</w:t>
      </w:r>
      <w:r>
        <w:rPr>
          <w:spacing w:val="-3"/>
        </w:rPr>
        <w:t>往</w:t>
      </w:r>
      <w:r>
        <w:t>昔</w:t>
      </w:r>
      <w:r>
        <w:rPr>
          <w:spacing w:val="-3"/>
        </w:rPr>
        <w:t>的</w:t>
      </w:r>
      <w:r>
        <w:t>愿</w:t>
      </w:r>
      <w:r>
        <w:rPr>
          <w:spacing w:val="-3"/>
        </w:rPr>
        <w:t>力</w:t>
      </w:r>
      <w:r>
        <w:t>成熟</w:t>
      </w:r>
    </w:p>
    <w:p>
      <w:pPr>
        <w:pStyle w:val="2"/>
        <w:tabs>
          <w:tab w:val="left" w:pos="4944"/>
        </w:tabs>
        <w:spacing w:line="278" w:lineRule="auto"/>
        <w:ind w:right="1574"/>
      </w:pPr>
      <w:r>
        <w:t>故。</w:t>
      </w:r>
      <w:r>
        <w:rPr>
          <w:spacing w:val="-3"/>
        </w:rPr>
        <w:t>在</w:t>
      </w:r>
      <w:r>
        <w:t>很</w:t>
      </w:r>
      <w:r>
        <w:rPr>
          <w:spacing w:val="-3"/>
        </w:rPr>
        <w:t>早</w:t>
      </w:r>
      <w:r>
        <w:t>以</w:t>
      </w:r>
      <w:r>
        <w:rPr>
          <w:spacing w:val="-3"/>
        </w:rPr>
        <w:t>前</w:t>
      </w:r>
      <w:r>
        <w:t>，</w:t>
      </w:r>
      <w:r>
        <w:rPr>
          <w:spacing w:val="-3"/>
        </w:rPr>
        <w:t>印</w:t>
      </w:r>
      <w:r>
        <w:t>度</w:t>
      </w:r>
      <w:r>
        <w:rPr>
          <w:spacing w:val="-3"/>
        </w:rPr>
        <w:t>鹿</w:t>
      </w:r>
      <w:r>
        <w:t>野苑</w:t>
      </w:r>
      <w:r>
        <w:rPr>
          <w:spacing w:val="-3"/>
        </w:rPr>
        <w:t>的</w:t>
      </w:r>
      <w:r>
        <w:t>梵</w:t>
      </w:r>
      <w:r>
        <w:rPr>
          <w:spacing w:val="-3"/>
        </w:rPr>
        <w:t>施</w:t>
      </w:r>
      <w:r>
        <w:t>国</w:t>
      </w:r>
      <w:r>
        <w:rPr>
          <w:spacing w:val="-3"/>
        </w:rPr>
        <w:t>王</w:t>
      </w:r>
      <w:r>
        <w:t>与</w:t>
      </w:r>
      <w:r>
        <w:rPr>
          <w:spacing w:val="-3"/>
        </w:rPr>
        <w:t>众</w:t>
      </w:r>
      <w:r>
        <w:t>王</w:t>
      </w:r>
      <w:r>
        <w:rPr>
          <w:spacing w:val="-3"/>
        </w:rPr>
        <w:t>妃</w:t>
      </w:r>
      <w:r>
        <w:t>一起</w:t>
      </w:r>
      <w:r>
        <w:rPr>
          <w:spacing w:val="-3"/>
        </w:rPr>
        <w:t>去</w:t>
      </w:r>
      <w:r>
        <w:t>花</w:t>
      </w:r>
      <w:r>
        <w:rPr>
          <w:spacing w:val="-3"/>
        </w:rPr>
        <w:t>园</w:t>
      </w:r>
      <w:r>
        <w:t>里</w:t>
      </w:r>
      <w:r>
        <w:rPr>
          <w:spacing w:val="-3"/>
        </w:rPr>
        <w:t>游</w:t>
      </w:r>
      <w:r>
        <w:t>乐</w:t>
      </w:r>
      <w:r>
        <w:rPr>
          <w:spacing w:val="-3"/>
        </w:rPr>
        <w:t>，</w:t>
      </w:r>
      <w:r>
        <w:t>国 王舒</w:t>
      </w:r>
      <w:r>
        <w:rPr>
          <w:spacing w:val="-3"/>
        </w:rPr>
        <w:t>适</w:t>
      </w:r>
      <w:r>
        <w:t>地</w:t>
      </w:r>
      <w:r>
        <w:rPr>
          <w:spacing w:val="-3"/>
        </w:rPr>
        <w:t>躺</w:t>
      </w:r>
      <w:r>
        <w:t>在</w:t>
      </w:r>
      <w:r>
        <w:rPr>
          <w:spacing w:val="-3"/>
        </w:rPr>
        <w:t>那</w:t>
      </w:r>
      <w:r>
        <w:t>里</w:t>
      </w:r>
      <w:r>
        <w:rPr>
          <w:spacing w:val="-3"/>
        </w:rPr>
        <w:t>睡</w:t>
      </w:r>
      <w:r>
        <w:t>着</w:t>
      </w:r>
      <w:r>
        <w:rPr>
          <w:spacing w:val="-3"/>
        </w:rPr>
        <w:t>了</w:t>
      </w:r>
      <w:r>
        <w:t>，王</w:t>
      </w:r>
      <w:r>
        <w:rPr>
          <w:spacing w:val="-3"/>
        </w:rPr>
        <w:t>妃</w:t>
      </w:r>
      <w:r>
        <w:t>们</w:t>
      </w:r>
      <w:r>
        <w:rPr>
          <w:spacing w:val="-3"/>
        </w:rPr>
        <w:t>自</w:t>
      </w:r>
      <w:r>
        <w:t>由</w:t>
      </w:r>
      <w:r>
        <w:rPr>
          <w:spacing w:val="-3"/>
        </w:rPr>
        <w:t>自</w:t>
      </w:r>
      <w:r>
        <w:t>在</w:t>
      </w:r>
      <w:r>
        <w:rPr>
          <w:spacing w:val="-3"/>
        </w:rPr>
        <w:t>地</w:t>
      </w:r>
      <w:r>
        <w:t>四</w:t>
      </w:r>
      <w:r>
        <w:rPr>
          <w:spacing w:val="-3"/>
        </w:rPr>
        <w:t>处</w:t>
      </w:r>
      <w:r>
        <w:t>捡花</w:t>
      </w:r>
      <w:r>
        <w:rPr>
          <w:spacing w:val="-3"/>
        </w:rPr>
        <w:t>果</w:t>
      </w:r>
      <w:r>
        <w:t>。</w:t>
      </w:r>
      <w:r>
        <w:rPr>
          <w:spacing w:val="-3"/>
        </w:rPr>
        <w:t>当</w:t>
      </w:r>
      <w:r>
        <w:t>时</w:t>
      </w:r>
      <w:r>
        <w:rPr>
          <w:spacing w:val="-3"/>
        </w:rPr>
        <w:t>只</w:t>
      </w:r>
      <w:r>
        <w:t>有</w:t>
      </w:r>
      <w:r>
        <w:rPr>
          <w:spacing w:val="-3"/>
        </w:rPr>
        <w:t>独</w:t>
      </w:r>
      <w:r>
        <w:t>觉 应世</w:t>
      </w:r>
      <w:r>
        <w:rPr>
          <w:spacing w:val="-3"/>
        </w:rPr>
        <w:t>，</w:t>
      </w:r>
      <w:r>
        <w:t>当</w:t>
      </w:r>
      <w:r>
        <w:rPr>
          <w:spacing w:val="-3"/>
        </w:rPr>
        <w:t>王</w:t>
      </w:r>
      <w:r>
        <w:t>妃</w:t>
      </w:r>
      <w:r>
        <w:rPr>
          <w:spacing w:val="-3"/>
        </w:rPr>
        <w:t>们</w:t>
      </w:r>
      <w:r>
        <w:t>见</w:t>
      </w:r>
      <w:r>
        <w:rPr>
          <w:spacing w:val="-3"/>
        </w:rPr>
        <w:t>到</w:t>
      </w:r>
      <w:r>
        <w:t>草</w:t>
      </w:r>
      <w:r>
        <w:rPr>
          <w:spacing w:val="-3"/>
        </w:rPr>
        <w:t>坪</w:t>
      </w:r>
      <w:r>
        <w:t>上有</w:t>
      </w:r>
      <w:r>
        <w:rPr>
          <w:spacing w:val="-3"/>
        </w:rPr>
        <w:t>一</w:t>
      </w:r>
      <w:r>
        <w:t>位</w:t>
      </w:r>
      <w:r>
        <w:rPr>
          <w:spacing w:val="-3"/>
        </w:rPr>
        <w:t>功</w:t>
      </w:r>
      <w:r>
        <w:t>德</w:t>
      </w:r>
      <w:r>
        <w:rPr>
          <w:spacing w:val="-3"/>
        </w:rPr>
        <w:t>圆</w:t>
      </w:r>
      <w:r>
        <w:t>满</w:t>
      </w:r>
      <w:r>
        <w:rPr>
          <w:spacing w:val="-3"/>
        </w:rPr>
        <w:t>的</w:t>
      </w:r>
      <w:r>
        <w:t>独</w:t>
      </w:r>
      <w:r>
        <w:rPr>
          <w:spacing w:val="-3"/>
        </w:rPr>
        <w:t>觉</w:t>
      </w:r>
      <w:r>
        <w:t>时，</w:t>
      </w:r>
      <w:r>
        <w:rPr>
          <w:spacing w:val="-3"/>
        </w:rPr>
        <w:t>生</w:t>
      </w:r>
      <w:r>
        <w:t>起</w:t>
      </w:r>
      <w:r>
        <w:rPr>
          <w:spacing w:val="-3"/>
        </w:rPr>
        <w:t>很</w:t>
      </w:r>
      <w:r>
        <w:t>大</w:t>
      </w:r>
      <w:r>
        <w:rPr>
          <w:spacing w:val="-3"/>
        </w:rPr>
        <w:t>的</w:t>
      </w:r>
      <w:r>
        <w:t>欢</w:t>
      </w:r>
      <w:r>
        <w:rPr>
          <w:spacing w:val="-3"/>
        </w:rPr>
        <w:t>喜</w:t>
      </w:r>
      <w:r>
        <w:t>心， 在独</w:t>
      </w:r>
      <w:r>
        <w:rPr>
          <w:spacing w:val="-3"/>
        </w:rPr>
        <w:t>觉</w:t>
      </w:r>
      <w:r>
        <w:t>足</w:t>
      </w:r>
      <w:r>
        <w:rPr>
          <w:spacing w:val="-3"/>
        </w:rPr>
        <w:t>下</w:t>
      </w:r>
      <w:r>
        <w:t>顶</w:t>
      </w:r>
      <w:r>
        <w:rPr>
          <w:spacing w:val="-3"/>
        </w:rPr>
        <w:t>礼</w:t>
      </w:r>
      <w:r>
        <w:t>闻</w:t>
      </w:r>
      <w:r>
        <w:rPr>
          <w:spacing w:val="-3"/>
        </w:rPr>
        <w:t>法</w:t>
      </w:r>
      <w:r>
        <w:t>。</w:t>
      </w:r>
      <w:r>
        <w:rPr>
          <w:spacing w:val="-3"/>
        </w:rPr>
        <w:t>国</w:t>
      </w:r>
      <w:r>
        <w:t>王醒</w:t>
      </w:r>
      <w:r>
        <w:rPr>
          <w:spacing w:val="-3"/>
        </w:rPr>
        <w:t>来</w:t>
      </w:r>
      <w:r>
        <w:t>却</w:t>
      </w:r>
      <w:r>
        <w:rPr>
          <w:spacing w:val="-3"/>
        </w:rPr>
        <w:t>不</w:t>
      </w:r>
      <w:r>
        <w:t>见</w:t>
      </w:r>
      <w:r>
        <w:rPr>
          <w:spacing w:val="-3"/>
        </w:rPr>
        <w:t>王</w:t>
      </w:r>
      <w:r>
        <w:t>妃</w:t>
      </w:r>
      <w:r>
        <w:rPr>
          <w:spacing w:val="-3"/>
        </w:rPr>
        <w:t>们</w:t>
      </w:r>
      <w:r>
        <w:t>，</w:t>
      </w:r>
      <w:r>
        <w:rPr>
          <w:spacing w:val="-3"/>
        </w:rPr>
        <w:t>顿</w:t>
      </w:r>
      <w:r>
        <w:t>时生</w:t>
      </w:r>
      <w:r>
        <w:rPr>
          <w:spacing w:val="-3"/>
        </w:rPr>
        <w:t>起</w:t>
      </w:r>
      <w:r>
        <w:t>了</w:t>
      </w:r>
      <w:r>
        <w:rPr>
          <w:spacing w:val="-3"/>
        </w:rPr>
        <w:t>大</w:t>
      </w:r>
      <w:r>
        <w:t>嗔</w:t>
      </w:r>
      <w:r>
        <w:rPr>
          <w:spacing w:val="-3"/>
        </w:rPr>
        <w:t>恨</w:t>
      </w:r>
      <w:r>
        <w:t>心</w:t>
      </w:r>
      <w:r>
        <w:rPr>
          <w:spacing w:val="-3"/>
        </w:rPr>
        <w:t>。</w:t>
      </w:r>
      <w:r>
        <w:t>提 起宝</w:t>
      </w:r>
      <w:r>
        <w:rPr>
          <w:spacing w:val="-3"/>
        </w:rPr>
        <w:t>剑</w:t>
      </w:r>
      <w:r>
        <w:t>四</w:t>
      </w:r>
      <w:r>
        <w:rPr>
          <w:spacing w:val="-3"/>
        </w:rPr>
        <w:t>处</w:t>
      </w:r>
      <w:r>
        <w:t>寻</w:t>
      </w:r>
      <w:r>
        <w:rPr>
          <w:spacing w:val="-3"/>
        </w:rPr>
        <w:t>找</w:t>
      </w:r>
      <w:r>
        <w:t>，</w:t>
      </w:r>
      <w:r>
        <w:rPr>
          <w:spacing w:val="-3"/>
        </w:rPr>
        <w:t>发</w:t>
      </w:r>
      <w:r>
        <w:t>现</w:t>
      </w:r>
      <w:r>
        <w:rPr>
          <w:spacing w:val="-3"/>
        </w:rPr>
        <w:t>一</w:t>
      </w:r>
      <w:r>
        <w:t>位独</w:t>
      </w:r>
      <w:r>
        <w:rPr>
          <w:spacing w:val="-3"/>
        </w:rPr>
        <w:t>觉</w:t>
      </w:r>
      <w:r>
        <w:t>正</w:t>
      </w:r>
      <w:r>
        <w:rPr>
          <w:spacing w:val="-3"/>
        </w:rPr>
        <w:t>与</w:t>
      </w:r>
      <w:r>
        <w:t>自</w:t>
      </w:r>
      <w:r>
        <w:rPr>
          <w:spacing w:val="-3"/>
        </w:rPr>
        <w:t>己</w:t>
      </w:r>
      <w:r>
        <w:t>的</w:t>
      </w:r>
      <w:r>
        <w:rPr>
          <w:spacing w:val="-3"/>
        </w:rPr>
        <w:t>王</w:t>
      </w:r>
      <w:r>
        <w:t>妃</w:t>
      </w:r>
      <w:r>
        <w:rPr>
          <w:spacing w:val="-3"/>
        </w:rPr>
        <w:t>在</w:t>
      </w:r>
      <w:r>
        <w:t>一起</w:t>
      </w:r>
      <w:r>
        <w:rPr>
          <w:spacing w:val="-3"/>
        </w:rPr>
        <w:t>，</w:t>
      </w:r>
      <w:r>
        <w:t>不</w:t>
      </w:r>
      <w:r>
        <w:rPr>
          <w:spacing w:val="-3"/>
        </w:rPr>
        <w:t>由</w:t>
      </w:r>
      <w:r>
        <w:t>分</w:t>
      </w:r>
      <w:r>
        <w:rPr>
          <w:spacing w:val="-3"/>
        </w:rPr>
        <w:t>说</w:t>
      </w:r>
      <w:r>
        <w:t>拿</w:t>
      </w:r>
      <w:r>
        <w:rPr>
          <w:spacing w:val="-3"/>
        </w:rPr>
        <w:t>起</w:t>
      </w:r>
      <w:r>
        <w:t>鞭 子就</w:t>
      </w:r>
      <w:r>
        <w:rPr>
          <w:spacing w:val="-3"/>
        </w:rPr>
        <w:t>对</w:t>
      </w:r>
      <w:r>
        <w:t>独</w:t>
      </w:r>
      <w:r>
        <w:rPr>
          <w:spacing w:val="-3"/>
        </w:rPr>
        <w:t>觉</w:t>
      </w:r>
      <w:r>
        <w:t>猛</w:t>
      </w:r>
      <w:r>
        <w:rPr>
          <w:spacing w:val="-3"/>
        </w:rPr>
        <w:t>打</w:t>
      </w:r>
      <w:r>
        <w:t>。</w:t>
      </w:r>
      <w:r>
        <w:rPr>
          <w:spacing w:val="-3"/>
        </w:rPr>
        <w:t>独</w:t>
      </w:r>
      <w:r>
        <w:t>觉</w:t>
      </w:r>
      <w:r>
        <w:rPr>
          <w:spacing w:val="-3"/>
        </w:rPr>
        <w:t>心</w:t>
      </w:r>
      <w:r>
        <w:t>想</w:t>
      </w:r>
      <w:r>
        <w:rPr>
          <w:rFonts w:hint="eastAsia" w:ascii="KaiTi" w:eastAsia="KaiTi"/>
        </w:rPr>
        <w:t>:</w:t>
      </w:r>
      <w:r>
        <w:rPr>
          <w:spacing w:val="-3"/>
        </w:rPr>
        <w:t>国</w:t>
      </w:r>
      <w:r>
        <w:t>王</w:t>
      </w:r>
      <w:r>
        <w:rPr>
          <w:spacing w:val="-3"/>
        </w:rPr>
        <w:t>造</w:t>
      </w:r>
      <w:r>
        <w:t>了</w:t>
      </w:r>
      <w:r>
        <w:rPr>
          <w:spacing w:val="-3"/>
        </w:rPr>
        <w:t>很</w:t>
      </w:r>
      <w:r>
        <w:t>大</w:t>
      </w:r>
      <w:r>
        <w:rPr>
          <w:spacing w:val="-3"/>
        </w:rPr>
        <w:t>的</w:t>
      </w:r>
      <w:r>
        <w:t>业</w:t>
      </w:r>
      <w:r>
        <w:rPr>
          <w:spacing w:val="-3"/>
        </w:rPr>
        <w:t>，应</w:t>
      </w:r>
      <w:r>
        <w:t>救度</w:t>
      </w:r>
      <w:r>
        <w:rPr>
          <w:spacing w:val="-3"/>
        </w:rPr>
        <w:t>他</w:t>
      </w:r>
      <w:r>
        <w:t>，</w:t>
      </w:r>
      <w:r>
        <w:rPr>
          <w:spacing w:val="-3"/>
        </w:rPr>
        <w:t>若</w:t>
      </w:r>
      <w:r>
        <w:t>不</w:t>
      </w:r>
      <w:r>
        <w:rPr>
          <w:spacing w:val="-3"/>
        </w:rPr>
        <w:t>忏</w:t>
      </w:r>
      <w:r>
        <w:t>悔的  话，</w:t>
      </w:r>
      <w:r>
        <w:rPr>
          <w:spacing w:val="-3"/>
        </w:rPr>
        <w:t>以</w:t>
      </w:r>
      <w:r>
        <w:t>后</w:t>
      </w:r>
      <w:r>
        <w:rPr>
          <w:spacing w:val="-3"/>
        </w:rPr>
        <w:t>果</w:t>
      </w:r>
      <w:r>
        <w:t>报</w:t>
      </w:r>
      <w:r>
        <w:rPr>
          <w:spacing w:val="-3"/>
        </w:rPr>
        <w:t>成</w:t>
      </w:r>
      <w:r>
        <w:t>熟</w:t>
      </w:r>
      <w:r>
        <w:rPr>
          <w:spacing w:val="-3"/>
        </w:rPr>
        <w:t>时</w:t>
      </w:r>
      <w:r>
        <w:t>，</w:t>
      </w:r>
      <w:r>
        <w:rPr>
          <w:spacing w:val="-3"/>
        </w:rPr>
        <w:t>他</w:t>
      </w:r>
      <w:r>
        <w:t>很可</w:t>
      </w:r>
      <w:r>
        <w:rPr>
          <w:spacing w:val="-3"/>
        </w:rPr>
        <w:t>怜</w:t>
      </w:r>
      <w:r>
        <w:t>。</w:t>
      </w:r>
      <w:r>
        <w:rPr>
          <w:spacing w:val="-3"/>
        </w:rPr>
        <w:t>便</w:t>
      </w:r>
      <w:r>
        <w:t>马</w:t>
      </w:r>
      <w:r>
        <w:rPr>
          <w:spacing w:val="-3"/>
        </w:rPr>
        <w:t>上</w:t>
      </w:r>
      <w:r>
        <w:t>腾</w:t>
      </w:r>
      <w:r>
        <w:rPr>
          <w:spacing w:val="-3"/>
        </w:rPr>
        <w:t>于</w:t>
      </w:r>
      <w:r>
        <w:t>空</w:t>
      </w:r>
      <w:r>
        <w:rPr>
          <w:spacing w:val="-3"/>
        </w:rPr>
        <w:t>中</w:t>
      </w:r>
      <w:r>
        <w:t>，显</w:t>
      </w:r>
      <w:r>
        <w:rPr>
          <w:spacing w:val="-3"/>
        </w:rPr>
        <w:t>示</w:t>
      </w:r>
      <w:r>
        <w:t>种</w:t>
      </w:r>
      <w:r>
        <w:rPr>
          <w:spacing w:val="-3"/>
        </w:rPr>
        <w:t>种</w:t>
      </w:r>
      <w:r>
        <w:t>神</w:t>
      </w:r>
      <w:r>
        <w:rPr>
          <w:spacing w:val="-3"/>
        </w:rPr>
        <w:t>变</w:t>
      </w:r>
      <w:r>
        <w:t>，</w:t>
      </w:r>
      <w:r>
        <w:rPr>
          <w:spacing w:val="-3"/>
        </w:rPr>
        <w:t>国</w:t>
      </w:r>
      <w:r>
        <w:t>王 当下</w:t>
      </w:r>
      <w:r>
        <w:rPr>
          <w:spacing w:val="-3"/>
        </w:rPr>
        <w:t>对</w:t>
      </w:r>
      <w:r>
        <w:t>独</w:t>
      </w:r>
      <w:r>
        <w:rPr>
          <w:spacing w:val="-3"/>
        </w:rPr>
        <w:t>觉</w:t>
      </w:r>
      <w:r>
        <w:t>生</w:t>
      </w:r>
      <w:r>
        <w:rPr>
          <w:spacing w:val="-3"/>
        </w:rPr>
        <w:t>起</w:t>
      </w:r>
      <w:r>
        <w:t>了</w:t>
      </w:r>
      <w:r>
        <w:rPr>
          <w:spacing w:val="-3"/>
        </w:rPr>
        <w:t>很</w:t>
      </w:r>
      <w:r>
        <w:t>大</w:t>
      </w:r>
      <w:r>
        <w:rPr>
          <w:spacing w:val="-3"/>
        </w:rPr>
        <w:t>的</w:t>
      </w:r>
      <w:r>
        <w:t>信心</w:t>
      </w:r>
      <w:r>
        <w:rPr>
          <w:spacing w:val="-3"/>
        </w:rPr>
        <w:t>，</w:t>
      </w:r>
      <w:r>
        <w:t>五</w:t>
      </w:r>
      <w:r>
        <w:rPr>
          <w:spacing w:val="-3"/>
        </w:rPr>
        <w:t>体</w:t>
      </w:r>
      <w:r>
        <w:t>投</w:t>
      </w:r>
      <w:r>
        <w:rPr>
          <w:spacing w:val="-3"/>
        </w:rPr>
        <w:t>地</w:t>
      </w:r>
      <w:r>
        <w:t>，</w:t>
      </w:r>
      <w:r>
        <w:rPr>
          <w:spacing w:val="-3"/>
        </w:rPr>
        <w:t>至</w:t>
      </w:r>
      <w:r>
        <w:t>诚</w:t>
      </w:r>
      <w:r>
        <w:rPr>
          <w:spacing w:val="-3"/>
        </w:rPr>
        <w:t>忏</w:t>
      </w:r>
      <w:r>
        <w:t>悔，</w:t>
      </w:r>
      <w:r>
        <w:rPr>
          <w:spacing w:val="-3"/>
        </w:rPr>
        <w:t>独</w:t>
      </w:r>
      <w:r>
        <w:t>觉</w:t>
      </w:r>
      <w:r>
        <w:rPr>
          <w:spacing w:val="-3"/>
        </w:rPr>
        <w:t>也</w:t>
      </w:r>
      <w:r>
        <w:t>接</w:t>
      </w:r>
      <w:r>
        <w:rPr>
          <w:spacing w:val="-3"/>
        </w:rPr>
        <w:t>受</w:t>
      </w:r>
      <w:r>
        <w:t>了</w:t>
      </w:r>
      <w:r>
        <w:rPr>
          <w:spacing w:val="-3"/>
        </w:rPr>
        <w:t>他</w:t>
      </w:r>
      <w:r>
        <w:t>的 忏悔</w:t>
      </w:r>
      <w:r>
        <w:rPr>
          <w:spacing w:val="-3"/>
        </w:rPr>
        <w:t>。</w:t>
      </w:r>
      <w:r>
        <w:t>从</w:t>
      </w:r>
      <w:r>
        <w:rPr>
          <w:spacing w:val="-3"/>
        </w:rPr>
        <w:t>此</w:t>
      </w:r>
      <w:r>
        <w:t>，</w:t>
      </w:r>
      <w:r>
        <w:rPr>
          <w:spacing w:val="-3"/>
        </w:rPr>
        <w:t>国</w:t>
      </w:r>
      <w:r>
        <w:t>王</w:t>
      </w:r>
      <w:r>
        <w:rPr>
          <w:spacing w:val="-3"/>
        </w:rPr>
        <w:t>对</w:t>
      </w:r>
      <w:r>
        <w:t>独</w:t>
      </w:r>
      <w:r>
        <w:rPr>
          <w:spacing w:val="-3"/>
        </w:rPr>
        <w:t>觉</w:t>
      </w:r>
      <w:r>
        <w:t>恭敬</w:t>
      </w:r>
      <w:r>
        <w:rPr>
          <w:spacing w:val="-3"/>
        </w:rPr>
        <w:t>供</w:t>
      </w:r>
      <w:r>
        <w:t>养</w:t>
      </w:r>
      <w:r>
        <w:rPr>
          <w:spacing w:val="-3"/>
        </w:rPr>
        <w:t>，</w:t>
      </w:r>
      <w:r>
        <w:t>在</w:t>
      </w:r>
      <w:r>
        <w:rPr>
          <w:spacing w:val="-3"/>
        </w:rPr>
        <w:t>独</w:t>
      </w:r>
      <w:r>
        <w:t>觉</w:t>
      </w:r>
      <w:r>
        <w:rPr>
          <w:spacing w:val="-3"/>
        </w:rPr>
        <w:t>显</w:t>
      </w:r>
      <w:r>
        <w:t>现涅</w:t>
      </w:r>
      <w:r>
        <w:tab/>
      </w:r>
      <w:r>
        <w:t>后</w:t>
      </w:r>
      <w:r>
        <w:rPr>
          <w:spacing w:val="-3"/>
        </w:rPr>
        <w:t>，</w:t>
      </w:r>
      <w:r>
        <w:t>国</w:t>
      </w:r>
      <w:r>
        <w:rPr>
          <w:spacing w:val="-3"/>
        </w:rPr>
        <w:t>王</w:t>
      </w:r>
      <w:r>
        <w:t>把</w:t>
      </w:r>
      <w:r>
        <w:rPr>
          <w:spacing w:val="-3"/>
        </w:rPr>
        <w:t>独</w:t>
      </w:r>
      <w:r>
        <w:t>觉</w:t>
      </w:r>
      <w:r>
        <w:rPr>
          <w:spacing w:val="-3"/>
        </w:rPr>
        <w:t>的</w:t>
      </w:r>
      <w:r>
        <w:t>遗 体作</w:t>
      </w:r>
      <w:r>
        <w:rPr>
          <w:spacing w:val="-3"/>
        </w:rPr>
        <w:t>成</w:t>
      </w:r>
      <w:r>
        <w:t>遗</w:t>
      </w:r>
      <w:r>
        <w:rPr>
          <w:spacing w:val="-3"/>
        </w:rPr>
        <w:t>塔</w:t>
      </w:r>
      <w:r>
        <w:t>恭</w:t>
      </w:r>
      <w:r>
        <w:rPr>
          <w:spacing w:val="-3"/>
        </w:rPr>
        <w:t>敬</w:t>
      </w:r>
      <w:r>
        <w:t>供</w:t>
      </w:r>
      <w:r>
        <w:rPr>
          <w:spacing w:val="-3"/>
        </w:rPr>
        <w:t>养</w:t>
      </w:r>
      <w:r>
        <w:t>，</w:t>
      </w:r>
      <w:r>
        <w:rPr>
          <w:spacing w:val="-3"/>
        </w:rPr>
        <w:t>并</w:t>
      </w:r>
      <w:r>
        <w:t>发愿</w:t>
      </w:r>
      <w:r>
        <w:rPr>
          <w:rFonts w:hint="eastAsia" w:ascii="KaiTi" w:eastAsia="KaiTi"/>
          <w:spacing w:val="-3"/>
        </w:rPr>
        <w:t>:</w:t>
      </w:r>
      <w:r>
        <w:t>愿</w:t>
      </w:r>
      <w:r>
        <w:rPr>
          <w:spacing w:val="-3"/>
        </w:rPr>
        <w:t>以</w:t>
      </w:r>
      <w:r>
        <w:t>此</w:t>
      </w:r>
      <w:r>
        <w:rPr>
          <w:spacing w:val="-3"/>
        </w:rPr>
        <w:t>善</w:t>
      </w:r>
      <w:r>
        <w:t>根</w:t>
      </w:r>
      <w:r>
        <w:rPr>
          <w:spacing w:val="-3"/>
        </w:rPr>
        <w:t>，</w:t>
      </w:r>
      <w:r>
        <w:t>我</w:t>
      </w:r>
      <w:r>
        <w:rPr>
          <w:spacing w:val="-3"/>
        </w:rPr>
        <w:t>将生</w:t>
      </w:r>
      <w:r>
        <w:t>生世</w:t>
      </w:r>
      <w:r>
        <w:rPr>
          <w:spacing w:val="-3"/>
        </w:rPr>
        <w:t>世</w:t>
      </w:r>
      <w:r>
        <w:t>生</w:t>
      </w:r>
      <w:r>
        <w:rPr>
          <w:spacing w:val="-3"/>
        </w:rPr>
        <w:t>于</w:t>
      </w:r>
      <w:r>
        <w:t>富</w:t>
      </w:r>
      <w:r>
        <w:rPr>
          <w:spacing w:val="-3"/>
        </w:rPr>
        <w:t>贵</w:t>
      </w:r>
      <w:r>
        <w:t>之</w:t>
      </w:r>
      <w:r>
        <w:rPr>
          <w:spacing w:val="-3"/>
        </w:rPr>
        <w:t>家</w:t>
      </w:r>
      <w:r>
        <w:t>， 愿我</w:t>
      </w:r>
      <w:r>
        <w:rPr>
          <w:spacing w:val="-3"/>
        </w:rPr>
        <w:t>鞭</w:t>
      </w:r>
      <w:r>
        <w:t>打</w:t>
      </w:r>
      <w:r>
        <w:rPr>
          <w:spacing w:val="-3"/>
        </w:rPr>
        <w:t>独</w:t>
      </w:r>
      <w:r>
        <w:t>觉</w:t>
      </w:r>
      <w:r>
        <w:rPr>
          <w:spacing w:val="-3"/>
        </w:rPr>
        <w:t>的</w:t>
      </w:r>
      <w:r>
        <w:t>恶</w:t>
      </w:r>
      <w:r>
        <w:rPr>
          <w:spacing w:val="-3"/>
        </w:rPr>
        <w:t>业</w:t>
      </w:r>
      <w:r>
        <w:t>不</w:t>
      </w:r>
      <w:r>
        <w:rPr>
          <w:spacing w:val="-3"/>
        </w:rPr>
        <w:t>要</w:t>
      </w:r>
      <w:r>
        <w:t>成熟</w:t>
      </w:r>
      <w:r>
        <w:rPr>
          <w:rFonts w:hint="eastAsia" w:ascii="KaiTi" w:eastAsia="KaiTi"/>
          <w:spacing w:val="-3"/>
        </w:rPr>
        <w:t>;</w:t>
      </w:r>
      <w:r>
        <w:t>愿</w:t>
      </w:r>
      <w:r>
        <w:rPr>
          <w:spacing w:val="-3"/>
        </w:rPr>
        <w:t>将</w:t>
      </w:r>
      <w:r>
        <w:t>来</w:t>
      </w:r>
      <w:r>
        <w:rPr>
          <w:spacing w:val="-3"/>
        </w:rPr>
        <w:t>在</w:t>
      </w:r>
      <w:r>
        <w:t>比</w:t>
      </w:r>
      <w:r>
        <w:rPr>
          <w:spacing w:val="-3"/>
        </w:rPr>
        <w:t>这</w:t>
      </w:r>
      <w:r>
        <w:t>位</w:t>
      </w:r>
      <w:r>
        <w:rPr>
          <w:spacing w:val="-3"/>
        </w:rPr>
        <w:t>独觉</w:t>
      </w:r>
      <w:r>
        <w:t>更殊</w:t>
      </w:r>
      <w:r>
        <w:rPr>
          <w:spacing w:val="-3"/>
        </w:rPr>
        <w:t>胜</w:t>
      </w:r>
      <w:r>
        <w:t>的</w:t>
      </w:r>
      <w:r>
        <w:rPr>
          <w:spacing w:val="-3"/>
        </w:rPr>
        <w:t>如</w:t>
      </w:r>
      <w:r>
        <w:t>来</w:t>
      </w:r>
      <w:r>
        <w:rPr>
          <w:spacing w:val="-3"/>
        </w:rPr>
        <w:t>前</w:t>
      </w:r>
      <w:r>
        <w:t>出</w:t>
      </w:r>
    </w:p>
    <w:p>
      <w:pPr>
        <w:pStyle w:val="2"/>
        <w:spacing w:line="278" w:lineRule="auto"/>
        <w:ind w:right="1786"/>
        <w:jc w:val="both"/>
      </w:pPr>
      <w:r>
        <w:rPr>
          <w:spacing w:val="-3"/>
        </w:rPr>
        <w:t xml:space="preserve">家，令佛欢喜，在佛教法下灭尽烦恼，获证罗汉果位。诸比丘，你们是怎么想的？当时的国王即萨 那罗汉，以往昔的业缘及愿力成熟故，他遭猛光国王之鞭打，在我教法下出家令我欢喜，灭尽烦恼，获证罗汉果位。另一段因缘是在人天导师、如来、正等觉迦叶佛出世时，他出家调伏诸根， </w:t>
      </w:r>
      <w:r>
        <w:rPr>
          <w:spacing w:val="-12"/>
        </w:rPr>
        <w:t>而即生得解脱。”世尊如是宣说竟。</w:t>
      </w:r>
    </w:p>
    <w:p>
      <w:pPr>
        <w:pStyle w:val="7"/>
        <w:numPr>
          <w:ilvl w:val="0"/>
          <w:numId w:val="9"/>
        </w:numPr>
        <w:tabs>
          <w:tab w:val="left" w:pos="536"/>
        </w:tabs>
        <w:spacing w:before="0" w:after="0" w:line="269" w:lineRule="exact"/>
        <w:ind w:left="535" w:right="0" w:hanging="424"/>
        <w:jc w:val="left"/>
        <w:rPr>
          <w:sz w:val="21"/>
        </w:rPr>
      </w:pPr>
      <w:r>
        <w:rPr>
          <w:spacing w:val="-3"/>
          <w:sz w:val="21"/>
        </w:rPr>
        <w:t>野兽禁行者</w:t>
      </w:r>
    </w:p>
    <w:p>
      <w:pPr>
        <w:pStyle w:val="2"/>
        <w:tabs>
          <w:tab w:val="left" w:pos="1374"/>
        </w:tabs>
        <w:spacing w:before="42"/>
      </w:pPr>
      <w:r>
        <w:t>—恶</w:t>
      </w:r>
      <w:r>
        <w:rPr>
          <w:spacing w:val="-3"/>
        </w:rPr>
        <w:t>口</w:t>
      </w:r>
      <w:r>
        <w:t>骂僧</w:t>
      </w:r>
      <w:r>
        <w:tab/>
      </w:r>
      <w:r>
        <w:rPr>
          <w:spacing w:val="-3"/>
        </w:rPr>
        <w:t>百</w:t>
      </w:r>
      <w:r>
        <w:t>世</w:t>
      </w:r>
      <w:r>
        <w:rPr>
          <w:spacing w:val="-3"/>
        </w:rPr>
        <w:t>兽</w:t>
      </w:r>
      <w:r>
        <w:t>报</w:t>
      </w:r>
    </w:p>
    <w:p>
      <w:pPr>
        <w:pStyle w:val="2"/>
        <w:spacing w:before="9"/>
        <w:ind w:left="0"/>
        <w:rPr>
          <w:sz w:val="27"/>
        </w:rPr>
      </w:pPr>
    </w:p>
    <w:p>
      <w:pPr>
        <w:pStyle w:val="2"/>
        <w:spacing w:before="1" w:line="278" w:lineRule="auto"/>
        <w:ind w:right="1995" w:firstLine="422"/>
      </w:pPr>
      <w:r>
        <w:t>一时，佛在王舍城。在离城不远的布得海的地方，有五百人身穿兽皮、头戴兽角、装作兽形</w:t>
      </w:r>
      <w:r>
        <w:rPr>
          <w:rFonts w:hint="eastAsia" w:ascii="KaiTi" w:eastAsia="KaiTi"/>
        </w:rPr>
        <w:t>,</w:t>
      </w:r>
      <w:r>
        <w:t>与野兽们一起饮水吃草</w:t>
      </w:r>
      <w:r>
        <w:rPr>
          <w:rFonts w:hint="eastAsia" w:ascii="KaiTi" w:eastAsia="KaiTi"/>
        </w:rPr>
        <w:t>,</w:t>
      </w:r>
      <w:r>
        <w:t>共同起居。</w:t>
      </w:r>
    </w:p>
    <w:p>
      <w:pPr>
        <w:pStyle w:val="2"/>
        <w:spacing w:line="278" w:lineRule="auto"/>
        <w:ind w:right="1786" w:firstLine="422"/>
      </w:pPr>
      <w:r>
        <w:rPr>
          <w:spacing w:val="-3"/>
        </w:rPr>
        <w:t>如来、正等觉释迦世尊，具二智慧等无量功德，时时刻刻都观照着 一切众生的苦乐，即便是大海离开波浪，佛陀对众生的大悲心刹那也不会</w:t>
      </w:r>
    </w:p>
    <w:p>
      <w:pPr>
        <w:pStyle w:val="2"/>
        <w:spacing w:line="278" w:lineRule="auto"/>
        <w:ind w:right="1574"/>
      </w:pPr>
      <w:r>
        <w:rPr>
          <w:spacing w:val="-3"/>
        </w:rPr>
        <w:t>离开。世尊悲悯这五百野兽禁行者，观知他们被调化的机缘已成熟。一次， 五百野兽禁行者随其它野兽去了王舍城，世尊特意对他们作了加持，使真 正的野兽群突然不见了，只剩下五百野兽禁行者。当地的很多人看到他们 不如法的行为，说他们的过失、污蔑他们，他们经不住那些可畏的人言， 便离开了王舍城另去别处了。慈悲的世尊就显现庄严的身相，他们远远地 看见了，生起了极大的欢喜心，急忙上前恭敬顶礼于世尊足下。世尊观察 他们的根基意乐，为他们宣讲了相应的法要，他们全证得了无来果位。又 在世尊前再三祈求</w:t>
      </w:r>
      <w:r>
        <w:rPr>
          <w:rFonts w:hint="eastAsia" w:ascii="KaiTi" w:eastAsia="KaiTi"/>
          <w:spacing w:val="-3"/>
        </w:rPr>
        <w:t>:</w:t>
      </w:r>
      <w:r>
        <w:rPr>
          <w:spacing w:val="-3"/>
        </w:rPr>
        <w:t>请世尊慈悲开许，我们在您的教法下出家、受持比丘</w:t>
      </w:r>
    </w:p>
    <w:p>
      <w:pPr>
        <w:pStyle w:val="2"/>
        <w:spacing w:line="278" w:lineRule="auto"/>
        <w:ind w:right="1891"/>
      </w:pPr>
      <w:r>
        <w:rPr>
          <w:spacing w:val="-12"/>
        </w:rPr>
        <w:t>净戒。”世尊用“善来比丘”的方便言词，给他们传了比丘戒，还讲了殊</w:t>
      </w:r>
      <w:r>
        <w:rPr>
          <w:spacing w:val="-6"/>
        </w:rPr>
        <w:t>胜的教言，他们精进修持，灭尽了烦恼，获证了罗汉果位。</w:t>
      </w:r>
    </w:p>
    <w:p>
      <w:pPr>
        <w:pStyle w:val="2"/>
        <w:spacing w:line="278" w:lineRule="auto"/>
        <w:ind w:right="1786" w:firstLine="422"/>
      </w:pPr>
      <w:r>
        <w:rPr>
          <w:spacing w:val="-3"/>
        </w:rPr>
        <w:t>时诸比丘请问</w:t>
      </w:r>
      <w:r>
        <w:rPr>
          <w:rFonts w:hint="eastAsia" w:ascii="KaiTi" w:hAnsi="KaiTi" w:eastAsia="KaiTi"/>
        </w:rPr>
        <w:t>:</w:t>
      </w:r>
      <w:r>
        <w:rPr>
          <w:spacing w:val="-3"/>
        </w:rPr>
        <w:t>“世尊，以何因缘，五百野兽禁行者把自己装扮成野兽与野兽一起生活？以何因缘令佛欢喜，没做令佛不欢喜的事，得世尊教</w:t>
      </w:r>
      <w:r>
        <w:rPr>
          <w:spacing w:val="-9"/>
        </w:rPr>
        <w:t>化、出家获证罗汉果位？请为吾等演说。”世尊告曰</w:t>
      </w:r>
      <w:r>
        <w:rPr>
          <w:rFonts w:hint="eastAsia" w:ascii="KaiTi" w:hAnsi="KaiTi" w:eastAsia="KaiTi"/>
        </w:rPr>
        <w:t>:</w:t>
      </w:r>
      <w:r>
        <w:rPr>
          <w:spacing w:val="-3"/>
        </w:rPr>
        <w:t>“这是他们往昔的 愿力。早在贤劫人寿两万岁，人天导师、如来、正等觉迦叶佛出世时，僧众经常出游去城中化缘。一次，僧众去王舍城化缘，城附近森林中的五百</w:t>
      </w:r>
    </w:p>
    <w:p>
      <w:pPr>
        <w:spacing w:after="0" w:line="278" w:lineRule="auto"/>
        <w:sectPr>
          <w:pgSz w:w="11910" w:h="16840"/>
          <w:pgMar w:top="1400" w:right="1640" w:bottom="280" w:left="1640" w:header="720" w:footer="720" w:gutter="0"/>
        </w:sectPr>
      </w:pPr>
    </w:p>
    <w:p>
      <w:pPr>
        <w:pStyle w:val="2"/>
        <w:spacing w:before="44" w:line="278" w:lineRule="auto"/>
        <w:ind w:right="1891"/>
      </w:pPr>
      <w:r>
        <w:t>婆罗门苦行者看到了他们，就轻蔑地说</w:t>
      </w:r>
      <w:r>
        <w:rPr>
          <w:rFonts w:hint="eastAsia" w:ascii="KaiTi" w:hAnsi="KaiTi" w:eastAsia="KaiTi"/>
        </w:rPr>
        <w:t>:</w:t>
      </w:r>
      <w:r>
        <w:t>‘迦叶佛教法下的弟子们象野兽一样到处漂泊不定’。（译者</w:t>
      </w:r>
      <w:r>
        <w:rPr>
          <w:rFonts w:hint="eastAsia" w:ascii="KaiTi" w:hAnsi="KaiTi" w:eastAsia="KaiTi"/>
        </w:rPr>
        <w:t>:</w:t>
      </w:r>
      <w:r>
        <w:t>现在社会上的在家人，看到出家人化缘，</w:t>
      </w:r>
    </w:p>
    <w:p>
      <w:pPr>
        <w:pStyle w:val="2"/>
        <w:spacing w:line="278" w:lineRule="auto"/>
        <w:ind w:right="1574"/>
      </w:pPr>
      <w:r>
        <w:rPr>
          <w:spacing w:val="-3"/>
        </w:rPr>
        <w:t>常常随口而出：他们象乞丐一样。在我们学院，虽然不许僧人去汉地化缘， 也从来没有派任何人去化缘过，但还是有人借学院和上师的名誉，编造一 些借口多次化缘，有些不明真相的人便说</w:t>
      </w:r>
      <w:r>
        <w:rPr>
          <w:rFonts w:hint="eastAsia" w:ascii="KaiTi" w:eastAsia="KaiTi"/>
        </w:rPr>
        <w:t>:</w:t>
      </w:r>
      <w:r>
        <w:rPr>
          <w:spacing w:val="-3"/>
        </w:rPr>
        <w:t>这些出家人全是乞丐呀？没吃</w:t>
      </w:r>
    </w:p>
    <w:p>
      <w:pPr>
        <w:pStyle w:val="2"/>
        <w:spacing w:line="278" w:lineRule="auto"/>
        <w:ind w:right="1786"/>
        <w:jc w:val="both"/>
      </w:pPr>
      <w:r>
        <w:rPr>
          <w:spacing w:val="-3"/>
        </w:rPr>
        <w:t xml:space="preserve">没喝的天天化缘。这样，造了很重的口业，对许多个僧众恶骂，以后生生世世受报太可怕了！还有些人自作聪明，给什么人甚至给高僧大德也起绰号或者诽谤，现在是高高兴兴地造业，以后却是悲悲泣泣地受报。所以， </w:t>
      </w:r>
      <w:r>
        <w:rPr>
          <w:spacing w:val="-7"/>
        </w:rPr>
        <w:t>希望大家在没有十分必要的时候，不要多说一些无意义的话。</w:t>
      </w:r>
      <w:r>
        <w:t>）</w:t>
      </w:r>
      <w:r>
        <w:rPr>
          <w:spacing w:val="-3"/>
        </w:rPr>
        <w:t>后来，这</w:t>
      </w:r>
    </w:p>
    <w:p>
      <w:pPr>
        <w:pStyle w:val="2"/>
        <w:spacing w:line="278" w:lineRule="auto"/>
        <w:ind w:right="1574"/>
      </w:pPr>
      <w:r>
        <w:rPr>
          <w:spacing w:val="-3"/>
        </w:rPr>
        <w:t>五百婆罗门对迦叶佛生起了信心，并出家精进修持，但没有证得什么境界。在临终时他们发愿</w:t>
      </w:r>
      <w:r>
        <w:rPr>
          <w:rFonts w:hint="eastAsia" w:ascii="KaiTi" w:eastAsia="KaiTi"/>
          <w:spacing w:val="-3"/>
        </w:rPr>
        <w:t>:</w:t>
      </w:r>
      <w:r>
        <w:rPr>
          <w:spacing w:val="-3"/>
        </w:rPr>
        <w:t>愿我们恶口骂僧众的果报不要成熟，我们在迦叶佛的</w:t>
      </w:r>
    </w:p>
    <w:p>
      <w:pPr>
        <w:pStyle w:val="2"/>
        <w:spacing w:line="278" w:lineRule="auto"/>
        <w:ind w:right="1786"/>
      </w:pPr>
      <w:r>
        <w:rPr>
          <w:spacing w:val="-3"/>
        </w:rPr>
        <w:t>教法下出家虽然没证得什么境界，但愿在释迦佛出世时，令佛欢喜，不做令佛不欢喜的事，能在佛的教法下出家。灭尽烦恼，获证罗汉果位。诸比丘，你们是怎么想的？当时的五百婆罗门就是现在的五百野兽禁行者，以他们恶口骂僧众的果报，曾五百世中转生为野兽，现在是最后一世受报， 他们装扮成野兽，与野兽一样生活</w:t>
      </w:r>
      <w:r>
        <w:rPr>
          <w:rFonts w:hint="eastAsia" w:ascii="KaiTi" w:hAnsi="KaiTi" w:eastAsia="KaiTi"/>
          <w:spacing w:val="-3"/>
        </w:rPr>
        <w:t>;</w:t>
      </w:r>
      <w:r>
        <w:rPr>
          <w:spacing w:val="-3"/>
        </w:rPr>
        <w:t>又因我与迦叶佛的能力、事业、方便相等，故今在我的教法下令我欢喜</w:t>
      </w:r>
      <w:r>
        <w:rPr>
          <w:rFonts w:hint="eastAsia" w:ascii="KaiTi" w:hAnsi="KaiTi" w:eastAsia="KaiTi"/>
          <w:spacing w:val="-3"/>
        </w:rPr>
        <w:t>,</w:t>
      </w:r>
      <w:r>
        <w:rPr>
          <w:spacing w:val="-12"/>
        </w:rPr>
        <w:t xml:space="preserve">并出家获证罗汉果位。”世尊如是演 </w:t>
      </w:r>
      <w:r>
        <w:rPr>
          <w:spacing w:val="-6"/>
        </w:rPr>
        <w:t>说，诸比丘欢喜信受，作礼而去。</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4"/>
        <w:ind w:left="0"/>
        <w:rPr>
          <w:sz w:val="17"/>
        </w:rPr>
      </w:pPr>
    </w:p>
    <w:p>
      <w:pPr>
        <w:pStyle w:val="7"/>
        <w:numPr>
          <w:ilvl w:val="0"/>
          <w:numId w:val="9"/>
        </w:numPr>
        <w:tabs>
          <w:tab w:val="left" w:pos="642"/>
        </w:tabs>
        <w:spacing w:before="0" w:after="0" w:line="240" w:lineRule="auto"/>
        <w:ind w:left="641" w:right="0" w:hanging="424"/>
        <w:jc w:val="left"/>
        <w:rPr>
          <w:sz w:val="21"/>
        </w:rPr>
      </w:pPr>
      <w:r>
        <w:rPr>
          <w:spacing w:val="-3"/>
          <w:sz w:val="21"/>
        </w:rPr>
        <w:t>月亮比丘尼</w:t>
      </w:r>
    </w:p>
    <w:p>
      <w:pPr>
        <w:pStyle w:val="2"/>
        <w:tabs>
          <w:tab w:val="left" w:pos="1374"/>
        </w:tabs>
        <w:spacing w:before="43"/>
      </w:pPr>
      <w:r>
        <w:t>—愿</w:t>
      </w:r>
      <w:r>
        <w:rPr>
          <w:spacing w:val="-3"/>
        </w:rPr>
        <w:t>力</w:t>
      </w:r>
      <w:r>
        <w:t>成熟</w:t>
      </w:r>
      <w:r>
        <w:tab/>
      </w:r>
      <w:r>
        <w:rPr>
          <w:spacing w:val="-3"/>
        </w:rPr>
        <w:t>听</w:t>
      </w:r>
      <w:r>
        <w:t>闻</w:t>
      </w:r>
      <w:r>
        <w:rPr>
          <w:spacing w:val="-3"/>
        </w:rPr>
        <w:t>第</w:t>
      </w:r>
      <w:r>
        <w:t>一</w:t>
      </w:r>
    </w:p>
    <w:p>
      <w:pPr>
        <w:pStyle w:val="2"/>
        <w:spacing w:before="9"/>
        <w:ind w:left="0"/>
        <w:rPr>
          <w:sz w:val="27"/>
        </w:rPr>
      </w:pPr>
    </w:p>
    <w:p>
      <w:pPr>
        <w:pStyle w:val="2"/>
        <w:spacing w:before="1" w:line="278" w:lineRule="auto"/>
        <w:ind w:right="1785" w:firstLine="422"/>
      </w:pPr>
      <w:r>
        <w:rPr>
          <w:spacing w:val="-3"/>
        </w:rPr>
        <w:t>一时，佛在舍卫城。有一位大婆罗门名叫月乐，长大娶妻后，共享 美好生活。不久，其妻怀孕，突然生起了一个念头</w:t>
      </w:r>
      <w:r>
        <w:rPr>
          <w:rFonts w:hint="eastAsia" w:ascii="KaiTi" w:hAnsi="KaiTi" w:eastAsia="KaiTi"/>
        </w:rPr>
        <w:t>:</w:t>
      </w:r>
      <w:r>
        <w:rPr>
          <w:spacing w:val="-3"/>
        </w:rPr>
        <w:t>与任何人辩论都能获胜，自己辩才无碍。就对丈夫说</w:t>
      </w:r>
      <w:r>
        <w:rPr>
          <w:rFonts w:hint="eastAsia" w:ascii="KaiTi" w:hAnsi="KaiTi" w:eastAsia="KaiTi"/>
        </w:rPr>
        <w:t>:</w:t>
      </w:r>
      <w:r>
        <w:rPr>
          <w:spacing w:val="-3"/>
        </w:rPr>
        <w:t>“我现在很想跟别人辩论，并且我有把</w:t>
      </w:r>
      <w:r>
        <w:rPr>
          <w:spacing w:val="-12"/>
        </w:rPr>
        <w:t>握胜过任何一个对辩者。”这位擅长观相的婆罗门观知这是一个祥兆，肯</w:t>
      </w:r>
      <w:r>
        <w:rPr>
          <w:spacing w:val="-6"/>
        </w:rPr>
        <w:t>定是胎儿不共的缘故，心里非常高兴。九个月后，妻子生下了一个十分端</w:t>
      </w:r>
      <w:r>
        <w:rPr>
          <w:spacing w:val="-4"/>
        </w:rPr>
        <w:t>庄秀丽的女孩，家人为她举行了隆重的贺生仪式，因父名月乐，故给她取</w:t>
      </w:r>
      <w:r>
        <w:rPr>
          <w:spacing w:val="-3"/>
        </w:rPr>
        <w:t>名月亮，用牛奶、酸奶、油饼、酥酪等精心喂养着，她如海莲般迅速地成长。自幼她学习文字等就显现出与常人不共的智慧，从其家父前听受了诸多论典，全都通达无碍，辩才胜过任何一个人。后来，她听说在舍卫城有位能仁遍知的释迦牟尼佛，一听到佛陀的圣号，她就不由自主地想前去朝拜。征得父母的同意，她便前往祗陀园，遥见世尊庄严的身相时，她生起了无比的欢喜心，胜过了十二年的禅悦，急去世尊足下恭敬顶礼。世尊观察她的根基意乐，宣讲了与她相应的法，月亮女以智慧金刚摧毁了萨迦耶见，获证了预流果位。她又于世尊足下顶礼，祈求世尊传授比丘尼戒。世尊把她交给众生主母，众生主母摄受了她，为她传授了比丘尼戒和一些教言，她自己精进修持，灭尽了烦恼，获证了罗汉果位。</w:t>
      </w:r>
    </w:p>
    <w:p>
      <w:pPr>
        <w:pStyle w:val="2"/>
        <w:spacing w:line="278" w:lineRule="auto"/>
        <w:ind w:right="1891" w:firstLine="422"/>
      </w:pPr>
      <w:r>
        <w:rPr>
          <w:spacing w:val="-3"/>
        </w:rPr>
        <w:t>世尊当时吩咐众比丘</w:t>
      </w:r>
      <w:r>
        <w:rPr>
          <w:rFonts w:hint="eastAsia" w:ascii="KaiTi" w:hAnsi="KaiTi" w:eastAsia="KaiTi"/>
        </w:rPr>
        <w:t>:</w:t>
      </w:r>
      <w:r>
        <w:rPr>
          <w:spacing w:val="-3"/>
        </w:rPr>
        <w:t>“从现在开始，比丘与比丘尼诵经和作羯磨时</w:t>
      </w:r>
      <w:r>
        <w:rPr>
          <w:spacing w:val="-12"/>
        </w:rPr>
        <w:t>要分开。”众生主母于足下顶礼祈求</w:t>
      </w:r>
      <w:r>
        <w:rPr>
          <w:rFonts w:hint="eastAsia" w:ascii="KaiTi" w:hAnsi="KaiTi" w:eastAsia="KaiTi"/>
        </w:rPr>
        <w:t>:</w:t>
      </w:r>
      <w:r>
        <w:rPr>
          <w:spacing w:val="-11"/>
        </w:rPr>
        <w:t xml:space="preserve">“世尊，比丘有《别解脱经》，而 </w:t>
      </w:r>
      <w:r>
        <w:rPr>
          <w:spacing w:val="-13"/>
        </w:rPr>
        <w:t>尼众没有，请世尊为尼众另外传授。”世尊说</w:t>
      </w:r>
      <w:r>
        <w:rPr>
          <w:rFonts w:hint="eastAsia" w:ascii="KaiTi" w:hAnsi="KaiTi" w:eastAsia="KaiTi"/>
        </w:rPr>
        <w:t>:</w:t>
      </w:r>
      <w:r>
        <w:rPr>
          <w:spacing w:val="-3"/>
        </w:rPr>
        <w:t>“我可以为你们传授，但</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我只说一次，你们能否全记住？”此时在一旁的月亮比丘尼毛遂自荐，到世尊前祈求道</w:t>
      </w:r>
      <w:r>
        <w:rPr>
          <w:rFonts w:hint="eastAsia" w:ascii="KaiTi" w:hAnsi="KaiTi" w:eastAsia="KaiTi"/>
        </w:rPr>
        <w:t>:</w:t>
      </w:r>
      <w:r>
        <w:rPr>
          <w:spacing w:val="-10"/>
        </w:rPr>
        <w:t xml:space="preserve">“祈请世尊为吾等传授，我能全记住。”世尊应许并为尼 </w:t>
      </w:r>
      <w:r>
        <w:rPr>
          <w:spacing w:val="-13"/>
        </w:rPr>
        <w:t>众传授了《别解脱经》。月亮比丘尼一字不漏地记住了，同时还记了三藏</w:t>
      </w:r>
      <w:r>
        <w:rPr>
          <w:spacing w:val="-6"/>
        </w:rPr>
        <w:t>佛法。世尊授记</w:t>
      </w:r>
      <w:r>
        <w:rPr>
          <w:rFonts w:hint="eastAsia" w:ascii="KaiTi" w:hAnsi="KaiTi" w:eastAsia="KaiTi"/>
        </w:rPr>
        <w:t>(1):</w:t>
      </w:r>
      <w:r>
        <w:rPr>
          <w:spacing w:val="-3"/>
        </w:rPr>
        <w:t>月亮比丘尼为我教法下尼众中的听闻第一者。诸比丘请问</w:t>
      </w:r>
      <w:r>
        <w:rPr>
          <w:rFonts w:hint="eastAsia" w:ascii="KaiTi" w:hAnsi="KaiTi" w:eastAsia="KaiTi"/>
          <w:spacing w:val="-3"/>
        </w:rPr>
        <w:t>:</w:t>
      </w:r>
      <w:r>
        <w:rPr>
          <w:spacing w:val="-3"/>
        </w:rPr>
        <w:t>“世尊，以何因缘月亮比丘尼生于富裕之家，自幼智慧超人，于世出世法无所不通，辩才无碍，后来令佛欢喜，未做令佛不欢喜之事，出家获证罗汉果位，并得授记为尼众中听闻第一？请世尊为吾等演说，愿乐欲</w:t>
      </w:r>
      <w:r>
        <w:rPr>
          <w:spacing w:val="-18"/>
        </w:rPr>
        <w:t>闻。”世尊告曰</w:t>
      </w:r>
      <w:r>
        <w:rPr>
          <w:rFonts w:hint="eastAsia" w:ascii="KaiTi" w:hAnsi="KaiTi" w:eastAsia="KaiTi"/>
        </w:rPr>
        <w:t>:</w:t>
      </w:r>
      <w:r>
        <w:rPr>
          <w:spacing w:val="-3"/>
        </w:rPr>
        <w:t>“这是她前世的发愿力。贤劫人寿两万岁，人天导师、 如来、正等觉迦叶佛出世时，有一比丘尼，她的堪姆在迦叶佛的教法下是听闻第一者。她临终时发愿</w:t>
      </w:r>
      <w:r>
        <w:rPr>
          <w:rFonts w:hint="eastAsia" w:ascii="KaiTi" w:hAnsi="KaiTi" w:eastAsia="KaiTi"/>
        </w:rPr>
        <w:t>:</w:t>
      </w:r>
      <w:r>
        <w:rPr>
          <w:spacing w:val="-3"/>
        </w:rPr>
        <w:t>我在迦叶佛教法下一生出家，虽然没有证得什么境界，愿我将来在释迦佛出世时，令佛欢喜，不做令佛不欢喜之事， 灭尽烦恼，获证罗汉果位，象我的堪姆那样成为尼众中的听闻第一。诸比</w:t>
      </w:r>
    </w:p>
    <w:p>
      <w:pPr>
        <w:pStyle w:val="2"/>
        <w:spacing w:line="278" w:lineRule="auto"/>
        <w:ind w:right="1574"/>
      </w:pPr>
      <w:r>
        <w:rPr>
          <w:spacing w:val="-3"/>
        </w:rPr>
        <w:t xml:space="preserve">丘，你们是怎么想的？当时的比丘尼即今月亮比丘尼，以往昔愿力成熟故， 今在我的教法下令我欢喜，未做令我不欢喜之事，出家灭尽烦恼，获证罗 </w:t>
      </w:r>
      <w:r>
        <w:rPr>
          <w:spacing w:val="-10"/>
        </w:rPr>
        <w:t xml:space="preserve">汉果位，并成为听闻第一的比丘尼。”世尊如是宣说毕，众比丘欢喜信受， </w:t>
      </w:r>
      <w:r>
        <w:rPr>
          <w:spacing w:val="-5"/>
        </w:rPr>
        <w:t>作礼而退。</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4"/>
        <w:ind w:left="0"/>
        <w:rPr>
          <w:sz w:val="17"/>
        </w:rPr>
      </w:pPr>
    </w:p>
    <w:p>
      <w:pPr>
        <w:pStyle w:val="7"/>
        <w:numPr>
          <w:ilvl w:val="0"/>
          <w:numId w:val="9"/>
        </w:numPr>
        <w:tabs>
          <w:tab w:val="left" w:pos="536"/>
        </w:tabs>
        <w:spacing w:before="0" w:after="0" w:line="240" w:lineRule="auto"/>
        <w:ind w:left="535" w:right="0" w:hanging="424"/>
        <w:jc w:val="left"/>
        <w:rPr>
          <w:sz w:val="21"/>
        </w:rPr>
      </w:pPr>
      <w:r>
        <w:rPr>
          <w:spacing w:val="-2"/>
          <w:sz w:val="21"/>
        </w:rPr>
        <w:t>人非人</w:t>
      </w:r>
    </w:p>
    <w:p>
      <w:pPr>
        <w:pStyle w:val="2"/>
        <w:tabs>
          <w:tab w:val="left" w:pos="1374"/>
        </w:tabs>
        <w:spacing w:before="43"/>
      </w:pPr>
      <w:r>
        <w:t>—摧</w:t>
      </w:r>
      <w:r>
        <w:rPr>
          <w:spacing w:val="-3"/>
        </w:rPr>
        <w:t>毁</w:t>
      </w:r>
      <w:r>
        <w:t>傲慢</w:t>
      </w:r>
      <w:r>
        <w:tab/>
      </w:r>
      <w:r>
        <w:rPr>
          <w:spacing w:val="-3"/>
        </w:rPr>
        <w:t>令</w:t>
      </w:r>
      <w:r>
        <w:t>得</w:t>
      </w:r>
      <w:r>
        <w:rPr>
          <w:spacing w:val="-3"/>
        </w:rPr>
        <w:t>解</w:t>
      </w:r>
      <w:r>
        <w:t>脱</w:t>
      </w:r>
    </w:p>
    <w:p>
      <w:pPr>
        <w:pStyle w:val="2"/>
        <w:spacing w:before="9"/>
        <w:ind w:left="0"/>
        <w:rPr>
          <w:sz w:val="27"/>
        </w:rPr>
      </w:pPr>
    </w:p>
    <w:p>
      <w:pPr>
        <w:pStyle w:val="2"/>
        <w:spacing w:line="278" w:lineRule="auto"/>
        <w:ind w:right="1682" w:firstLine="422"/>
      </w:pPr>
      <w:r>
        <w:rPr>
          <w:spacing w:val="-3"/>
        </w:rPr>
        <w:t>一时，佛在舍卫城。有一施主富如多闻天子，长大娶妻共享美好的  生活。 其妻怀孕九个月后，生下一个非常庄严的孩子</w:t>
      </w:r>
      <w:r>
        <w:rPr>
          <w:rFonts w:hint="eastAsia" w:ascii="KaiTi" w:hAnsi="KaiTi" w:eastAsia="KaiTi"/>
        </w:rPr>
        <w:t>:</w:t>
      </w:r>
      <w:r>
        <w:rPr>
          <w:spacing w:val="-3"/>
        </w:rPr>
        <w:t>身色金黄，头如宝伞、黝黑的眉毛、鼻形妙高等等，貌美非凡，胜于常人，犹如人非人⑴， 故为其取名人非人。施主夫妇用牛奶、酸奶、油饼等精心喂养着。他如海莲般迅速成长，学习并通达了文学历算艺术等一切世间学问，在印度六大城市颇有名望。人们也都互相传闻舍卫城内有这么一个相貌非凡的人非  人，并络绎不绝地去亲睹其美貌。他也恃意貌殊而生起了大傲慢心。</w:t>
      </w:r>
      <w:r>
        <w:rPr>
          <w:rFonts w:hint="eastAsia" w:ascii="KaiTi" w:hAnsi="KaiTi" w:eastAsia="KaiTi"/>
          <w:spacing w:val="-3"/>
        </w:rPr>
        <w:t>(</w:t>
      </w:r>
      <w:r>
        <w:t>师 言</w:t>
      </w:r>
      <w:r>
        <w:rPr>
          <w:rFonts w:hint="eastAsia" w:ascii="KaiTi" w:hAnsi="KaiTi" w:eastAsia="KaiTi"/>
        </w:rPr>
        <w:t>:</w:t>
      </w:r>
      <w:r>
        <w:rPr>
          <w:spacing w:val="-3"/>
        </w:rPr>
        <w:t>貌美没有什么值得傲慢。世间的美貌容颜如落花、如流水，一晃即失， 也不值得执着一时的貌美而生傲慢心</w:t>
      </w:r>
      <w:r>
        <w:rPr>
          <w:rFonts w:hint="eastAsia" w:ascii="KaiTi" w:hAnsi="KaiTi" w:eastAsia="KaiTi"/>
        </w:rPr>
        <w:t>;</w:t>
      </w:r>
      <w:r>
        <w:rPr>
          <w:spacing w:val="-3"/>
        </w:rPr>
        <w:t>出家人恃己貌美生傲慢心，对善知 识不理不恭，给自己的修法带来很大的障碍</w:t>
      </w:r>
      <w:r>
        <w:rPr>
          <w:rFonts w:hint="eastAsia" w:ascii="KaiTi" w:hAnsi="KaiTi" w:eastAsia="KaiTi"/>
          <w:spacing w:val="-3"/>
        </w:rPr>
        <w:t>,</w:t>
      </w:r>
      <w:r>
        <w:rPr>
          <w:spacing w:val="-18"/>
        </w:rPr>
        <w:t>更不应该傲慢。</w:t>
      </w:r>
      <w:r>
        <w:rPr>
          <w:spacing w:val="-3"/>
        </w:rPr>
        <w:t>）</w:t>
      </w:r>
      <w:r>
        <w:rPr>
          <w:spacing w:val="-2"/>
        </w:rPr>
        <w:t xml:space="preserve">对任何人  </w:t>
      </w:r>
      <w:r>
        <w:rPr>
          <w:spacing w:val="-3"/>
        </w:rPr>
        <w:t>都不顶礼不接近、不恭敬，自以为是世上独一无二的佼佼者。后来，他父母觉得</w:t>
      </w:r>
      <w:r>
        <w:rPr>
          <w:rFonts w:hint="eastAsia" w:ascii="KaiTi" w:hAnsi="KaiTi" w:eastAsia="KaiTi"/>
        </w:rPr>
        <w:t>:</w:t>
      </w:r>
      <w:r>
        <w:rPr>
          <w:spacing w:val="-3"/>
        </w:rPr>
        <w:t>这孩子如此傲慢</w:t>
      </w:r>
      <w:r>
        <w:rPr>
          <w:rFonts w:hint="eastAsia" w:ascii="KaiTi" w:hAnsi="KaiTi" w:eastAsia="KaiTi"/>
        </w:rPr>
        <w:t>(Atimana)</w:t>
      </w:r>
      <w:r>
        <w:rPr>
          <w:spacing w:val="-3"/>
        </w:rPr>
        <w:t>，这样下去将对他的前途不利，应想法</w:t>
      </w:r>
    </w:p>
    <w:p>
      <w:pPr>
        <w:pStyle w:val="2"/>
        <w:spacing w:line="278" w:lineRule="auto"/>
        <w:ind w:right="1680"/>
      </w:pPr>
      <w:r>
        <w:rPr>
          <w:spacing w:val="-3"/>
        </w:rPr>
        <w:t>让他去拜见释迦牟尼佛，世尊肯定能折报他的傲慢心。便对人非人说</w:t>
      </w:r>
      <w:r>
        <w:rPr>
          <w:rFonts w:hint="eastAsia" w:ascii="KaiTi" w:hAnsi="KaiTi" w:eastAsia="KaiTi"/>
        </w:rPr>
        <w:t>:</w:t>
      </w:r>
      <w:r>
        <w:t>“孩</w:t>
      </w:r>
      <w:r>
        <w:rPr>
          <w:spacing w:val="-3"/>
        </w:rPr>
        <w:t>子，你不要自以为了不起，你如果与释迦牟尼佛的身相相比，你不及佛陀的千分、万分、十万分之一，佛之身相，庄严无比</w:t>
      </w:r>
      <w:r>
        <w:rPr>
          <w:rFonts w:hint="eastAsia" w:ascii="KaiTi" w:hAnsi="KaiTi" w:eastAsia="KaiTi"/>
        </w:rPr>
        <w:t>!</w:t>
      </w:r>
      <w:r>
        <w:rPr>
          <w:spacing w:val="-3"/>
        </w:rPr>
        <w:t>”他听后，急切地想 去拜见世尊，一睹尊容。一天，人非人带着众眷属往舍卫城去拜见世尊， 遥见世尊的庄严相好时，他的傲慢心顿时消失，对世尊生起了极大的欢喜心，急去世尊前于足下恭敬顶礼</w:t>
      </w:r>
      <w:r>
        <w:rPr>
          <w:rFonts w:hint="eastAsia" w:ascii="KaiTi" w:hAnsi="KaiTi" w:eastAsia="KaiTi"/>
        </w:rPr>
        <w:t>,</w:t>
      </w:r>
      <w:r>
        <w:rPr>
          <w:spacing w:val="-3"/>
        </w:rPr>
        <w:t>合掌求法。世尊观察他的根界意乐，为 他传了相应的法，他以智慧金刚摧毁了二十个萨迦耶见，证得了预流果。并得父母同意，于释迦佛教法下出家，精进修持，灭尽烦恼，获证罗汉果位。</w:t>
      </w:r>
    </w:p>
    <w:p>
      <w:pPr>
        <w:spacing w:after="0" w:line="278" w:lineRule="auto"/>
        <w:sectPr>
          <w:pgSz w:w="11910" w:h="16840"/>
          <w:pgMar w:top="1400" w:right="1640" w:bottom="280" w:left="1640" w:header="720" w:footer="720" w:gutter="0"/>
        </w:sectPr>
      </w:pPr>
    </w:p>
    <w:p>
      <w:pPr>
        <w:pStyle w:val="2"/>
        <w:spacing w:before="44" w:line="278" w:lineRule="auto"/>
        <w:ind w:right="1786" w:firstLine="422"/>
      </w:pPr>
      <w:r>
        <w:rPr>
          <w:spacing w:val="-3"/>
        </w:rPr>
        <w:t>诸比丘请问</w:t>
      </w:r>
      <w:r>
        <w:rPr>
          <w:rFonts w:hint="eastAsia" w:ascii="KaiTi" w:hAnsi="KaiTi" w:eastAsia="KaiTi"/>
        </w:rPr>
        <w:t>:</w:t>
      </w:r>
      <w:r>
        <w:rPr>
          <w:spacing w:val="-3"/>
        </w:rPr>
        <w:t>“世尊，以何因缘人非人恃己貌美生大傲慢？以何因缘</w:t>
      </w:r>
      <w:r>
        <w:rPr>
          <w:spacing w:val="-7"/>
        </w:rPr>
        <w:t>见佛陀时，傲慢顿时被摧毁，并出家获证罗汉果位？请为吾等演说。”世</w:t>
      </w:r>
      <w:r>
        <w:rPr>
          <w:spacing w:val="-5"/>
        </w:rPr>
        <w:t>尊告诸比丘</w:t>
      </w:r>
      <w:r>
        <w:rPr>
          <w:rFonts w:hint="eastAsia" w:ascii="KaiTi" w:hAnsi="KaiTi" w:eastAsia="KaiTi"/>
        </w:rPr>
        <w:t>:</w:t>
      </w:r>
      <w:r>
        <w:rPr>
          <w:spacing w:val="-3"/>
        </w:rPr>
        <w:t>“不仅是今生，前世我也曾摧毁过他的傲慢，并使他得到四禅五通。汝等谛听</w:t>
      </w:r>
      <w:r>
        <w:rPr>
          <w:rFonts w:hint="eastAsia" w:ascii="KaiTi" w:hAnsi="KaiTi" w:eastAsia="KaiTi"/>
          <w:spacing w:val="-3"/>
        </w:rPr>
        <w:t>:</w:t>
      </w:r>
      <w:r>
        <w:rPr>
          <w:spacing w:val="-3"/>
        </w:rPr>
        <w:t>很早以前，印度鹿野苑有一婆罗门，长大娶妻共享生活，妻子怀孕九个月后，生下一个十分庄严的孩子，用牛奶、酸奶、油饼等精心喂养着。长大后，他自恃相貌殊好，不理、不睬、不恭敬任何人，</w:t>
      </w:r>
    </w:p>
    <w:p>
      <w:pPr>
        <w:pStyle w:val="2"/>
        <w:spacing w:line="278" w:lineRule="auto"/>
        <w:ind w:right="1574"/>
      </w:pPr>
      <w:r>
        <w:rPr>
          <w:spacing w:val="-3"/>
        </w:rPr>
        <w:t>极为傲慢。他父母觉得孩子如此下去将对他无益，应想办法摧毁他的傲慢。当时，在鹿野苑一个寂静处，有一位具足五神通、大神变的仙人，其相貌 非凡。他的父母想让孩子拜见这位仙人，便对他说</w:t>
      </w:r>
      <w:r>
        <w:rPr>
          <w:rFonts w:hint="eastAsia" w:ascii="KaiTi" w:hAnsi="KaiTi" w:eastAsia="KaiTi"/>
        </w:rPr>
        <w:t>:</w:t>
      </w:r>
      <w:r>
        <w:rPr>
          <w:spacing w:val="-3"/>
        </w:rPr>
        <w:t xml:space="preserve">‘孩子，你不要自恃  </w:t>
      </w:r>
      <w:r>
        <w:rPr>
          <w:spacing w:val="-7"/>
        </w:rPr>
        <w:t>貌美无比，如果与鹿野苑的那位仙人相比，你不及他的千万分之一。’听</w:t>
      </w:r>
    </w:p>
    <w:p>
      <w:pPr>
        <w:pStyle w:val="2"/>
        <w:spacing w:line="278" w:lineRule="auto"/>
        <w:ind w:right="1574"/>
      </w:pPr>
      <w:r>
        <w:rPr>
          <w:spacing w:val="-3"/>
        </w:rPr>
        <w:t>到这话，他就前往仙人那里去，当他见到仙人的非凡美貌时，傲慢心立即 被摧毁，并对仙人生起了很大的欢喜心，于仙人前恭敬顶礼。听授妙法后， 在仙人座下出家修行，获得了四禅五通。诸比丘，你们是怎么想的？当时 的仙人即现在行持菩提的我，当时的孩子即现在的人非人。当时我摧毁他 的傲慢，使他证得了四禅五通</w:t>
      </w:r>
      <w:r>
        <w:rPr>
          <w:rFonts w:hint="eastAsia" w:ascii="KaiTi" w:hAnsi="KaiTi" w:eastAsia="KaiTi"/>
          <w:spacing w:val="-3"/>
        </w:rPr>
        <w:t>;</w:t>
      </w:r>
      <w:r>
        <w:rPr>
          <w:spacing w:val="-3"/>
        </w:rPr>
        <w:t>现在也是我摧毁他的傲慢，使他获证了罗  汉果位。另有一段因缘</w:t>
      </w:r>
      <w:r>
        <w:rPr>
          <w:rFonts w:hint="eastAsia" w:ascii="KaiTi" w:hAnsi="KaiTi" w:eastAsia="KaiTi"/>
        </w:rPr>
        <w:t>:</w:t>
      </w:r>
      <w:r>
        <w:rPr>
          <w:spacing w:val="-3"/>
        </w:rPr>
        <w:t>他曾在人天导师迦叶佛的教法下出家，调伏诸根。</w:t>
      </w:r>
      <w:r>
        <w:rPr>
          <w:spacing w:val="-12"/>
        </w:rPr>
        <w:t>所以，现在他得到了解脱。”世尊如是对众等宣说。</w:t>
      </w:r>
    </w:p>
    <w:p>
      <w:pPr>
        <w:pStyle w:val="2"/>
        <w:spacing w:before="3"/>
        <w:ind w:left="0"/>
        <w:rPr>
          <w:sz w:val="24"/>
        </w:rPr>
      </w:pPr>
    </w:p>
    <w:p>
      <w:pPr>
        <w:pStyle w:val="7"/>
        <w:numPr>
          <w:ilvl w:val="0"/>
          <w:numId w:val="9"/>
        </w:numPr>
        <w:tabs>
          <w:tab w:val="left" w:pos="536"/>
        </w:tabs>
        <w:spacing w:before="1" w:after="0" w:line="240" w:lineRule="auto"/>
        <w:ind w:left="535" w:right="0" w:hanging="424"/>
        <w:jc w:val="left"/>
        <w:rPr>
          <w:sz w:val="21"/>
        </w:rPr>
      </w:pPr>
      <w:r>
        <w:rPr>
          <w:spacing w:val="-2"/>
          <w:sz w:val="21"/>
        </w:rPr>
        <w:t>人非人</w:t>
      </w:r>
    </w:p>
    <w:p>
      <w:pPr>
        <w:pStyle w:val="2"/>
        <w:tabs>
          <w:tab w:val="left" w:pos="1374"/>
        </w:tabs>
        <w:spacing w:before="43"/>
      </w:pPr>
      <w:r>
        <w:t>—耶</w:t>
      </w:r>
      <w:r>
        <w:rPr>
          <w:spacing w:val="-3"/>
        </w:rPr>
        <w:t>输</w:t>
      </w:r>
      <w:r>
        <w:t>陀罗</w:t>
      </w:r>
      <w:r>
        <w:tab/>
      </w:r>
      <w:r>
        <w:rPr>
          <w:spacing w:val="-3"/>
        </w:rPr>
        <w:t>为</w:t>
      </w:r>
      <w:r>
        <w:t>夫</w:t>
      </w:r>
      <w:r>
        <w:rPr>
          <w:spacing w:val="-3"/>
        </w:rPr>
        <w:t>殉</w:t>
      </w:r>
      <w:r>
        <w:t>身</w:t>
      </w:r>
    </w:p>
    <w:p>
      <w:pPr>
        <w:pStyle w:val="2"/>
        <w:spacing w:before="8"/>
        <w:ind w:left="0"/>
        <w:rPr>
          <w:sz w:val="27"/>
        </w:rPr>
      </w:pPr>
    </w:p>
    <w:p>
      <w:pPr>
        <w:pStyle w:val="2"/>
        <w:spacing w:before="1" w:line="278" w:lineRule="auto"/>
        <w:ind w:right="1786" w:firstLine="422"/>
        <w:jc w:val="both"/>
      </w:pPr>
      <w:r>
        <w:t>一时，佛在迦毗罗卫城。佛子罗 罗和父王净饭王亲来此拜见世尊， 世尊也回父王净饭王宫受供。一次，世尊在昔日王妃的宫殿里应供毕。返回时，王妃耶输陀罗登上二楼，依依不舍地目送世尊的远去，直至不见世尊的身影，她当时难忍内心的感受，便纵身从楼上跳了下来。然而，承蒙世尊的加被，大地变成柔软的棉絮一般，耶输陀罗王妃安然无恙。</w:t>
      </w:r>
    </w:p>
    <w:p>
      <w:pPr>
        <w:pStyle w:val="2"/>
        <w:spacing w:line="278" w:lineRule="auto"/>
        <w:ind w:right="1680" w:firstLine="422"/>
      </w:pPr>
      <w:r>
        <w:rPr>
          <w:spacing w:val="-3"/>
        </w:rPr>
        <w:t>诸比丘请问</w:t>
      </w:r>
      <w:r>
        <w:rPr>
          <w:rFonts w:hint="eastAsia" w:ascii="KaiTi" w:hAnsi="KaiTi" w:eastAsia="KaiTi"/>
        </w:rPr>
        <w:t>:</w:t>
      </w:r>
      <w:r>
        <w:rPr>
          <w:spacing w:val="-3"/>
        </w:rPr>
        <w:t xml:space="preserve">“世尊，以何因缘，王妃耶输陀罗为您而甘愿置自己的 </w:t>
      </w:r>
      <w:r>
        <w:rPr>
          <w:spacing w:val="-11"/>
        </w:rPr>
        <w:t>生命于不顾？请为我等演说。”世尊告曰</w:t>
      </w:r>
      <w:r>
        <w:rPr>
          <w:rFonts w:hint="eastAsia" w:ascii="KaiTi" w:hAnsi="KaiTi" w:eastAsia="KaiTi"/>
        </w:rPr>
        <w:t>:</w:t>
      </w:r>
      <w:r>
        <w:rPr>
          <w:spacing w:val="-3"/>
        </w:rPr>
        <w:t>“不仅是今生，往昔她也曾为  我殉身过。很早以前，印度鹿野苑有位梵施国王，一日率军去林中狩猎。突然，国王的马脱缰狂奔，他又不敢松下缰绳跳下来，只好任马跑，众眷属也望尘不及，他便单身匹马到了一个寂静的地方，觉得身心疲乏，准备依树小憩，却见一对人非人的夫妇，悠闲地弹着琵琶，享受着舒适甜美的生活。他对此非常羡慕，又见人非人夫人娇美非凡，不禁生起了猛厉的贪心，想</w:t>
      </w:r>
      <w:r>
        <w:rPr>
          <w:rFonts w:hint="eastAsia" w:ascii="KaiTi" w:hAnsi="KaiTi" w:eastAsia="KaiTi"/>
        </w:rPr>
        <w:t>:</w:t>
      </w:r>
      <w:r>
        <w:rPr>
          <w:spacing w:val="-3"/>
        </w:rPr>
        <w:t>杀掉她的丈夫，我就可以得到她。便当下射了一支毒箭杀死了她 的丈夫。梵施国王上前恳求人非人的夫人共享生活，人非人的夫人说</w:t>
      </w:r>
      <w:r>
        <w:rPr>
          <w:rFonts w:hint="eastAsia" w:ascii="KaiTi" w:hAnsi="KaiTi" w:eastAsia="KaiTi"/>
        </w:rPr>
        <w:t>:</w:t>
      </w:r>
      <w:r>
        <w:t>‘丈</w:t>
      </w:r>
      <w:r>
        <w:rPr>
          <w:spacing w:val="-3"/>
        </w:rPr>
        <w:t>夫的尸体在我身边，我是不可能与你共享生活的，待我安置好丈夫的尸体</w:t>
      </w:r>
      <w:r>
        <w:rPr>
          <w:spacing w:val="-12"/>
        </w:rPr>
        <w:t xml:space="preserve">后，再满你的心愿。’国王信以为真。人非人的夫人堆积柴薪，将丈夫的 </w:t>
      </w:r>
      <w:r>
        <w:rPr>
          <w:spacing w:val="-6"/>
        </w:rPr>
        <w:t>尸体放上，点燃柴薪，当火燃得正旺时，即纵身跳入火堆，为夫殉身。见</w:t>
      </w:r>
      <w:r>
        <w:rPr>
          <w:spacing w:val="-4"/>
        </w:rPr>
        <w:t>此，梵施国王深感失望，便作了一偈</w:t>
      </w:r>
      <w:r>
        <w:rPr>
          <w:rFonts w:hint="eastAsia" w:ascii="KaiTi" w:hAnsi="KaiTi" w:eastAsia="KaiTi"/>
        </w:rPr>
        <w:t>:</w:t>
      </w:r>
      <w:r>
        <w:rPr>
          <w:spacing w:val="-3"/>
        </w:rPr>
        <w:t>‘为得他人妇，而使其夫亡</w:t>
      </w:r>
      <w:r>
        <w:rPr>
          <w:rFonts w:hint="eastAsia" w:ascii="KaiTi" w:hAnsi="KaiTi" w:eastAsia="KaiTi"/>
          <w:spacing w:val="-3"/>
        </w:rPr>
        <w:t>;</w:t>
      </w:r>
      <w:r>
        <w:rPr>
          <w:spacing w:val="-2"/>
        </w:rPr>
        <w:t>妇为夫</w:t>
      </w:r>
      <w:r>
        <w:rPr>
          <w:spacing w:val="-3"/>
          <w:w w:val="100"/>
        </w:rPr>
        <w:t>殉身，妇亡吾不得</w:t>
      </w:r>
      <w:r>
        <w:rPr>
          <w:rFonts w:hint="eastAsia" w:ascii="KaiTi" w:hAnsi="KaiTi" w:eastAsia="KaiTi"/>
          <w:spacing w:val="-3"/>
          <w:w w:val="100"/>
        </w:rPr>
        <w:t>;</w:t>
      </w:r>
      <w:r>
        <w:rPr>
          <w:spacing w:val="-12"/>
          <w:w w:val="100"/>
        </w:rPr>
        <w:t>使夫妇丧命，吾罪重苦痛！’诸比丘，当时的人非人</w:t>
      </w:r>
    </w:p>
    <w:p>
      <w:pPr>
        <w:pStyle w:val="2"/>
        <w:spacing w:line="278" w:lineRule="auto"/>
        <w:ind w:right="1786"/>
      </w:pPr>
      <w:r>
        <w:t>即今行持菩提的我，当时的人非人夫人即今耶输陀罗。当时，她也是为我而置自身不顾，今生亦如是。”</w:t>
      </w:r>
    </w:p>
    <w:p>
      <w:pPr>
        <w:spacing w:after="0" w:line="278" w:lineRule="auto"/>
        <w:sectPr>
          <w:pgSz w:w="11910" w:h="16840"/>
          <w:pgMar w:top="1400" w:right="1640" w:bottom="280" w:left="1640" w:header="720" w:footer="720" w:gutter="0"/>
        </w:sectPr>
      </w:pPr>
    </w:p>
    <w:p>
      <w:pPr>
        <w:pStyle w:val="2"/>
        <w:ind w:left="0"/>
        <w:rPr>
          <w:sz w:val="20"/>
        </w:rPr>
      </w:pPr>
    </w:p>
    <w:p>
      <w:pPr>
        <w:pStyle w:val="2"/>
        <w:ind w:left="0"/>
        <w:rPr>
          <w:sz w:val="20"/>
        </w:rPr>
      </w:pPr>
    </w:p>
    <w:p>
      <w:pPr>
        <w:pStyle w:val="2"/>
        <w:spacing w:before="11"/>
        <w:ind w:left="0"/>
        <w:rPr>
          <w:sz w:val="16"/>
        </w:rPr>
      </w:pPr>
    </w:p>
    <w:p>
      <w:pPr>
        <w:pStyle w:val="7"/>
        <w:numPr>
          <w:ilvl w:val="0"/>
          <w:numId w:val="9"/>
        </w:numPr>
        <w:tabs>
          <w:tab w:val="left" w:pos="536"/>
          <w:tab w:val="left" w:pos="954"/>
        </w:tabs>
        <w:spacing w:before="72" w:after="0" w:line="240" w:lineRule="auto"/>
        <w:ind w:left="535" w:right="0" w:hanging="424"/>
        <w:jc w:val="left"/>
        <w:rPr>
          <w:sz w:val="21"/>
        </w:rPr>
      </w:pPr>
      <w:r>
        <w:rPr>
          <w:sz w:val="21"/>
        </w:rPr>
        <w:t>刚</w:t>
      </w:r>
      <w:r>
        <w:rPr>
          <w:sz w:val="21"/>
        </w:rPr>
        <w:tab/>
      </w:r>
      <w:r>
        <w:rPr>
          <w:sz w:val="21"/>
        </w:rPr>
        <w:t>布</w:t>
      </w:r>
    </w:p>
    <w:p>
      <w:pPr>
        <w:pStyle w:val="2"/>
        <w:tabs>
          <w:tab w:val="left" w:pos="1374"/>
        </w:tabs>
        <w:spacing w:before="43"/>
      </w:pPr>
      <w:r>
        <w:t>—神</w:t>
      </w:r>
      <w:r>
        <w:rPr>
          <w:spacing w:val="-3"/>
        </w:rPr>
        <w:t>变</w:t>
      </w:r>
      <w:r>
        <w:t>生信</w:t>
      </w:r>
      <w:r>
        <w:tab/>
      </w:r>
      <w:r>
        <w:rPr>
          <w:spacing w:val="-3"/>
        </w:rPr>
        <w:t>得</w:t>
      </w:r>
      <w:r>
        <w:t>佛</w:t>
      </w:r>
      <w:r>
        <w:rPr>
          <w:spacing w:val="-3"/>
        </w:rPr>
        <w:t>授</w:t>
      </w:r>
      <w:r>
        <w:t>记</w:t>
      </w:r>
    </w:p>
    <w:p>
      <w:pPr>
        <w:pStyle w:val="2"/>
        <w:spacing w:before="9"/>
        <w:ind w:left="0"/>
        <w:rPr>
          <w:sz w:val="27"/>
        </w:rPr>
      </w:pPr>
    </w:p>
    <w:p>
      <w:pPr>
        <w:pStyle w:val="2"/>
        <w:spacing w:line="278" w:lineRule="auto"/>
        <w:ind w:right="1786" w:firstLine="422"/>
      </w:pPr>
      <w:r>
        <w:rPr>
          <w:spacing w:val="-3"/>
        </w:rPr>
        <w:t>一时，佛在王舍城。毗邻此城有个日札城，城中有大施主</w:t>
      </w:r>
      <w:r>
        <w:rPr>
          <w:rFonts w:hint="eastAsia" w:ascii="KaiTi" w:eastAsia="KaiTi"/>
        </w:rPr>
        <w:t>,</w:t>
      </w:r>
      <w:r>
        <w:rPr>
          <w:spacing w:val="-3"/>
        </w:rPr>
        <w:t>富如多闻天子，这位慈悲的施主以慈爱心善待每一个众生。常把自己的财产供施给索求者，并且他经常举行较大的供施法会，迎请很多婆罗门及其教主来应供，并观察他们中哪一个宗派最究竟。他经常学习各派的论典并作是否究竟的观察，但多次的观察都使他觉得</w:t>
      </w:r>
      <w:r>
        <w:rPr>
          <w:rFonts w:hint="eastAsia" w:ascii="KaiTi" w:eastAsia="KaiTi"/>
        </w:rPr>
        <w:t>:</w:t>
      </w:r>
      <w:r>
        <w:rPr>
          <w:spacing w:val="-3"/>
        </w:rPr>
        <w:t>这些婆罗门及其教主的观点都不究竟，总不能使自己满意。后来，来自王舍城的一位居士对他宣说、赞叹了世尊的功德，他便生起了很大的信心，想</w:t>
      </w:r>
      <w:r>
        <w:rPr>
          <w:rFonts w:hint="eastAsia" w:ascii="KaiTi" w:eastAsia="KaiTi"/>
        </w:rPr>
        <w:t>:</w:t>
      </w:r>
      <w:r>
        <w:rPr>
          <w:spacing w:val="-3"/>
        </w:rPr>
        <w:t>我经常举行供施大法会，集聚了成千上万的人，但没有一个象这位居士所讲的世尊那样功德圆满，让人生信，如果能有机缘供养世尊，将是何等的幸运啊！大施主如此盼望着。</w:t>
      </w:r>
    </w:p>
    <w:p>
      <w:pPr>
        <w:pStyle w:val="2"/>
        <w:spacing w:line="278" w:lineRule="auto"/>
        <w:ind w:right="1785" w:firstLine="422"/>
      </w:pPr>
      <w:r>
        <w:rPr>
          <w:spacing w:val="-3"/>
        </w:rPr>
        <w:t>我等大师、如来、正等觉释迦世尊早已了知大施主的心愿，想</w:t>
      </w:r>
      <w:r>
        <w:rPr>
          <w:rFonts w:hint="eastAsia" w:ascii="KaiTi" w:hAnsi="KaiTi" w:eastAsia="KaiTi"/>
        </w:rPr>
        <w:t>:</w:t>
      </w:r>
      <w:r>
        <w:rPr>
          <w:spacing w:val="-3"/>
        </w:rPr>
        <w:t>这位大施主具有不退转的善根，将来能获如来、正等觉的果位，依靠他能调化饶益很多众生。于是，一天早上，世尊率领一千名僧众来到了日札城。世尊作了一个加持</w:t>
      </w:r>
      <w:r>
        <w:rPr>
          <w:rFonts w:hint="eastAsia" w:ascii="KaiTi" w:hAnsi="KaiTi" w:eastAsia="KaiTi"/>
        </w:rPr>
        <w:t>:</w:t>
      </w:r>
      <w:r>
        <w:rPr>
          <w:spacing w:val="-3"/>
        </w:rPr>
        <w:t>让人们见不到僧众，只能见到世尊独自一人。之后，世尊独自径往施主家去，施主遥见世尊走来，欣喜地说</w:t>
      </w:r>
      <w:r>
        <w:rPr>
          <w:rFonts w:hint="eastAsia" w:ascii="KaiTi" w:hAnsi="KaiTi" w:eastAsia="KaiTi"/>
        </w:rPr>
        <w:t>:</w:t>
      </w:r>
      <w:r>
        <w:rPr>
          <w:spacing w:val="-3"/>
        </w:rPr>
        <w:t>“世尊善来！世尊善来！恭请世尊一定接受我的供养</w:t>
      </w:r>
      <w:r>
        <w:rPr>
          <w:rFonts w:hint="eastAsia" w:ascii="KaiTi" w:hAnsi="KaiTi" w:eastAsia="KaiTi"/>
        </w:rPr>
        <w:t>!</w:t>
      </w:r>
      <w:r>
        <w:rPr>
          <w:spacing w:val="-3"/>
        </w:rPr>
        <w:t>”世尊开许道</w:t>
      </w:r>
      <w:r>
        <w:rPr>
          <w:rFonts w:hint="eastAsia" w:ascii="KaiTi" w:hAnsi="KaiTi" w:eastAsia="KaiTi"/>
        </w:rPr>
        <w:t>:</w:t>
      </w:r>
      <w:r>
        <w:rPr>
          <w:spacing w:val="-3"/>
        </w:rPr>
        <w:t>“大施主，用各种饮食何时装满我的钵</w:t>
      </w:r>
      <w:r>
        <w:rPr>
          <w:rFonts w:hint="eastAsia" w:ascii="KaiTi" w:hAnsi="KaiTi" w:eastAsia="KaiTi"/>
        </w:rPr>
        <w:t>?</w:t>
      </w:r>
      <w:r>
        <w:rPr>
          <w:spacing w:val="-3"/>
        </w:rPr>
        <w:t>我何时享用你的供养</w:t>
      </w:r>
      <w:r>
        <w:rPr>
          <w:rFonts w:hint="eastAsia" w:ascii="KaiTi" w:hAnsi="KaiTi" w:eastAsia="KaiTi"/>
        </w:rPr>
        <w:t>?</w:t>
      </w:r>
      <w:r>
        <w:rPr>
          <w:spacing w:val="-3"/>
        </w:rPr>
        <w:t>”刚布施主遵言，装了很多饮食，</w:t>
      </w:r>
    </w:p>
    <w:p>
      <w:pPr>
        <w:pStyle w:val="2"/>
        <w:spacing w:line="278" w:lineRule="auto"/>
        <w:ind w:right="1574"/>
      </w:pPr>
      <w:r>
        <w:rPr>
          <w:spacing w:val="-3"/>
        </w:rPr>
        <w:t>可是不见钵满。他就发起了最大的心，令眷属把所有的饮食取来盛在钵里。这时，世尊观知</w:t>
      </w:r>
      <w:r>
        <w:rPr>
          <w:rFonts w:hint="eastAsia" w:ascii="KaiTi" w:hAnsi="KaiTi" w:eastAsia="KaiTi"/>
        </w:rPr>
        <w:t>:</w:t>
      </w:r>
      <w:r>
        <w:rPr>
          <w:spacing w:val="-3"/>
        </w:rPr>
        <w:t>千僧的饮食足够了。以神变，钵显现满了，就对施主说</w:t>
      </w:r>
      <w:r>
        <w:rPr>
          <w:rFonts w:hint="eastAsia" w:ascii="KaiTi" w:hAnsi="KaiTi" w:eastAsia="KaiTi"/>
        </w:rPr>
        <w:t xml:space="preserve">: </w:t>
      </w:r>
      <w:r>
        <w:rPr>
          <w:spacing w:val="-12"/>
        </w:rPr>
        <w:t xml:space="preserve">“可以，钵已满。”施主很高兴。世尊突然又把千僧显现出来，一一入座， </w:t>
      </w:r>
      <w:r>
        <w:rPr>
          <w:spacing w:val="-6"/>
        </w:rPr>
        <w:t>一一受供。施主亲眼目睹世尊这个不可思议的神变，觉得</w:t>
      </w:r>
      <w:r>
        <w:rPr>
          <w:rFonts w:hint="eastAsia" w:ascii="KaiTi" w:hAnsi="KaiTi" w:eastAsia="KaiTi"/>
        </w:rPr>
        <w:t>:</w:t>
      </w:r>
      <w:r>
        <w:rPr>
          <w:spacing w:val="-3"/>
        </w:rPr>
        <w:t>稀有！奇哉！  一钵能供千僧食！对世尊生起了很大的欢喜心，于世尊前恭敬顶礼祈求</w:t>
      </w:r>
      <w:r>
        <w:rPr>
          <w:rFonts w:hint="eastAsia" w:ascii="KaiTi" w:hAnsi="KaiTi" w:eastAsia="KaiTi"/>
        </w:rPr>
        <w:t xml:space="preserve">:  </w:t>
      </w:r>
      <w:r>
        <w:rPr>
          <w:spacing w:val="-8"/>
        </w:rPr>
        <w:t>“请世尊及僧众接受我三个月的饮食衣药等供养。”世尊默许了。大施主</w:t>
      </w:r>
    </w:p>
    <w:p>
      <w:pPr>
        <w:pStyle w:val="2"/>
        <w:spacing w:line="278" w:lineRule="auto"/>
        <w:ind w:right="1786"/>
      </w:pPr>
      <w:r>
        <w:rPr>
          <w:spacing w:val="-3"/>
        </w:rPr>
        <w:t>供佛及僧三个月，最后一天，以厚礼供养每个僧人，以最贵重的衣物供养世尊。大施主并在世尊前发愿</w:t>
      </w:r>
      <w:r>
        <w:rPr>
          <w:rFonts w:hint="eastAsia" w:ascii="KaiTi" w:hAnsi="KaiTi" w:eastAsia="KaiTi"/>
          <w:spacing w:val="-3"/>
        </w:rPr>
        <w:t>:</w:t>
      </w:r>
      <w:r>
        <w:rPr>
          <w:spacing w:val="-3"/>
        </w:rPr>
        <w:t>愿我将来能度化无明的众生，成就人天导师、如来、正等觉的果位。世尊赞叹并授记曰</w:t>
      </w:r>
      <w:r>
        <w:rPr>
          <w:rFonts w:hint="eastAsia" w:ascii="KaiTi" w:hAnsi="KaiTi" w:eastAsia="KaiTi"/>
        </w:rPr>
        <w:t>:</w:t>
      </w:r>
      <w:r>
        <w:rPr>
          <w:spacing w:val="-3"/>
        </w:rPr>
        <w:t>“善哉！善哉！以汝之愿</w:t>
      </w:r>
      <w:r>
        <w:rPr>
          <w:spacing w:val="-8"/>
          <w:w w:val="100"/>
        </w:rPr>
        <w:t>力，汝将成为度化无明众生的如来—刚布如来！”授记毕，世尊率诸比丘</w:t>
      </w:r>
      <w:r>
        <w:rPr>
          <w:spacing w:val="-5"/>
        </w:rPr>
        <w:t>返回了王舍城。</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8"/>
        <w:ind w:left="0"/>
      </w:pPr>
    </w:p>
    <w:p>
      <w:pPr>
        <w:pStyle w:val="7"/>
        <w:numPr>
          <w:ilvl w:val="0"/>
          <w:numId w:val="9"/>
        </w:numPr>
        <w:tabs>
          <w:tab w:val="left" w:pos="536"/>
          <w:tab w:val="left" w:pos="954"/>
        </w:tabs>
        <w:spacing w:before="0" w:after="0" w:line="240" w:lineRule="auto"/>
        <w:ind w:left="535" w:right="0" w:hanging="424"/>
        <w:jc w:val="left"/>
        <w:rPr>
          <w:sz w:val="21"/>
        </w:rPr>
      </w:pPr>
      <w:r>
        <w:rPr>
          <w:sz w:val="21"/>
        </w:rPr>
        <w:t>供</w:t>
      </w:r>
      <w:r>
        <w:rPr>
          <w:sz w:val="21"/>
        </w:rPr>
        <w:tab/>
      </w:r>
      <w:r>
        <w:rPr>
          <w:sz w:val="21"/>
        </w:rPr>
        <w:t>施</w:t>
      </w:r>
    </w:p>
    <w:p>
      <w:pPr>
        <w:pStyle w:val="2"/>
        <w:tabs>
          <w:tab w:val="left" w:pos="1374"/>
        </w:tabs>
        <w:spacing w:before="43"/>
      </w:pPr>
      <w:r>
        <w:t>—供</w:t>
      </w:r>
      <w:r>
        <w:rPr>
          <w:spacing w:val="-3"/>
        </w:rPr>
        <w:t>施</w:t>
      </w:r>
      <w:r>
        <w:t>功德</w:t>
      </w:r>
      <w:r>
        <w:tab/>
      </w:r>
      <w:r>
        <w:rPr>
          <w:spacing w:val="-3"/>
        </w:rPr>
        <w:t>得</w:t>
      </w:r>
      <w:r>
        <w:t>佛</w:t>
      </w:r>
      <w:r>
        <w:rPr>
          <w:spacing w:val="-3"/>
        </w:rPr>
        <w:t>授</w:t>
      </w:r>
      <w:r>
        <w:t>记</w:t>
      </w:r>
    </w:p>
    <w:p>
      <w:pPr>
        <w:pStyle w:val="2"/>
        <w:spacing w:before="9"/>
        <w:ind w:left="0"/>
        <w:rPr>
          <w:sz w:val="27"/>
        </w:rPr>
      </w:pPr>
    </w:p>
    <w:p>
      <w:pPr>
        <w:pStyle w:val="2"/>
        <w:spacing w:line="278" w:lineRule="auto"/>
        <w:ind w:right="1786" w:firstLine="422"/>
      </w:pPr>
      <w:r>
        <w:rPr>
          <w:spacing w:val="-3"/>
        </w:rPr>
        <w:t>一时，佛在舍卫城。城中有一大施主，长大娶妻，共享生活。其妻 怀孕九个月后，生下一个很庄严的孩子，施主夫妇为孩子举行了隆重的贺生仪式，取了适合种姓的名字，以牛奶、酸奶、酥酪等精心喂养着。长大</w:t>
      </w:r>
    </w:p>
    <w:p>
      <w:pPr>
        <w:spacing w:after="0" w:line="278" w:lineRule="auto"/>
        <w:sectPr>
          <w:pgSz w:w="11910" w:h="16840"/>
          <w:pgMar w:top="1580" w:right="1640" w:bottom="280" w:left="1640" w:header="720" w:footer="720" w:gutter="0"/>
        </w:sectPr>
      </w:pPr>
    </w:p>
    <w:p>
      <w:pPr>
        <w:pStyle w:val="2"/>
        <w:spacing w:before="44" w:line="278" w:lineRule="auto"/>
        <w:ind w:right="1683"/>
      </w:pPr>
      <w:r>
        <w:rPr>
          <w:spacing w:val="-3"/>
        </w:rPr>
        <w:t>后，他学习文字和婆罗门行为等十八种世间学问。精通后，又学习研究各种论典，已经是辩才无碍。他恃自己的才貌双全，非常傲慢。后来，他的父母去世了，有些婆罗门劝告他</w:t>
      </w:r>
      <w:r>
        <w:rPr>
          <w:rFonts w:hint="eastAsia" w:ascii="KaiTi" w:hAnsi="KaiTi" w:eastAsia="KaiTi"/>
        </w:rPr>
        <w:t>:</w:t>
      </w:r>
      <w:r>
        <w:rPr>
          <w:spacing w:val="-3"/>
        </w:rPr>
        <w:t xml:space="preserve">“您父母在世时好行供施，您也应该做 </w:t>
      </w:r>
      <w:r>
        <w:rPr>
          <w:spacing w:val="-16"/>
        </w:rPr>
        <w:t>供养布施吧。”他说</w:t>
      </w:r>
      <w:r>
        <w:rPr>
          <w:rFonts w:hint="eastAsia" w:ascii="KaiTi" w:hAnsi="KaiTi" w:eastAsia="KaiTi"/>
        </w:rPr>
        <w:t>:</w:t>
      </w:r>
      <w:r>
        <w:rPr>
          <w:spacing w:val="-3"/>
        </w:rPr>
        <w:t xml:space="preserve">“我相貌如此庄严，智慧如此高超，让我对别人供  </w:t>
      </w:r>
      <w:r>
        <w:rPr>
          <w:spacing w:val="-12"/>
        </w:rPr>
        <w:t xml:space="preserve">施，那是不可能的。”听了这些话，婆罗门都认为他人格不好，就在内部 </w:t>
      </w:r>
      <w:r>
        <w:rPr>
          <w:spacing w:val="-7"/>
        </w:rPr>
        <w:t>秘密规定</w:t>
      </w:r>
      <w:r>
        <w:rPr>
          <w:rFonts w:hint="eastAsia" w:ascii="KaiTi" w:hAnsi="KaiTi" w:eastAsia="KaiTi"/>
          <w:spacing w:val="-3"/>
        </w:rPr>
        <w:t>:</w:t>
      </w:r>
      <w:r>
        <w:rPr>
          <w:spacing w:val="-3"/>
        </w:rPr>
        <w:t>以后任何人不得与他接触。他知道后也愤然与那些婆罗门绝交。</w:t>
      </w:r>
    </w:p>
    <w:p>
      <w:pPr>
        <w:pStyle w:val="2"/>
        <w:spacing w:line="278" w:lineRule="auto"/>
        <w:ind w:right="1680" w:firstLine="422"/>
      </w:pPr>
      <w:r>
        <w:rPr>
          <w:spacing w:val="-3"/>
        </w:rPr>
        <w:t>世尊观知这个傲慢的婆罗门儿子具大善根，他能发起无上的菩提心， 便从祗陀园刹那间来婆罗门儿子家，从地缝中徐徐露出地面，显现在他的眼前。见此，他生起极大的欢喜心，忙敷座请世尊入座。世尊对他宣讲了有关供施方面的教言。他想续父母生前之善举—上供下施，就向世尊祈求</w:t>
      </w:r>
      <w:r>
        <w:rPr>
          <w:rFonts w:hint="eastAsia" w:ascii="KaiTi" w:hAnsi="KaiTi" w:eastAsia="KaiTi"/>
        </w:rPr>
        <w:t xml:space="preserve">: </w:t>
      </w:r>
      <w:r>
        <w:rPr>
          <w:spacing w:val="-8"/>
        </w:rPr>
        <w:t xml:space="preserve">“世尊，我很想供施，积累资粮，但只苦于财产不具足。”世尊给他指点， </w:t>
      </w:r>
      <w:r>
        <w:rPr>
          <w:spacing w:val="-5"/>
        </w:rPr>
        <w:t>他得到了宝藏，在世尊前恭敬顶礼，祈求供佛及僧三个月，世尊默许了。</w:t>
      </w:r>
      <w:r>
        <w:rPr>
          <w:spacing w:val="-4"/>
        </w:rPr>
        <w:t>同时，他对所有祗陀园和舍卫城的人们宣布</w:t>
      </w:r>
      <w:r>
        <w:rPr>
          <w:rFonts w:hint="eastAsia" w:ascii="KaiTi" w:hAnsi="KaiTi" w:eastAsia="KaiTi"/>
          <w:spacing w:val="-3"/>
        </w:rPr>
        <w:t>:</w:t>
      </w:r>
      <w:r>
        <w:rPr>
          <w:spacing w:val="-3"/>
        </w:rPr>
        <w:t>某某时间，自己将做广大的 布施，愿意来者可以享用。那些与他绝交的婆罗门得知后，都认为他的人格不好，不准备去享用。后来，他又再三宣布</w:t>
      </w:r>
      <w:r>
        <w:rPr>
          <w:rFonts w:hint="eastAsia" w:ascii="KaiTi" w:hAnsi="KaiTi" w:eastAsia="KaiTi"/>
        </w:rPr>
        <w:t>:</w:t>
      </w:r>
      <w:r>
        <w:rPr>
          <w:spacing w:val="-3"/>
        </w:rPr>
        <w:t>如果你们婆罗门不愿享用 的话，我将把供施的所有财物，都供养世尊及其眷属，我自己也在佛的教法下出家。那些有约在先的婆罗门心想</w:t>
      </w:r>
      <w:r>
        <w:rPr>
          <w:rFonts w:hint="eastAsia" w:ascii="KaiTi" w:hAnsi="KaiTi" w:eastAsia="KaiTi"/>
          <w:spacing w:val="-3"/>
        </w:rPr>
        <w:t>:</w:t>
      </w:r>
      <w:r>
        <w:rPr>
          <w:spacing w:val="-3"/>
        </w:rPr>
        <w:t>这个人是有言必有行的，如果出 家，把全部财物做供养，我们谁都得不到。他们就解除了旧约，去领回了很多财宝。婆罗门儿子在供佛及僧三个月的最后一天，对僧众做了一一的供养，对世尊供养了上好的饮食衣物等等。尔后，在世尊前发了殊胜的菩提大愿</w:t>
      </w:r>
      <w:r>
        <w:rPr>
          <w:rFonts w:hint="eastAsia" w:ascii="KaiTi" w:hAnsi="KaiTi" w:eastAsia="KaiTi"/>
        </w:rPr>
        <w:t>:</w:t>
      </w:r>
      <w:r>
        <w:rPr>
          <w:spacing w:val="-3"/>
        </w:rPr>
        <w:t>以此善根，愿我成就如来、正等觉的果位，饶益无边的无明众生。世尊立即称赞并授记他</w:t>
      </w:r>
      <w:r>
        <w:rPr>
          <w:rFonts w:hint="eastAsia" w:ascii="KaiTi" w:hAnsi="KaiTi" w:eastAsia="KaiTi"/>
          <w:spacing w:val="-3"/>
        </w:rPr>
        <w:t>:</w:t>
      </w:r>
      <w:r>
        <w:rPr>
          <w:spacing w:val="-3"/>
        </w:rPr>
        <w:t>“善哉！善哉！汝将来成为人天导师、如来、正</w:t>
      </w:r>
      <w:r>
        <w:rPr>
          <w:w w:val="100"/>
        </w:rPr>
        <w:t>等</w:t>
      </w:r>
      <w:r>
        <w:rPr>
          <w:spacing w:val="-12"/>
          <w:w w:val="100"/>
        </w:rPr>
        <w:t>觉，名见义如来！”之后，世尊率领僧众返回了。</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4"/>
        <w:ind w:left="0"/>
        <w:rPr>
          <w:sz w:val="17"/>
        </w:rPr>
      </w:pPr>
    </w:p>
    <w:p>
      <w:pPr>
        <w:pStyle w:val="7"/>
        <w:numPr>
          <w:ilvl w:val="0"/>
          <w:numId w:val="9"/>
        </w:numPr>
        <w:tabs>
          <w:tab w:val="left" w:pos="536"/>
        </w:tabs>
        <w:spacing w:before="0" w:after="0" w:line="240" w:lineRule="auto"/>
        <w:ind w:left="535" w:right="0" w:hanging="424"/>
        <w:jc w:val="left"/>
        <w:rPr>
          <w:sz w:val="21"/>
        </w:rPr>
      </w:pPr>
      <w:r>
        <w:rPr>
          <w:spacing w:val="-2"/>
          <w:sz w:val="21"/>
        </w:rPr>
        <w:t>懒惰者</w:t>
      </w:r>
    </w:p>
    <w:p>
      <w:pPr>
        <w:pStyle w:val="2"/>
        <w:tabs>
          <w:tab w:val="left" w:pos="1374"/>
        </w:tabs>
        <w:spacing w:before="43"/>
      </w:pPr>
      <w:r>
        <w:t>—见</w:t>
      </w:r>
      <w:r>
        <w:rPr>
          <w:spacing w:val="-3"/>
        </w:rPr>
        <w:t>佛</w:t>
      </w:r>
      <w:r>
        <w:t>生喜</w:t>
      </w:r>
      <w:r>
        <w:tab/>
      </w:r>
      <w:r>
        <w:rPr>
          <w:spacing w:val="-3"/>
        </w:rPr>
        <w:t>得</w:t>
      </w:r>
      <w:r>
        <w:t>佛</w:t>
      </w:r>
      <w:r>
        <w:rPr>
          <w:spacing w:val="-3"/>
        </w:rPr>
        <w:t>授</w:t>
      </w:r>
      <w:r>
        <w:t>记</w:t>
      </w:r>
    </w:p>
    <w:p>
      <w:pPr>
        <w:pStyle w:val="2"/>
        <w:spacing w:before="9"/>
        <w:ind w:left="0"/>
        <w:rPr>
          <w:sz w:val="27"/>
        </w:rPr>
      </w:pPr>
    </w:p>
    <w:p>
      <w:pPr>
        <w:pStyle w:val="2"/>
        <w:spacing w:line="278" w:lineRule="auto"/>
        <w:ind w:right="1680" w:firstLine="422"/>
      </w:pPr>
      <w:r>
        <w:rPr>
          <w:spacing w:val="-3"/>
        </w:rPr>
        <w:t>一时，佛在舍卫城。附近有一大施主富如多闻天子，长大娶妻，共  享世间美好的生活。其妻不久怀孕，九个月后，生下一个非常庄严的孩子</w:t>
      </w:r>
      <w:r>
        <w:rPr>
          <w:rFonts w:hint="eastAsia" w:ascii="KaiTi" w:hAnsi="KaiTi" w:eastAsia="KaiTi"/>
        </w:rPr>
        <w:t xml:space="preserve">, </w:t>
      </w:r>
      <w:r>
        <w:rPr>
          <w:spacing w:val="-3"/>
        </w:rPr>
        <w:t>夫妇给孩子举行了贺生仪式</w:t>
      </w:r>
      <w:r>
        <w:rPr>
          <w:rFonts w:hint="eastAsia" w:ascii="KaiTi" w:hAnsi="KaiTi" w:eastAsia="KaiTi"/>
        </w:rPr>
        <w:t>,</w:t>
      </w:r>
      <w:r>
        <w:rPr>
          <w:spacing w:val="-3"/>
        </w:rPr>
        <w:t>取了适合其种姓的名字</w:t>
      </w:r>
      <w:r>
        <w:rPr>
          <w:rFonts w:hint="eastAsia" w:ascii="KaiTi" w:hAnsi="KaiTi" w:eastAsia="KaiTi"/>
        </w:rPr>
        <w:t>,</w:t>
      </w:r>
      <w:r>
        <w:rPr>
          <w:spacing w:val="-3"/>
        </w:rPr>
        <w:t>用牛奶、酸奶、油饼等精心喂养着，孩子如海莲般成长起来。但这孩子特别懒惰，整天躺在床上不起来。父母很担忧，问他</w:t>
      </w:r>
      <w:r>
        <w:rPr>
          <w:rFonts w:hint="eastAsia" w:ascii="KaiTi" w:hAnsi="KaiTi" w:eastAsia="KaiTi"/>
        </w:rPr>
        <w:t>:</w:t>
      </w:r>
      <w:r>
        <w:rPr>
          <w:spacing w:val="-3"/>
        </w:rPr>
        <w:t>“孩子，你是身体不舒服，还是心里不舒 服？”他连话都懒得说。父母很痛苦，只好请医生来诊断。医生告诉他们</w:t>
      </w:r>
      <w:r>
        <w:rPr>
          <w:rFonts w:hint="eastAsia" w:ascii="KaiTi" w:hAnsi="KaiTi" w:eastAsia="KaiTi"/>
        </w:rPr>
        <w:t xml:space="preserve">: </w:t>
      </w:r>
      <w:r>
        <w:rPr>
          <w:spacing w:val="-8"/>
        </w:rPr>
        <w:t>“这个孩子身心都健康，只是过于懒惰不愿起床。”父母就苦口婆心地劝 导他</w:t>
      </w:r>
      <w:r>
        <w:rPr>
          <w:rFonts w:hint="eastAsia" w:ascii="KaiTi" w:hAnsi="KaiTi" w:eastAsia="KaiTi"/>
          <w:spacing w:val="-8"/>
        </w:rPr>
        <w:t>:</w:t>
      </w:r>
      <w:r>
        <w:rPr>
          <w:spacing w:val="-4"/>
        </w:rPr>
        <w:t xml:space="preserve">“孩子，你这样懒惰，以后的生活是得不到安乐的，要想安乐必须 </w:t>
      </w:r>
      <w:r>
        <w:rPr>
          <w:spacing w:val="-14"/>
        </w:rPr>
        <w:t>勤劳精进。”父母又想</w:t>
      </w:r>
      <w:r>
        <w:rPr>
          <w:rFonts w:hint="eastAsia" w:ascii="KaiTi" w:hAnsi="KaiTi" w:eastAsia="KaiTi"/>
        </w:rPr>
        <w:t>:</w:t>
      </w:r>
      <w:r>
        <w:rPr>
          <w:spacing w:val="-3"/>
        </w:rPr>
        <w:t>若请圣者对他作个加持可能好一点。便一一迎请  了六大本师来家里应供作加持，但都没起作用。后来，听说了世尊的威望能力无比，便准备好饮食，恭请世尊及僧众来到家中应供。世尊著衣持钵率领僧众前来施主家，这个懒惰的孩子一见到世尊身心调柔的庄严相，生起了极大的欢喜心。立即从床上跳下来，跑到佛前，在世尊前恭敬顶礼， 与其父母一起供养世尊饮食。供毕，世尊为他传了相应的法，宣讲了有关</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精进方面的教言</w:t>
      </w:r>
      <w:r>
        <w:rPr>
          <w:rFonts w:hint="eastAsia" w:ascii="KaiTi" w:hAnsi="KaiTi" w:eastAsia="KaiTi"/>
        </w:rPr>
        <w:t>,</w:t>
      </w:r>
      <w:r>
        <w:rPr>
          <w:spacing w:val="-3"/>
        </w:rPr>
        <w:t>并告诉他</w:t>
      </w:r>
      <w:r>
        <w:rPr>
          <w:rFonts w:hint="eastAsia" w:ascii="KaiTi" w:hAnsi="KaiTi" w:eastAsia="KaiTi"/>
        </w:rPr>
        <w:t>:</w:t>
      </w:r>
      <w:r>
        <w:rPr>
          <w:spacing w:val="-3"/>
        </w:rPr>
        <w:t>“只要你精进修持，能获证无上正等正觉的果</w:t>
      </w:r>
      <w:r>
        <w:rPr>
          <w:spacing w:val="-24"/>
        </w:rPr>
        <w:t>位。”他想</w:t>
      </w:r>
      <w:r>
        <w:rPr>
          <w:rFonts w:hint="eastAsia" w:ascii="KaiTi" w:hAnsi="KaiTi" w:eastAsia="KaiTi"/>
          <w:spacing w:val="-3"/>
        </w:rPr>
        <w:t>:</w:t>
      </w:r>
      <w:r>
        <w:rPr>
          <w:spacing w:val="-3"/>
        </w:rPr>
        <w:t>世尊教我要精进积累资粮，才能获得佛果，可我非常懒惰， 对世尊及三宝做不到有益的事，应该去海里取一些如意宝</w:t>
      </w:r>
      <w:r>
        <w:rPr>
          <w:rFonts w:hint="eastAsia" w:ascii="KaiTi" w:hAnsi="KaiTi" w:eastAsia="KaiTi"/>
        </w:rPr>
        <w:t>(Cinta Mani)</w:t>
      </w:r>
      <w:r>
        <w:t>回</w:t>
      </w:r>
      <w:r>
        <w:rPr>
          <w:spacing w:val="-3"/>
        </w:rPr>
        <w:t>来供养三宝。他就去了大海，顺利圆满地取回珍宝后，在三个月中供佛及</w:t>
      </w:r>
    </w:p>
    <w:p>
      <w:pPr>
        <w:pStyle w:val="2"/>
        <w:spacing w:line="278" w:lineRule="auto"/>
        <w:ind w:right="1574"/>
      </w:pPr>
      <w:r>
        <w:t>僧。最后一天，他对世尊做了最好的衣食供养，同时对僧众一一做了供养， 并发愿</w:t>
      </w:r>
      <w:r>
        <w:rPr>
          <w:rFonts w:hint="eastAsia" w:ascii="KaiTi" w:eastAsia="KaiTi"/>
        </w:rPr>
        <w:t>:</w:t>
      </w:r>
      <w:r>
        <w:t>以此善根，愿我将来能成就如来、正等觉的果位，度化无量无明</w:t>
      </w:r>
    </w:p>
    <w:p>
      <w:pPr>
        <w:pStyle w:val="2"/>
        <w:spacing w:line="278" w:lineRule="auto"/>
        <w:ind w:right="1892"/>
      </w:pPr>
      <w:r>
        <w:t>的众生。世尊授记曰</w:t>
      </w:r>
      <w:r>
        <w:rPr>
          <w:rFonts w:hint="eastAsia" w:ascii="KaiTi" w:hAnsi="KaiTi" w:eastAsia="KaiTi"/>
        </w:rPr>
        <w:t>:</w:t>
      </w:r>
      <w:r>
        <w:t>“汝将来成就如来、正等觉的果位，能度化无量众</w:t>
      </w:r>
      <w:r>
        <w:rPr>
          <w:w w:val="100"/>
        </w:rPr>
        <w:t>生，号称具精进如来！”</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1"/>
        <w:ind w:left="0"/>
        <w:rPr>
          <w:sz w:val="26"/>
        </w:rPr>
      </w:pPr>
    </w:p>
    <w:p>
      <w:pPr>
        <w:pStyle w:val="7"/>
        <w:numPr>
          <w:ilvl w:val="0"/>
          <w:numId w:val="9"/>
        </w:numPr>
        <w:tabs>
          <w:tab w:val="left" w:pos="536"/>
        </w:tabs>
        <w:spacing w:before="1" w:after="0" w:line="240" w:lineRule="auto"/>
        <w:ind w:left="535" w:right="0" w:hanging="424"/>
        <w:jc w:val="left"/>
        <w:rPr>
          <w:sz w:val="21"/>
        </w:rPr>
      </w:pPr>
      <w:r>
        <w:rPr>
          <w:spacing w:val="-2"/>
          <w:sz w:val="21"/>
        </w:rPr>
        <w:t>给孤独</w:t>
      </w:r>
    </w:p>
    <w:p>
      <w:pPr>
        <w:pStyle w:val="2"/>
        <w:tabs>
          <w:tab w:val="left" w:pos="1374"/>
        </w:tabs>
        <w:spacing w:before="43"/>
      </w:pPr>
      <w:r>
        <w:t>—依</w:t>
      </w:r>
      <w:r>
        <w:rPr>
          <w:spacing w:val="-3"/>
        </w:rPr>
        <w:t>给</w:t>
      </w:r>
      <w:r>
        <w:t>孤独</w:t>
      </w:r>
      <w:r>
        <w:tab/>
      </w:r>
      <w:r>
        <w:rPr>
          <w:spacing w:val="-3"/>
        </w:rPr>
        <w:t>得</w:t>
      </w:r>
      <w:r>
        <w:t>佛</w:t>
      </w:r>
      <w:r>
        <w:rPr>
          <w:spacing w:val="-3"/>
        </w:rPr>
        <w:t>授</w:t>
      </w:r>
      <w:r>
        <w:t>记</w:t>
      </w:r>
    </w:p>
    <w:p>
      <w:pPr>
        <w:pStyle w:val="2"/>
        <w:spacing w:before="8"/>
        <w:ind w:left="0"/>
        <w:rPr>
          <w:sz w:val="27"/>
        </w:rPr>
      </w:pPr>
    </w:p>
    <w:p>
      <w:pPr>
        <w:pStyle w:val="2"/>
        <w:spacing w:before="1" w:line="278" w:lineRule="auto"/>
        <w:ind w:right="1786" w:firstLine="422"/>
      </w:pPr>
      <w:r>
        <w:rPr>
          <w:spacing w:val="-3"/>
        </w:rPr>
        <w:t>一时，佛在舍卫城。附近有一婆罗门，生活特别贫困，家里有妻儿 仆从等许多人。他想</w:t>
      </w:r>
      <w:r>
        <w:rPr>
          <w:rFonts w:hint="eastAsia" w:ascii="KaiTi" w:hAnsi="KaiTi" w:eastAsia="KaiTi"/>
        </w:rPr>
        <w:t>:</w:t>
      </w:r>
      <w:r>
        <w:rPr>
          <w:spacing w:val="-3"/>
        </w:rPr>
        <w:t>我应该依靠一个富贵的人，生活才好过。他四处寻找，后来，听说给孤独施主很慈悲又乐于布施，认为施主肯定会发心照顾他的。便如影随形、时时刻刻都跟着给孤独施主。一天，施主疑惑不解地问</w:t>
      </w:r>
      <w:r>
        <w:rPr>
          <w:rFonts w:hint="eastAsia" w:ascii="KaiTi" w:hAnsi="KaiTi" w:eastAsia="KaiTi"/>
          <w:spacing w:val="-3"/>
        </w:rPr>
        <w:t>:</w:t>
      </w:r>
      <w:r>
        <w:rPr>
          <w:spacing w:val="-3"/>
        </w:rPr>
        <w:t>“婆罗门，你为何天天跟着我？”他说</w:t>
      </w:r>
      <w:r>
        <w:rPr>
          <w:rFonts w:hint="eastAsia" w:ascii="KaiTi" w:hAnsi="KaiTi" w:eastAsia="KaiTi"/>
        </w:rPr>
        <w:t>:</w:t>
      </w:r>
      <w:r>
        <w:rPr>
          <w:spacing w:val="-3"/>
        </w:rPr>
        <w:t xml:space="preserve">“施主，我现在生活很困难， </w:t>
      </w:r>
      <w:r>
        <w:rPr>
          <w:spacing w:val="-12"/>
        </w:rPr>
        <w:t>很想得到您的照顾。”施主听了，便答应照顾他。</w:t>
      </w:r>
    </w:p>
    <w:p>
      <w:pPr>
        <w:pStyle w:val="2"/>
        <w:spacing w:line="278" w:lineRule="auto"/>
        <w:ind w:right="1680" w:firstLine="422"/>
      </w:pPr>
      <w:r>
        <w:rPr>
          <w:spacing w:val="-3"/>
        </w:rPr>
        <w:t xml:space="preserve">一次，他们一起去了祗陀园。本来给孤独施主习惯性地天天与五百  </w:t>
      </w:r>
      <w:r>
        <w:rPr>
          <w:spacing w:val="-14"/>
        </w:rPr>
        <w:t>眷属一起清扫祗陀园。</w:t>
      </w:r>
      <w:r>
        <w:rPr>
          <w:spacing w:val="-3"/>
        </w:rPr>
        <w:t>（</w:t>
      </w:r>
      <w:r>
        <w:rPr>
          <w:spacing w:val="-2"/>
        </w:rPr>
        <w:t>师言</w:t>
      </w:r>
      <w:r>
        <w:rPr>
          <w:rFonts w:hint="eastAsia" w:ascii="KaiTi" w:hAnsi="KaiTi" w:eastAsia="KaiTi"/>
        </w:rPr>
        <w:t>:</w:t>
      </w:r>
      <w:r>
        <w:rPr>
          <w:spacing w:val="-3"/>
        </w:rPr>
        <w:t>据经中载</w:t>
      </w:r>
      <w:r>
        <w:rPr>
          <w:rFonts w:hint="eastAsia" w:ascii="KaiTi" w:hAnsi="KaiTi" w:eastAsia="KaiTi"/>
        </w:rPr>
        <w:t>:</w:t>
      </w:r>
      <w:r>
        <w:rPr>
          <w:spacing w:val="-3"/>
        </w:rPr>
        <w:t xml:space="preserve">愚笨的人，经常打扫经堂很好。 </w:t>
      </w:r>
      <w:r>
        <w:rPr>
          <w:spacing w:val="-8"/>
        </w:rPr>
        <w:t>若对佛堂、经堂、僧众共用地方经常打扫，功德很大。</w:t>
      </w:r>
      <w:r>
        <w:rPr>
          <w:spacing w:val="-3"/>
        </w:rPr>
        <w:t>）施主因另有事情， 就将打扫的任务托付给这婆罗门，婆罗门乐意地答应了，开始打扫卫生。时世尊观其根基很好，能发起无上的菩提心，便作了加持，使他所扫之地灰尘越扫越多，天黑了还没打扫完，他只好在祗陀园留宿。世尊告阿难尊者</w:t>
      </w:r>
      <w:r>
        <w:rPr>
          <w:rFonts w:hint="eastAsia" w:ascii="KaiTi" w:hAnsi="KaiTi" w:eastAsia="KaiTi"/>
          <w:spacing w:val="-3"/>
        </w:rPr>
        <w:t>:</w:t>
      </w:r>
      <w:r>
        <w:rPr>
          <w:spacing w:val="-9"/>
        </w:rPr>
        <w:t>“阿难，你今晚一定要和施主一起过夜。”又告诉诸比丘</w:t>
      </w:r>
      <w:r>
        <w:rPr>
          <w:rFonts w:hint="eastAsia" w:ascii="KaiTi" w:hAnsi="KaiTi" w:eastAsia="KaiTi"/>
        </w:rPr>
        <w:t>:</w:t>
      </w:r>
      <w:r>
        <w:rPr>
          <w:spacing w:val="-1"/>
        </w:rPr>
        <w:t xml:space="preserve">“本来我的 </w:t>
      </w:r>
      <w:r>
        <w:rPr>
          <w:spacing w:val="-3"/>
        </w:rPr>
        <w:t>弟子是不开许随便显示神通和神变的，但今晚我特殊开许你们可以显示各</w:t>
      </w:r>
      <w:r>
        <w:rPr>
          <w:spacing w:val="-11"/>
        </w:rPr>
        <w:t xml:space="preserve">自的神通和神变给婆罗门看。”阿难尊者依教奉行，与婆罗门一起过夜。 </w:t>
      </w:r>
      <w:r>
        <w:rPr>
          <w:spacing w:val="-6"/>
        </w:rPr>
        <w:t>诸比丘各自显现神通神变，婆罗门看了觉得非常稀有，问</w:t>
      </w:r>
      <w:r>
        <w:rPr>
          <w:rFonts w:hint="eastAsia" w:ascii="KaiTi" w:hAnsi="KaiTi" w:eastAsia="KaiTi"/>
        </w:rPr>
        <w:t>:</w:t>
      </w:r>
      <w:r>
        <w:rPr>
          <w:spacing w:val="-2"/>
        </w:rPr>
        <w:t>“尊者，我们</w:t>
      </w:r>
    </w:p>
    <w:p>
      <w:pPr>
        <w:pStyle w:val="2"/>
        <w:spacing w:line="278" w:lineRule="auto"/>
        <w:ind w:right="1577"/>
      </w:pPr>
      <w:r>
        <w:rPr>
          <w:spacing w:val="-3"/>
        </w:rPr>
        <w:t>所看见的稀有事情到底是什么？”尊者说</w:t>
      </w:r>
      <w:r>
        <w:rPr>
          <w:rFonts w:hint="eastAsia" w:ascii="KaiTi" w:hAnsi="KaiTi" w:eastAsia="KaiTi"/>
        </w:rPr>
        <w:t>:</w:t>
      </w:r>
      <w:r>
        <w:rPr>
          <w:spacing w:val="-11"/>
        </w:rPr>
        <w:t xml:space="preserve">“是世尊的弟子们在显现神变。” </w:t>
      </w:r>
      <w:r>
        <w:rPr>
          <w:spacing w:val="-7"/>
        </w:rPr>
        <w:t>婆罗门心想</w:t>
      </w:r>
      <w:r>
        <w:rPr>
          <w:rFonts w:hint="eastAsia" w:ascii="KaiTi" w:hAnsi="KaiTi" w:eastAsia="KaiTi"/>
        </w:rPr>
        <w:t>:</w:t>
      </w:r>
      <w:r>
        <w:rPr>
          <w:spacing w:val="-3"/>
        </w:rPr>
        <w:t>世尊的弟子都有如此稀有的神变，那么世尊肯定有更了不起  的神变</w:t>
      </w:r>
      <w:r>
        <w:rPr>
          <w:rFonts w:hint="eastAsia" w:ascii="KaiTi" w:hAnsi="KaiTi" w:eastAsia="KaiTi"/>
        </w:rPr>
        <w:t>!</w:t>
      </w:r>
      <w:r>
        <w:rPr>
          <w:spacing w:val="-3"/>
        </w:rPr>
        <w:t>时世尊又发世间心而想</w:t>
      </w:r>
      <w:r>
        <w:rPr>
          <w:rFonts w:hint="eastAsia" w:ascii="KaiTi" w:hAnsi="KaiTi" w:eastAsia="KaiTi"/>
          <w:spacing w:val="-3"/>
        </w:rPr>
        <w:t>:</w:t>
      </w:r>
      <w:r>
        <w:rPr>
          <w:spacing w:val="-3"/>
        </w:rPr>
        <w:t>如果前夜四大天王能来，中夜帝释天能</w:t>
      </w:r>
    </w:p>
    <w:p>
      <w:pPr>
        <w:pStyle w:val="2"/>
        <w:spacing w:line="278" w:lineRule="auto"/>
        <w:ind w:right="1786"/>
      </w:pPr>
      <w:r>
        <w:rPr>
          <w:spacing w:val="-3"/>
        </w:rPr>
        <w:t>来，后夜梵天能来，就很好。念毕，果真他们都来了。婆罗门也现量地见到了这些天人，又问</w:t>
      </w:r>
      <w:r>
        <w:rPr>
          <w:rFonts w:hint="eastAsia" w:ascii="KaiTi" w:hAnsi="KaiTi" w:eastAsia="KaiTi"/>
        </w:rPr>
        <w:t>:</w:t>
      </w:r>
      <w:r>
        <w:rPr>
          <w:spacing w:val="-3"/>
        </w:rPr>
        <w:t>“尊者，这些天人来这做什么？”尊者说</w:t>
      </w:r>
      <w:r>
        <w:rPr>
          <w:rFonts w:hint="eastAsia" w:ascii="KaiTi" w:hAnsi="KaiTi" w:eastAsia="KaiTi"/>
        </w:rPr>
        <w:t>:</w:t>
      </w:r>
      <w:r>
        <w:rPr>
          <w:spacing w:val="-1"/>
        </w:rPr>
        <w:t>“这些天</w:t>
      </w:r>
      <w:r>
        <w:rPr>
          <w:spacing w:val="-12"/>
        </w:rPr>
        <w:t>人是来拜见世尊的。”婆罗门又想</w:t>
      </w:r>
      <w:r>
        <w:rPr>
          <w:rFonts w:hint="eastAsia" w:ascii="KaiTi" w:hAnsi="KaiTi" w:eastAsia="KaiTi"/>
        </w:rPr>
        <w:t>:</w:t>
      </w:r>
      <w:r>
        <w:rPr>
          <w:spacing w:val="-3"/>
        </w:rPr>
        <w:t>如果天人也来朝拜，那说明获证如来、正等觉的果位很有意义，我很想能证得佛位。不过，想证得佛果必须积累广大的资粮，广行布施，发无上的菩提愿。次日，他去佛前作礼后返回舍卫城。途中遇上了给孤独施主及五百眷属，施主问他昨晚怎么没有回来？ 他就把事情的前因后果及夜间的见闻给施主详细说明，并说</w:t>
      </w:r>
      <w:r>
        <w:rPr>
          <w:rFonts w:hint="eastAsia" w:ascii="KaiTi" w:hAnsi="KaiTi" w:eastAsia="KaiTi"/>
        </w:rPr>
        <w:t>:</w:t>
      </w:r>
      <w:r>
        <w:rPr>
          <w:spacing w:val="-3"/>
        </w:rPr>
        <w:t>“我已发无上正等觉的愿，但苦于无财富供养和广行布施，不知如何是好？”施主赞</w:t>
      </w:r>
    </w:p>
    <w:p>
      <w:pPr>
        <w:spacing w:after="0" w:line="278" w:lineRule="auto"/>
        <w:sectPr>
          <w:pgSz w:w="11910" w:h="16840"/>
          <w:pgMar w:top="1400" w:right="1640" w:bottom="280" w:left="1640" w:header="720" w:footer="720" w:gutter="0"/>
        </w:sectPr>
      </w:pPr>
    </w:p>
    <w:p>
      <w:pPr>
        <w:pStyle w:val="2"/>
        <w:spacing w:before="44" w:line="278" w:lineRule="auto"/>
        <w:ind w:right="1577"/>
      </w:pPr>
      <w:r>
        <w:t>叹道</w:t>
      </w:r>
      <w:r>
        <w:rPr>
          <w:rFonts w:hint="eastAsia" w:ascii="KaiTi" w:hAnsi="KaiTi" w:eastAsia="KaiTi"/>
        </w:rPr>
        <w:t>:</w:t>
      </w:r>
      <w:r>
        <w:rPr>
          <w:spacing w:val="-7"/>
        </w:rPr>
        <w:t xml:space="preserve">“善哉！善哉！你发如是殊胜的大愿，我可以满足你所需要的财物。” </w:t>
      </w:r>
      <w:r>
        <w:rPr>
          <w:spacing w:val="-5"/>
        </w:rPr>
        <w:t xml:space="preserve">在给孤独施主的帮助下，他发心供佛及僧三个月。圆满的那天，他对世尊 </w:t>
      </w:r>
      <w:r>
        <w:rPr>
          <w:spacing w:val="-4"/>
        </w:rPr>
        <w:t>及僧众一一做了最上供养，并发愿</w:t>
      </w:r>
      <w:r>
        <w:rPr>
          <w:rFonts w:hint="eastAsia" w:ascii="KaiTi" w:hAnsi="KaiTi" w:eastAsia="KaiTi"/>
          <w:spacing w:val="-3"/>
        </w:rPr>
        <w:t>:</w:t>
      </w:r>
      <w:r>
        <w:rPr>
          <w:spacing w:val="-3"/>
        </w:rPr>
        <w:t>以此善根，愿我成就如来、正等觉的  果位，度化无量无明愚痴的众生。世尊赞叹授记曰</w:t>
      </w:r>
      <w:r>
        <w:rPr>
          <w:rFonts w:hint="eastAsia" w:ascii="KaiTi" w:hAnsi="KaiTi" w:eastAsia="KaiTi"/>
        </w:rPr>
        <w:t>:</w:t>
      </w:r>
      <w:r>
        <w:rPr>
          <w:spacing w:val="-3"/>
        </w:rPr>
        <w:t>“善哉！善哉！善男</w:t>
      </w:r>
      <w:r>
        <w:rPr>
          <w:w w:val="100"/>
        </w:rPr>
        <w:t>子</w:t>
      </w:r>
      <w:r>
        <w:rPr>
          <w:spacing w:val="-7"/>
          <w:w w:val="100"/>
        </w:rPr>
        <w:t>，汝将成就如来、正等觉的果位，度化无量众生，号曰无忧愁如来！”</w:t>
      </w:r>
    </w:p>
    <w:p>
      <w:pPr>
        <w:pStyle w:val="2"/>
        <w:ind w:left="0"/>
        <w:rPr>
          <w:sz w:val="20"/>
        </w:rPr>
      </w:pPr>
    </w:p>
    <w:p>
      <w:pPr>
        <w:pStyle w:val="2"/>
        <w:spacing w:before="9"/>
        <w:ind w:left="0"/>
        <w:rPr>
          <w:sz w:val="28"/>
        </w:rPr>
      </w:pPr>
    </w:p>
    <w:p>
      <w:pPr>
        <w:pStyle w:val="7"/>
        <w:numPr>
          <w:ilvl w:val="0"/>
          <w:numId w:val="9"/>
        </w:numPr>
        <w:tabs>
          <w:tab w:val="left" w:pos="536"/>
        </w:tabs>
        <w:spacing w:before="0" w:after="0" w:line="240" w:lineRule="auto"/>
        <w:ind w:left="535" w:right="0" w:hanging="424"/>
        <w:jc w:val="left"/>
        <w:rPr>
          <w:sz w:val="21"/>
        </w:rPr>
      </w:pPr>
      <w:r>
        <w:rPr>
          <w:spacing w:val="-2"/>
          <w:sz w:val="21"/>
        </w:rPr>
        <w:t>贫穷者</w:t>
      </w:r>
    </w:p>
    <w:p>
      <w:pPr>
        <w:pStyle w:val="2"/>
        <w:tabs>
          <w:tab w:val="left" w:pos="1374"/>
        </w:tabs>
        <w:spacing w:before="43"/>
      </w:pPr>
      <w:r>
        <w:t>—供</w:t>
      </w:r>
      <w:r>
        <w:rPr>
          <w:spacing w:val="-3"/>
        </w:rPr>
        <w:t>佛</w:t>
      </w:r>
      <w:r>
        <w:t>发愿</w:t>
      </w:r>
      <w:r>
        <w:tab/>
      </w:r>
      <w:r>
        <w:rPr>
          <w:spacing w:val="-3"/>
        </w:rPr>
        <w:t>而</w:t>
      </w:r>
      <w:r>
        <w:t>得</w:t>
      </w:r>
      <w:r>
        <w:rPr>
          <w:spacing w:val="-3"/>
        </w:rPr>
        <w:t>授</w:t>
      </w:r>
      <w:r>
        <w:t>记</w:t>
      </w:r>
    </w:p>
    <w:p>
      <w:pPr>
        <w:pStyle w:val="2"/>
        <w:spacing w:before="9"/>
        <w:ind w:left="0"/>
        <w:rPr>
          <w:sz w:val="27"/>
        </w:rPr>
      </w:pPr>
    </w:p>
    <w:p>
      <w:pPr>
        <w:pStyle w:val="2"/>
        <w:spacing w:line="278" w:lineRule="auto"/>
        <w:ind w:right="1786" w:firstLine="422"/>
      </w:pPr>
      <w:r>
        <w:rPr>
          <w:spacing w:val="-3"/>
        </w:rPr>
        <w:t>一时，佛在舍卫城。大施主给孤独家先后生了七个孩子，各各取了 适合其种姓的名字，用牛奶、酸奶、油饼等精心喂养他们，他们都如海莲般迅速地成长起来。施主想</w:t>
      </w:r>
      <w:r>
        <w:rPr>
          <w:rFonts w:hint="eastAsia" w:ascii="KaiTi" w:eastAsia="KaiTi"/>
        </w:rPr>
        <w:t>:</w:t>
      </w:r>
      <w:r>
        <w:rPr>
          <w:spacing w:val="-3"/>
        </w:rPr>
        <w:t>应该把这七个孩子送到修学佛法的扎德沃团体里去学习，能使他们对佛法生起信心，否则将对他们的信仰有障碍。便把孩子们送到扎德沃团体去了。扎德沃的学员全皈依佛法僧三宝、守持戒律、闻受佛法等等一切行为都如理如法。而此外的团体常作世间的娱乐、去妓院等等，多是不如法的行为。</w:t>
      </w:r>
    </w:p>
    <w:p>
      <w:pPr>
        <w:pStyle w:val="2"/>
        <w:spacing w:line="278" w:lineRule="auto"/>
        <w:ind w:right="1682" w:firstLine="422"/>
      </w:pPr>
      <w:r>
        <w:rPr>
          <w:spacing w:val="-3"/>
        </w:rPr>
        <w:t>当时，有一婆罗门儿子，无衣无食非常贫穷。他想</w:t>
      </w:r>
      <w:r>
        <w:rPr>
          <w:rFonts w:hint="eastAsia" w:ascii="KaiTi" w:hAnsi="KaiTi" w:eastAsia="KaiTi"/>
          <w:spacing w:val="-3"/>
        </w:rPr>
        <w:t>:</w:t>
      </w:r>
      <w:r>
        <w:rPr>
          <w:spacing w:val="-3"/>
        </w:rPr>
        <w:t>自己应该依靠一 个扎德沃的人维持生活，如果这样无依无靠困苦地活着太可怜了。便到扎德沃团体中问</w:t>
      </w:r>
      <w:r>
        <w:rPr>
          <w:rFonts w:hint="eastAsia" w:ascii="KaiTi" w:hAnsi="KaiTi" w:eastAsia="KaiTi"/>
        </w:rPr>
        <w:t>:</w:t>
      </w:r>
      <w:r>
        <w:rPr>
          <w:spacing w:val="-3"/>
        </w:rPr>
        <w:t>“我想参加你们这个团体，但不知你们有什么条件？”他 们告诉他</w:t>
      </w:r>
      <w:r>
        <w:rPr>
          <w:rFonts w:hint="eastAsia" w:ascii="KaiTi" w:hAnsi="KaiTi" w:eastAsia="KaiTi"/>
        </w:rPr>
        <w:t>:</w:t>
      </w:r>
      <w:r>
        <w:rPr>
          <w:spacing w:val="-12"/>
        </w:rPr>
        <w:t>“交五百嘎夏巴涅即可。”他说</w:t>
      </w:r>
      <w:r>
        <w:rPr>
          <w:rFonts w:hint="eastAsia" w:ascii="KaiTi" w:hAnsi="KaiTi" w:eastAsia="KaiTi"/>
        </w:rPr>
        <w:t>:</w:t>
      </w:r>
      <w:r>
        <w:rPr>
          <w:spacing w:val="-3"/>
        </w:rPr>
        <w:t>“五百嘎夏巴涅</w:t>
      </w:r>
      <w:r>
        <w:t>（</w:t>
      </w:r>
      <w:r>
        <w:rPr>
          <w:spacing w:val="-3"/>
        </w:rPr>
        <w:t>印度钱币</w:t>
      </w:r>
      <w:r>
        <w:t xml:space="preserve">）？ </w:t>
      </w:r>
      <w:r>
        <w:rPr>
          <w:spacing w:val="-3"/>
        </w:rPr>
        <w:t>我这么贫穷肯定拿不出来，但你们是大福报的人，很富有，能否照顾我不交五百嘎夏巴涅，另外再给我生活费？”这七个善良的孩子见了如此可怜的婆罗门儿子，就说</w:t>
      </w:r>
      <w:r>
        <w:rPr>
          <w:rFonts w:hint="eastAsia" w:ascii="KaiTi" w:hAnsi="KaiTi" w:eastAsia="KaiTi"/>
        </w:rPr>
        <w:t>:</w:t>
      </w:r>
      <w:r>
        <w:rPr>
          <w:spacing w:val="-3"/>
        </w:rPr>
        <w:t xml:space="preserve">“你如果真的这么贫穷，那么你是否愿意皈依释迦 </w:t>
      </w:r>
      <w:r>
        <w:rPr>
          <w:spacing w:val="-9"/>
        </w:rPr>
        <w:t>牟尼佛？若能皈依，我们可以照顾你的一切。”他说</w:t>
      </w:r>
      <w:r>
        <w:rPr>
          <w:rFonts w:hint="eastAsia" w:ascii="KaiTi" w:hAnsi="KaiTi" w:eastAsia="KaiTi"/>
        </w:rPr>
        <w:t>:</w:t>
      </w:r>
      <w:r>
        <w:rPr>
          <w:spacing w:val="-3"/>
        </w:rPr>
        <w:t>“我不知道释迦牟  尼佛是谁呀？”这七个孩子对他宣说和赞叹了释迦牟尼佛的种种功德，他一听到佛的功德，立即生起了很大的欢喜心，他欣喜雀跃</w:t>
      </w:r>
      <w:r>
        <w:rPr>
          <w:rFonts w:hint="eastAsia" w:ascii="KaiTi" w:hAnsi="KaiTi" w:eastAsia="KaiTi"/>
        </w:rPr>
        <w:t>:</w:t>
      </w:r>
      <w:r>
        <w:rPr>
          <w:spacing w:val="-2"/>
        </w:rPr>
        <w:t xml:space="preserve">“佛陀既然是 </w:t>
      </w:r>
      <w:r>
        <w:rPr>
          <w:spacing w:val="-10"/>
        </w:rPr>
        <w:t xml:space="preserve">如此的不可思议，我决心皈依佛陀。”他就皈依了佛法僧三宝，加入了扎 </w:t>
      </w:r>
      <w:r>
        <w:rPr>
          <w:spacing w:val="-5"/>
        </w:rPr>
        <w:t>德沃团体，也得到团体给他维持生活的嘎夏巴涅。</w:t>
      </w:r>
    </w:p>
    <w:p>
      <w:pPr>
        <w:pStyle w:val="2"/>
        <w:spacing w:line="278" w:lineRule="auto"/>
        <w:ind w:right="1683" w:firstLine="422"/>
      </w:pPr>
      <w:r>
        <w:rPr>
          <w:spacing w:val="-3"/>
        </w:rPr>
        <w:t>有一天，扎德沃团体里的学员发心供养世尊及僧众。有人建议</w:t>
      </w:r>
      <w:r>
        <w:rPr>
          <w:rFonts w:hint="eastAsia" w:ascii="KaiTi" w:hAnsi="KaiTi" w:eastAsia="KaiTi"/>
        </w:rPr>
        <w:t>:</w:t>
      </w:r>
      <w:r>
        <w:rPr>
          <w:spacing w:val="-2"/>
        </w:rPr>
        <w:t xml:space="preserve">“我 </w:t>
      </w:r>
      <w:r>
        <w:rPr>
          <w:spacing w:val="-7"/>
        </w:rPr>
        <w:t>们每个人负责一天的供品及一切事情，免得大家都很辛苦。”婆罗门儿子 说</w:t>
      </w:r>
      <w:r>
        <w:rPr>
          <w:rFonts w:hint="eastAsia" w:ascii="KaiTi" w:hAnsi="KaiTi" w:eastAsia="KaiTi"/>
          <w:spacing w:val="-7"/>
        </w:rPr>
        <w:t>:</w:t>
      </w:r>
      <w:r>
        <w:rPr>
          <w:spacing w:val="-10"/>
        </w:rPr>
        <w:t>“我这么贫穷，肯定承担不起，你们不要这么做。”有人轻蔑地对他  说</w:t>
      </w:r>
      <w:r>
        <w:rPr>
          <w:rFonts w:hint="eastAsia" w:ascii="KaiTi" w:hAnsi="KaiTi" w:eastAsia="KaiTi"/>
          <w:spacing w:val="-10"/>
        </w:rPr>
        <w:t>:</w:t>
      </w:r>
      <w:r>
        <w:rPr>
          <w:spacing w:val="-13"/>
        </w:rPr>
        <w:t>“承担不起就离开我们的团体。”他想了想</w:t>
      </w:r>
      <w:r>
        <w:rPr>
          <w:rFonts w:hint="eastAsia" w:ascii="KaiTi" w:hAnsi="KaiTi" w:eastAsia="KaiTi"/>
          <w:spacing w:val="-3"/>
        </w:rPr>
        <w:t>:</w:t>
      </w:r>
      <w:r>
        <w:rPr>
          <w:spacing w:val="-3"/>
        </w:rPr>
        <w:t>加入这个团体多么不容易， 我不能轻易离开。于是，提出建议</w:t>
      </w:r>
      <w:r>
        <w:rPr>
          <w:rFonts w:hint="eastAsia" w:ascii="KaiTi" w:hAnsi="KaiTi" w:eastAsia="KaiTi"/>
        </w:rPr>
        <w:t>:</w:t>
      </w:r>
      <w:r>
        <w:rPr>
          <w:spacing w:val="-3"/>
        </w:rPr>
        <w:t>“你们看这样行不行？我最后一天做 供养，在这之前，你们把每天剩下的供品给我，可以吧？我也只有这个办</w:t>
      </w:r>
      <w:r>
        <w:rPr>
          <w:spacing w:val="-12"/>
        </w:rPr>
        <w:t>法。”他们都答应了，并把三个月中剩下的供品全给了他，他还发动了其</w:t>
      </w:r>
    </w:p>
    <w:p>
      <w:pPr>
        <w:pStyle w:val="2"/>
        <w:spacing w:line="278" w:lineRule="auto"/>
        <w:ind w:right="1574"/>
      </w:pPr>
      <w:r>
        <w:t>他人，准备得非常圆满。到供养的最后一天，他沿路装饰一新，还有夜灯， 准备了各种精美饮食。次日，他迎请了世尊及僧众，还请了萨迦国王和给</w:t>
      </w:r>
      <w:r>
        <w:rPr>
          <w:w w:val="100"/>
        </w:rPr>
        <w:t>孤独施主，（师言</w:t>
      </w:r>
      <w:r>
        <w:rPr>
          <w:rFonts w:hint="eastAsia" w:ascii="KaiTi" w:eastAsia="KaiTi"/>
          <w:w w:val="100"/>
        </w:rPr>
        <w:t>:</w:t>
      </w:r>
      <w:r>
        <w:rPr>
          <w:w w:val="100"/>
        </w:rPr>
        <w:t>这里，居士应供也是有教证的。）依次入座后，他亲</w:t>
      </w:r>
    </w:p>
    <w:p>
      <w:pPr>
        <w:pStyle w:val="2"/>
        <w:spacing w:line="278" w:lineRule="auto"/>
        <w:ind w:right="1786"/>
      </w:pPr>
      <w:r>
        <w:rPr>
          <w:spacing w:val="-3"/>
        </w:rPr>
        <w:t>手供养世尊及所迎请者。圆满后，还一一供养了上好的礼品，并于世尊前发愿</w:t>
      </w:r>
      <w:r>
        <w:rPr>
          <w:rFonts w:hint="eastAsia" w:ascii="KaiTi" w:hAnsi="KaiTi" w:eastAsia="KaiTi"/>
          <w:spacing w:val="-3"/>
        </w:rPr>
        <w:t>:</w:t>
      </w:r>
      <w:r>
        <w:rPr>
          <w:spacing w:val="-3"/>
        </w:rPr>
        <w:t>以此善根，愿我将来成就人天导师、如来、正等觉的果位。世尊赞叹授记曰</w:t>
      </w:r>
      <w:r>
        <w:rPr>
          <w:rFonts w:hint="eastAsia" w:ascii="KaiTi" w:hAnsi="KaiTi" w:eastAsia="KaiTi"/>
        </w:rPr>
        <w:t>:</w:t>
      </w:r>
      <w:r>
        <w:rPr>
          <w:spacing w:val="-3"/>
        </w:rPr>
        <w:t>“善哉！善哉！善男子，汝将成就人天导师、如来、正等觉的</w:t>
      </w:r>
      <w:r>
        <w:rPr>
          <w:spacing w:val="-22"/>
          <w:w w:val="100"/>
        </w:rPr>
        <w:t>果位，号曰随众如来！”</w:t>
      </w:r>
      <w:r>
        <w:rPr>
          <w:spacing w:val="-3"/>
          <w:w w:val="100"/>
        </w:rPr>
        <w:t>（</w:t>
      </w:r>
      <w:r>
        <w:rPr>
          <w:w w:val="100"/>
        </w:rPr>
        <w:t>师言</w:t>
      </w:r>
      <w:r>
        <w:rPr>
          <w:rFonts w:hint="eastAsia" w:ascii="KaiTi" w:hAnsi="KaiTi" w:eastAsia="KaiTi"/>
          <w:spacing w:val="-3"/>
          <w:w w:val="100"/>
        </w:rPr>
        <w:t>:</w:t>
      </w:r>
      <w:r>
        <w:rPr>
          <w:spacing w:val="-3"/>
          <w:w w:val="100"/>
        </w:rPr>
        <w:t>授记有对凡夫的授记，一地菩萨的授记，</w:t>
      </w:r>
      <w:r>
        <w:rPr>
          <w:spacing w:val="-3"/>
        </w:rPr>
        <w:t>八地菩萨的授记，也有加行道的授记。这里一般是对加行道的授记，何时</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成佛没明说。得到授记后，再不会堕恶趣，一直在人中积累资粮，直至解</w:t>
      </w:r>
      <w:r>
        <w:rPr>
          <w:spacing w:val="-55"/>
        </w:rPr>
        <w:t>脱。</w:t>
      </w:r>
      <w:r>
        <w:t>）</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10"/>
        <w:ind w:left="0"/>
      </w:pPr>
    </w:p>
    <w:p>
      <w:pPr>
        <w:pStyle w:val="7"/>
        <w:numPr>
          <w:ilvl w:val="0"/>
          <w:numId w:val="9"/>
        </w:numPr>
        <w:tabs>
          <w:tab w:val="left" w:pos="536"/>
          <w:tab w:val="left" w:pos="954"/>
        </w:tabs>
        <w:spacing w:before="0" w:after="0" w:line="240" w:lineRule="auto"/>
        <w:ind w:left="535" w:right="0" w:hanging="424"/>
        <w:jc w:val="left"/>
        <w:rPr>
          <w:sz w:val="21"/>
        </w:rPr>
      </w:pPr>
      <w:r>
        <w:rPr>
          <w:sz w:val="21"/>
        </w:rPr>
        <w:t>莲</w:t>
      </w:r>
      <w:r>
        <w:rPr>
          <w:sz w:val="21"/>
        </w:rPr>
        <w:tab/>
      </w:r>
      <w:r>
        <w:rPr>
          <w:sz w:val="21"/>
        </w:rPr>
        <w:t>花</w:t>
      </w:r>
    </w:p>
    <w:p>
      <w:pPr>
        <w:pStyle w:val="2"/>
        <w:tabs>
          <w:tab w:val="left" w:pos="1374"/>
        </w:tabs>
        <w:spacing w:before="43"/>
      </w:pPr>
      <w:r>
        <w:t>—供</w:t>
      </w:r>
      <w:r>
        <w:rPr>
          <w:spacing w:val="-3"/>
        </w:rPr>
        <w:t>养</w:t>
      </w:r>
      <w:r>
        <w:t>莲花</w:t>
      </w:r>
      <w:r>
        <w:tab/>
      </w:r>
      <w:r>
        <w:rPr>
          <w:spacing w:val="-3"/>
        </w:rPr>
        <w:t>得</w:t>
      </w:r>
      <w:r>
        <w:t>佛</w:t>
      </w:r>
      <w:r>
        <w:rPr>
          <w:spacing w:val="-3"/>
        </w:rPr>
        <w:t>授</w:t>
      </w:r>
      <w:r>
        <w:t>记</w:t>
      </w:r>
    </w:p>
    <w:p>
      <w:pPr>
        <w:pStyle w:val="2"/>
        <w:spacing w:before="9"/>
        <w:ind w:left="0"/>
        <w:rPr>
          <w:sz w:val="27"/>
        </w:rPr>
      </w:pPr>
    </w:p>
    <w:p>
      <w:pPr>
        <w:pStyle w:val="2"/>
        <w:spacing w:line="278" w:lineRule="auto"/>
        <w:ind w:right="1683" w:firstLine="422"/>
      </w:pPr>
      <w:r>
        <w:rPr>
          <w:spacing w:val="-3"/>
        </w:rPr>
        <w:t>一时，佛在舍卫城，萨迦国王以各种鲜花妙香等每日三次供养世尊。一次，一个守护经堂的人见莲池</w:t>
      </w:r>
      <w:r>
        <w:rPr>
          <w:rFonts w:hint="eastAsia" w:ascii="KaiTi" w:hAnsi="KaiTi" w:eastAsia="KaiTi"/>
        </w:rPr>
        <w:t>(Paduma</w:t>
      </w:r>
      <w:r>
        <w:rPr>
          <w:rFonts w:hint="eastAsia" w:ascii="KaiTi" w:hAnsi="KaiTi" w:eastAsia="KaiTi"/>
          <w:spacing w:val="43"/>
        </w:rPr>
        <w:t xml:space="preserve"> </w:t>
      </w:r>
      <w:r>
        <w:rPr>
          <w:rFonts w:hint="eastAsia" w:ascii="KaiTi" w:hAnsi="KaiTi" w:eastAsia="KaiTi"/>
        </w:rPr>
        <w:t>Sara)</w:t>
      </w:r>
      <w:r>
        <w:rPr>
          <w:spacing w:val="-3"/>
        </w:rPr>
        <w:t>里生出一朵非常绚丽的莲花</w:t>
      </w:r>
      <w:r>
        <w:rPr>
          <w:rFonts w:hint="eastAsia" w:ascii="KaiTi" w:hAnsi="KaiTi" w:eastAsia="KaiTi"/>
          <w:spacing w:val="-3"/>
        </w:rPr>
        <w:t>(Paduma)</w:t>
      </w:r>
      <w:r>
        <w:rPr>
          <w:spacing w:val="-2"/>
        </w:rPr>
        <w:t>。心想</w:t>
      </w:r>
      <w:r>
        <w:rPr>
          <w:rFonts w:hint="eastAsia" w:ascii="KaiTi" w:hAnsi="KaiTi" w:eastAsia="KaiTi"/>
          <w:spacing w:val="-3"/>
        </w:rPr>
        <w:t>:</w:t>
      </w:r>
      <w:r>
        <w:rPr>
          <w:spacing w:val="-3"/>
        </w:rPr>
        <w:t>应该把这朵莲花给每日供佛的萨迦国王。便带着莲花 往舍卫城去。路上，他遇到外道非天的弟子问他</w:t>
      </w:r>
      <w:r>
        <w:rPr>
          <w:rFonts w:hint="eastAsia" w:ascii="KaiTi" w:hAnsi="KaiTi" w:eastAsia="KaiTi"/>
          <w:spacing w:val="-3"/>
        </w:rPr>
        <w:t>:</w:t>
      </w:r>
      <w:r>
        <w:rPr>
          <w:spacing w:val="-3"/>
        </w:rPr>
        <w:t xml:space="preserve">“你把这朵莲花卖给我， </w:t>
      </w:r>
      <w:r>
        <w:rPr>
          <w:spacing w:val="-12"/>
        </w:rPr>
        <w:t xml:space="preserve">我给你五百嘎夏巴涅。”正巧，给孤独施主带五百眷属路过此，见到这朵 </w:t>
      </w:r>
      <w:r>
        <w:rPr>
          <w:spacing w:val="-6"/>
        </w:rPr>
        <w:t>莲花，也十分中意，想买来供佛，便问道</w:t>
      </w:r>
      <w:r>
        <w:rPr>
          <w:rFonts w:hint="eastAsia" w:ascii="KaiTi" w:hAnsi="KaiTi" w:eastAsia="KaiTi"/>
        </w:rPr>
        <w:t>:</w:t>
      </w:r>
      <w:r>
        <w:rPr>
          <w:spacing w:val="-3"/>
        </w:rPr>
        <w:t xml:space="preserve">“你把这莲花卖给我，我给你 </w:t>
      </w:r>
      <w:r>
        <w:rPr>
          <w:spacing w:val="-12"/>
        </w:rPr>
        <w:t xml:space="preserve">一千嘎夏巴涅。”外道长到两千，施主长到三千……最后，抬高到十万嘎 </w:t>
      </w:r>
      <w:r>
        <w:rPr>
          <w:spacing w:val="-6"/>
        </w:rPr>
        <w:t>夏巴涅的高价。这时，守护经堂的人想</w:t>
      </w:r>
      <w:r>
        <w:rPr>
          <w:rFonts w:hint="eastAsia" w:ascii="KaiTi" w:hAnsi="KaiTi" w:eastAsia="KaiTi"/>
          <w:spacing w:val="-3"/>
        </w:rPr>
        <w:t>:</w:t>
      </w:r>
      <w:r>
        <w:rPr>
          <w:spacing w:val="-3"/>
        </w:rPr>
        <w:t>象给孤独施主这么了不起的人还 想买花供养佛陀，倒不如我自已留下来去亲自供佛。便告诉了两位买主</w:t>
      </w:r>
      <w:r>
        <w:rPr>
          <w:rFonts w:hint="eastAsia" w:ascii="KaiTi" w:hAnsi="KaiTi" w:eastAsia="KaiTi"/>
        </w:rPr>
        <w:t xml:space="preserve">: </w:t>
      </w:r>
      <w:r>
        <w:rPr>
          <w:spacing w:val="-10"/>
        </w:rPr>
        <w:t>“这花不卖，我要亲自去供养佛陀。”便径往祗陀园去。遥见世尊具三十</w:t>
      </w:r>
    </w:p>
    <w:p>
      <w:pPr>
        <w:pStyle w:val="2"/>
        <w:spacing w:line="278" w:lineRule="auto"/>
        <w:ind w:right="1574"/>
      </w:pPr>
      <w:r>
        <w:rPr>
          <w:spacing w:val="-3"/>
        </w:rPr>
        <w:t>二相，他生起了无比的欢喜心，恭敬顶礼，供养了莲花。以世尊的加持力， 莲花变得大如车轮，停留在世尊头顶上空，世尊行走花亦行走，世尊安住 花亦安住。守护经堂的人见此，更是增上了信心，在佛前发愿</w:t>
      </w:r>
      <w:r>
        <w:rPr>
          <w:rFonts w:hint="eastAsia" w:ascii="KaiTi" w:hAnsi="KaiTi" w:eastAsia="KaiTi"/>
        </w:rPr>
        <w:t>:</w:t>
      </w:r>
      <w:r>
        <w:rPr>
          <w:spacing w:val="-1"/>
        </w:rPr>
        <w:t>“以此善</w:t>
      </w:r>
    </w:p>
    <w:p>
      <w:pPr>
        <w:pStyle w:val="2"/>
        <w:spacing w:line="278" w:lineRule="auto"/>
        <w:ind w:right="1997"/>
      </w:pPr>
      <w:r>
        <w:rPr>
          <w:spacing w:val="-10"/>
        </w:rPr>
        <w:t>根，愿我将成就如来、正等觉的果位。”世尊赞叹授记</w:t>
      </w:r>
      <w:r>
        <w:rPr>
          <w:rFonts w:hint="eastAsia" w:ascii="KaiTi" w:hAnsi="KaiTi" w:eastAsia="KaiTi"/>
        </w:rPr>
        <w:t>:</w:t>
      </w:r>
      <w:r>
        <w:rPr>
          <w:spacing w:val="-2"/>
        </w:rPr>
        <w:t xml:space="preserve">“善哉！善哉！ </w:t>
      </w:r>
      <w:r>
        <w:rPr>
          <w:spacing w:val="-8"/>
          <w:w w:val="100"/>
        </w:rPr>
        <w:t>善男子，汝将成就如来正等正觉，名号莲花上师如来！”</w:t>
      </w:r>
    </w:p>
    <w:p>
      <w:pPr>
        <w:pStyle w:val="7"/>
        <w:numPr>
          <w:ilvl w:val="0"/>
          <w:numId w:val="9"/>
        </w:numPr>
        <w:tabs>
          <w:tab w:val="left" w:pos="642"/>
          <w:tab w:val="left" w:pos="1057"/>
        </w:tabs>
        <w:spacing w:before="0" w:after="0" w:line="240" w:lineRule="auto"/>
        <w:ind w:left="641" w:right="0" w:hanging="530"/>
        <w:jc w:val="left"/>
        <w:rPr>
          <w:sz w:val="21"/>
        </w:rPr>
      </w:pPr>
      <w:r>
        <w:rPr>
          <w:sz w:val="21"/>
        </w:rPr>
        <w:t>莲</w:t>
      </w:r>
      <w:r>
        <w:rPr>
          <w:sz w:val="21"/>
        </w:rPr>
        <w:tab/>
      </w:r>
      <w:r>
        <w:rPr>
          <w:sz w:val="21"/>
        </w:rPr>
        <w:t>花</w:t>
      </w:r>
    </w:p>
    <w:p>
      <w:pPr>
        <w:pStyle w:val="2"/>
        <w:tabs>
          <w:tab w:val="left" w:pos="1374"/>
        </w:tabs>
        <w:spacing w:before="42"/>
      </w:pPr>
      <w:r>
        <w:t>—供</w:t>
      </w:r>
      <w:r>
        <w:rPr>
          <w:spacing w:val="-3"/>
        </w:rPr>
        <w:t>佛</w:t>
      </w:r>
      <w:r>
        <w:t>莲花</w:t>
      </w:r>
      <w:r>
        <w:tab/>
      </w:r>
      <w:r>
        <w:rPr>
          <w:spacing w:val="-3"/>
        </w:rPr>
        <w:t>得</w:t>
      </w:r>
      <w:r>
        <w:t>佛</w:t>
      </w:r>
      <w:r>
        <w:rPr>
          <w:spacing w:val="-3"/>
        </w:rPr>
        <w:t>授</w:t>
      </w:r>
      <w:r>
        <w:t>记</w:t>
      </w:r>
    </w:p>
    <w:p>
      <w:pPr>
        <w:pStyle w:val="2"/>
        <w:spacing w:before="9"/>
        <w:ind w:left="0"/>
        <w:rPr>
          <w:sz w:val="27"/>
        </w:rPr>
      </w:pPr>
    </w:p>
    <w:p>
      <w:pPr>
        <w:pStyle w:val="2"/>
        <w:spacing w:line="278" w:lineRule="auto"/>
        <w:ind w:right="1891" w:firstLine="422"/>
      </w:pPr>
      <w:r>
        <w:t>一时，佛在舍卫城。有一守护经堂的人，发现莲池中有一朵非常绚丽的莲花，他想</w:t>
      </w:r>
      <w:r>
        <w:rPr>
          <w:rFonts w:hint="eastAsia" w:ascii="KaiTi" w:eastAsia="KaiTi"/>
        </w:rPr>
        <w:t>:</w:t>
      </w:r>
      <w:r>
        <w:t>我把它给萨迦国王，肯定会得到很多的酬赏，靠这莲花有很好的经济来源，以后不会再贫穷了，便准备带着莲花去宫中。</w:t>
      </w:r>
    </w:p>
    <w:p>
      <w:pPr>
        <w:pStyle w:val="2"/>
        <w:spacing w:line="278" w:lineRule="auto"/>
        <w:ind w:right="1785" w:firstLine="422"/>
      </w:pPr>
      <w:r>
        <w:rPr>
          <w:spacing w:val="-3"/>
        </w:rPr>
        <w:t>如来、正等觉具二智慧等无量功德，时时刻刻观照着一切众生的苦 乐，即便是大海离开波浪，佛陀对众生的悲心刹那也不会离开。世尊观知守护经堂人有无上菩提的善根，便著衣托钵去舍卫城化缘，他远远地看见世尊的三十二相，立即生起了很大的欢喜心，不由自主地把想给萨迦国王的莲花供养了世尊。以世尊的加持力，莲花大如车轮，随世尊的行走安住而行走安住，守护经堂的人见此，更是增长信心，在世尊前发愿：以此善根，愿我成就如来、正等觉的果位，度化无量的无明众生。世尊对他赞叹并授记</w:t>
      </w:r>
      <w:r>
        <w:rPr>
          <w:rFonts w:hint="eastAsia" w:ascii="KaiTi" w:hAnsi="KaiTi" w:eastAsia="KaiTi"/>
        </w:rPr>
        <w:t>:</w:t>
      </w:r>
      <w:r>
        <w:rPr>
          <w:spacing w:val="-3"/>
        </w:rPr>
        <w:t>“善哉！善哉！善男子，汝将成就如来、正等觉的果位，度化无</w:t>
      </w:r>
      <w:r>
        <w:rPr>
          <w:spacing w:val="-10"/>
        </w:rPr>
        <w:t>量的无明众生，号曰莲花上师如来。”</w:t>
      </w:r>
    </w:p>
    <w:p>
      <w:pPr>
        <w:pStyle w:val="2"/>
        <w:ind w:left="0"/>
        <w:rPr>
          <w:sz w:val="20"/>
        </w:rPr>
      </w:pPr>
    </w:p>
    <w:p>
      <w:pPr>
        <w:pStyle w:val="2"/>
        <w:ind w:left="0"/>
        <w:rPr>
          <w:sz w:val="20"/>
        </w:rPr>
      </w:pPr>
    </w:p>
    <w:p>
      <w:pPr>
        <w:pStyle w:val="2"/>
        <w:ind w:left="0"/>
        <w:rPr>
          <w:sz w:val="20"/>
        </w:rPr>
      </w:pPr>
    </w:p>
    <w:p>
      <w:pPr>
        <w:pStyle w:val="7"/>
        <w:numPr>
          <w:ilvl w:val="0"/>
          <w:numId w:val="9"/>
        </w:numPr>
        <w:tabs>
          <w:tab w:val="left" w:pos="642"/>
        </w:tabs>
        <w:spacing w:before="167" w:after="0" w:line="240" w:lineRule="auto"/>
        <w:ind w:left="641" w:right="0" w:hanging="530"/>
        <w:jc w:val="left"/>
        <w:rPr>
          <w:sz w:val="21"/>
        </w:rPr>
      </w:pPr>
      <w:r>
        <w:rPr>
          <w:spacing w:val="-2"/>
          <w:sz w:val="21"/>
        </w:rPr>
        <w:t>见解者</w:t>
      </w:r>
    </w:p>
    <w:p>
      <w:pPr>
        <w:spacing w:after="0" w:line="240" w:lineRule="auto"/>
        <w:jc w:val="left"/>
        <w:rPr>
          <w:sz w:val="21"/>
        </w:rPr>
        <w:sectPr>
          <w:pgSz w:w="11910" w:h="16840"/>
          <w:pgMar w:top="1400" w:right="1640" w:bottom="280" w:left="1640" w:header="720" w:footer="720" w:gutter="0"/>
        </w:sectPr>
      </w:pPr>
    </w:p>
    <w:p>
      <w:pPr>
        <w:pStyle w:val="2"/>
        <w:tabs>
          <w:tab w:val="left" w:pos="1374"/>
        </w:tabs>
        <w:spacing w:before="44"/>
      </w:pPr>
      <w:r>
        <w:t>—发</w:t>
      </w:r>
      <w:r>
        <w:rPr>
          <w:spacing w:val="-3"/>
        </w:rPr>
        <w:t>殊</w:t>
      </w:r>
      <w:r>
        <w:t>胜愿</w:t>
      </w:r>
      <w:r>
        <w:tab/>
      </w:r>
      <w:r>
        <w:rPr>
          <w:spacing w:val="-3"/>
        </w:rPr>
        <w:t>得</w:t>
      </w:r>
      <w:r>
        <w:t>佛</w:t>
      </w:r>
      <w:r>
        <w:rPr>
          <w:spacing w:val="-3"/>
        </w:rPr>
        <w:t>授</w:t>
      </w:r>
      <w:r>
        <w:t>记</w:t>
      </w:r>
    </w:p>
    <w:p>
      <w:pPr>
        <w:pStyle w:val="2"/>
        <w:spacing w:before="9"/>
        <w:ind w:left="0"/>
        <w:rPr>
          <w:sz w:val="27"/>
        </w:rPr>
      </w:pPr>
    </w:p>
    <w:p>
      <w:pPr>
        <w:pStyle w:val="2"/>
        <w:spacing w:before="1" w:line="278" w:lineRule="auto"/>
        <w:ind w:right="1051" w:firstLine="422"/>
      </w:pPr>
      <w:r>
        <w:rPr>
          <w:spacing w:val="-3"/>
        </w:rPr>
        <w:t>一时，佛在舍卫城。有一施主富如多闻天子，具足慈悲心，善待每位众生， 常做广大的布施。同时，他又观察各种论典和教派的教义是否究竟，但很多教派</w:t>
      </w:r>
      <w:r>
        <w:rPr>
          <w:spacing w:val="-7"/>
        </w:rPr>
        <w:t>仅赞叹自己的宗派，诽谤、排斥其他宗派，这正是他所看不惯的。</w:t>
      </w:r>
      <w:r>
        <w:t>（</w:t>
      </w:r>
      <w:r>
        <w:rPr>
          <w:spacing w:val="-2"/>
        </w:rPr>
        <w:t>师言</w:t>
      </w:r>
      <w:r>
        <w:rPr>
          <w:rFonts w:hint="eastAsia" w:ascii="KaiTi" w:eastAsia="KaiTi"/>
        </w:rPr>
        <w:t>:</w:t>
      </w:r>
      <w:r>
        <w:rPr>
          <w:spacing w:val="-2"/>
        </w:rPr>
        <w:t>佛教内</w:t>
      </w:r>
      <w:r>
        <w:rPr>
          <w:spacing w:val="-3"/>
        </w:rPr>
        <w:t>道应该赞叹其他宗派，如果仅赞自毁他，则对众生和自己都没意义，无论那一个</w:t>
      </w:r>
      <w:r>
        <w:rPr>
          <w:spacing w:val="-7"/>
        </w:rPr>
        <w:t>教派都是世尊的佛法，不应有分歧和成见，这样对众生将有很大的利益。</w:t>
      </w:r>
      <w:r>
        <w:rPr>
          <w:spacing w:val="-3"/>
        </w:rPr>
        <w:t>）</w:t>
      </w:r>
      <w:r>
        <w:rPr>
          <w:spacing w:val="-2"/>
        </w:rPr>
        <w:t xml:space="preserve">后来， </w:t>
      </w:r>
      <w:r>
        <w:rPr>
          <w:spacing w:val="-3"/>
        </w:rPr>
        <w:t>他听说世尊是大彻大悟者，便很想迎请世尊应供，心想</w:t>
      </w:r>
      <w:r>
        <w:rPr>
          <w:rFonts w:hint="eastAsia" w:ascii="KaiTi" w:eastAsia="KaiTi"/>
          <w:spacing w:val="-3"/>
        </w:rPr>
        <w:t>:</w:t>
      </w:r>
      <w:r>
        <w:rPr>
          <w:spacing w:val="-3"/>
        </w:rPr>
        <w:t>如果我能亲自供养世尊该多好啊！</w:t>
      </w:r>
    </w:p>
    <w:p>
      <w:pPr>
        <w:pStyle w:val="2"/>
        <w:spacing w:line="278" w:lineRule="auto"/>
        <w:ind w:right="840" w:firstLine="422"/>
      </w:pPr>
      <w:r>
        <w:rPr>
          <w:spacing w:val="-3"/>
        </w:rPr>
        <w:t>如来、正等觉具二智慧等无量功德，时时刻刻观照着一切众生的苦乐，即便  是大海离开波浪，佛陀对众生的大悲心刹那也不会离开。世尊观知这个施主的根  基，便从祗陀园来到了施主家。施主见到世尊，生起了无比的欢喜心，于佛前恭  敬顶礼，做了广大供养。世尊为他传了相应的法，施主又再三祈求世尊及僧众接  受他三个月的供养。世尊默许了。他在三个月中如法地做了供养，在供养圆满的  那天，他在世尊及僧众前一一做了殊胜的供养，并发愿</w:t>
      </w:r>
      <w:r>
        <w:rPr>
          <w:rFonts w:hint="eastAsia" w:ascii="KaiTi" w:hAnsi="KaiTi" w:eastAsia="KaiTi"/>
          <w:spacing w:val="-3"/>
        </w:rPr>
        <w:t>:</w:t>
      </w:r>
      <w:r>
        <w:rPr>
          <w:spacing w:val="-3"/>
        </w:rPr>
        <w:t>以此善根，愿我成就如来、正等正觉的果位，度化无量无明的众生。世尊称赞并授记曰</w:t>
      </w:r>
      <w:r>
        <w:rPr>
          <w:rFonts w:hint="eastAsia" w:ascii="KaiTi" w:hAnsi="KaiTi" w:eastAsia="KaiTi"/>
        </w:rPr>
        <w:t>:</w:t>
      </w:r>
      <w:r>
        <w:rPr>
          <w:spacing w:val="-3"/>
        </w:rPr>
        <w:t>“善哉！善哉！善男</w:t>
      </w:r>
      <w:r>
        <w:rPr>
          <w:w w:val="100"/>
        </w:rPr>
        <w:t>子</w:t>
      </w:r>
      <w:r>
        <w:rPr>
          <w:spacing w:val="-7"/>
          <w:w w:val="100"/>
        </w:rPr>
        <w:t xml:space="preserve">！汝将成就如来、正等觉的果位，度化无量无明的众生，号曰善见如来！” </w:t>
      </w:r>
      <w:r>
        <w:rPr>
          <w:rFonts w:hint="eastAsia" w:ascii="KaiTi" w:hAnsi="KaiTi" w:eastAsia="KaiTi"/>
          <w:spacing w:val="-7"/>
          <w:w w:val="100"/>
        </w:rPr>
        <w:t xml:space="preserve"> </w:t>
      </w:r>
      <w:r>
        <w:rPr>
          <w:rFonts w:hint="eastAsia" w:ascii="KaiTi" w:hAnsi="KaiTi" w:eastAsia="KaiTi"/>
        </w:rPr>
        <w:t>(102)</w:t>
      </w:r>
      <w:r>
        <w:rPr>
          <w:spacing w:val="-2"/>
        </w:rPr>
        <w:t>珠宝者</w:t>
      </w:r>
    </w:p>
    <w:p>
      <w:pPr>
        <w:pStyle w:val="2"/>
        <w:tabs>
          <w:tab w:val="left" w:pos="1374"/>
        </w:tabs>
        <w:spacing w:line="269" w:lineRule="exact"/>
      </w:pPr>
      <w:r>
        <w:t>—供</w:t>
      </w:r>
      <w:r>
        <w:rPr>
          <w:spacing w:val="-3"/>
        </w:rPr>
        <w:t>佛</w:t>
      </w:r>
      <w:r>
        <w:t>及僧</w:t>
      </w:r>
      <w:r>
        <w:tab/>
      </w:r>
      <w:r>
        <w:rPr>
          <w:spacing w:val="-3"/>
        </w:rPr>
        <w:t>得</w:t>
      </w:r>
      <w:r>
        <w:t>佛</w:t>
      </w:r>
      <w:r>
        <w:rPr>
          <w:spacing w:val="-3"/>
        </w:rPr>
        <w:t>授</w:t>
      </w:r>
      <w:r>
        <w:t>记</w:t>
      </w:r>
    </w:p>
    <w:p>
      <w:pPr>
        <w:pStyle w:val="2"/>
        <w:spacing w:before="8"/>
        <w:ind w:left="0"/>
        <w:rPr>
          <w:sz w:val="27"/>
        </w:rPr>
      </w:pPr>
    </w:p>
    <w:p>
      <w:pPr>
        <w:pStyle w:val="2"/>
        <w:spacing w:line="278" w:lineRule="auto"/>
        <w:ind w:right="1786" w:firstLine="422"/>
      </w:pPr>
      <w:r>
        <w:rPr>
          <w:spacing w:val="-3"/>
        </w:rPr>
        <w:t>一时，佛在舍卫城。有一大商主欲入海取宝，准备了许多牲口驮着 货物离开舍卫城，前往海边。临行前，他对门神、道神祈祷</w:t>
      </w:r>
      <w:r>
        <w:rPr>
          <w:rFonts w:hint="eastAsia" w:ascii="KaiTi" w:hAnsi="KaiTi" w:eastAsia="KaiTi"/>
        </w:rPr>
        <w:t>:</w:t>
      </w:r>
      <w:r>
        <w:rPr>
          <w:spacing w:val="-3"/>
        </w:rPr>
        <w:t>“如果你们</w:t>
      </w:r>
      <w:r>
        <w:rPr>
          <w:spacing w:val="-8"/>
        </w:rPr>
        <w:t>能护佑我圆满顺利地取宝回来，我将对你们做大供养。”到海边时，他对</w:t>
      </w:r>
      <w:r>
        <w:rPr>
          <w:spacing w:val="-5"/>
        </w:rPr>
        <w:t>海边神和住船神祈祷</w:t>
      </w:r>
      <w:r>
        <w:rPr>
          <w:rFonts w:hint="eastAsia" w:ascii="KaiTi" w:hAnsi="KaiTi" w:eastAsia="KaiTi"/>
        </w:rPr>
        <w:t>:</w:t>
      </w:r>
      <w:r>
        <w:rPr>
          <w:spacing w:val="-3"/>
        </w:rPr>
        <w:t>“如果你们能护助我顺利地取宝回来，我将对你们</w:t>
      </w:r>
      <w:r>
        <w:rPr>
          <w:spacing w:val="-12"/>
        </w:rPr>
        <w:t>做大供养。”诸神的护佑及其它因缘和合，他顺利圆满地取宝回来了，分</w:t>
      </w:r>
      <w:r>
        <w:rPr>
          <w:spacing w:val="-6"/>
        </w:rPr>
        <w:t>别对门神、道神、海边神和住船神做了供养。又迎请所有沙门、婆罗门、</w:t>
      </w:r>
      <w:r>
        <w:rPr>
          <w:spacing w:val="-4"/>
        </w:rPr>
        <w:t>遍行⑴者、贫困者等等，对他们全做了大量的供养和布施。</w:t>
      </w:r>
    </w:p>
    <w:p>
      <w:pPr>
        <w:pStyle w:val="2"/>
        <w:spacing w:line="278" w:lineRule="auto"/>
        <w:ind w:right="1682" w:firstLine="422"/>
      </w:pPr>
      <w:r>
        <w:rPr>
          <w:spacing w:val="-3"/>
        </w:rPr>
        <w:t>如来、正等觉具二种智慧等无量功德，时时刻刻观照着一切众生，  即便是大海离开波浪，佛陀对众生的大悲心刹那也不会离开。世尊观知商主被调化的机缘已成熟，并具有无上菩提</w:t>
      </w:r>
      <w:r>
        <w:rPr>
          <w:rFonts w:hint="eastAsia" w:ascii="KaiTi" w:hAnsi="KaiTi" w:eastAsia="KaiTi"/>
        </w:rPr>
        <w:t>(2)</w:t>
      </w:r>
      <w:r>
        <w:rPr>
          <w:spacing w:val="-3"/>
        </w:rPr>
        <w:t>的善根。一天早上，世尊著衣持钵率众比丘去舍卫城，商主见到世尊无比庄严的身相，生起了无比的欢喜心，于世尊前恭敬顶礼，把种种珍宝如散花般撒向世尊做供养。以世尊的加持力，供养的全部珍宝都停在世尊头顶上空。商主对世尊更加欢喜， 再三祈求</w:t>
      </w:r>
      <w:r>
        <w:rPr>
          <w:rFonts w:hint="eastAsia" w:ascii="KaiTi" w:hAnsi="KaiTi" w:eastAsia="KaiTi"/>
        </w:rPr>
        <w:t>:</w:t>
      </w:r>
      <w:r>
        <w:rPr>
          <w:spacing w:val="-8"/>
        </w:rPr>
        <w:t xml:space="preserve">“我对世尊及僧众做三个月的饮食供养，请求世尊开许。”世  </w:t>
      </w:r>
      <w:r>
        <w:rPr>
          <w:spacing w:val="-5"/>
        </w:rPr>
        <w:t>尊默许了，在三个月供养圆满的那天，他对世尊及僧众分别供养了殊胜的</w:t>
      </w:r>
      <w:r>
        <w:rPr>
          <w:spacing w:val="-4"/>
        </w:rPr>
        <w:t>衣物，并在世尊前发无上菩提的愿</w:t>
      </w:r>
      <w:r>
        <w:rPr>
          <w:rFonts w:hint="eastAsia" w:ascii="KaiTi" w:hAnsi="KaiTi" w:eastAsia="KaiTi"/>
          <w:spacing w:val="-3"/>
        </w:rPr>
        <w:t>:</w:t>
      </w:r>
      <w:r>
        <w:rPr>
          <w:spacing w:val="-3"/>
        </w:rPr>
        <w:t>以此善根，愿我能度化无边的众生， 获证如来、正等正觉的果位。世尊对他赞叹授记曰</w:t>
      </w:r>
      <w:r>
        <w:rPr>
          <w:rFonts w:hint="eastAsia" w:ascii="KaiTi" w:hAnsi="KaiTi" w:eastAsia="KaiTi"/>
        </w:rPr>
        <w:t>:</w:t>
      </w:r>
      <w:r>
        <w:rPr>
          <w:spacing w:val="-3"/>
        </w:rPr>
        <w:t>“善哉！善哉！大商</w:t>
      </w:r>
      <w:r>
        <w:rPr>
          <w:w w:val="100"/>
        </w:rPr>
        <w:t>主</w:t>
      </w:r>
      <w:r>
        <w:rPr>
          <w:spacing w:val="-7"/>
          <w:w w:val="100"/>
        </w:rPr>
        <w:t>，汝将成就如来、正等觉的果位，度化无边的众生，名曰宝积如来！”</w:t>
      </w:r>
    </w:p>
    <w:p>
      <w:pPr>
        <w:pStyle w:val="2"/>
        <w:spacing w:line="278" w:lineRule="auto"/>
        <w:ind w:right="1786"/>
      </w:pPr>
      <w:r>
        <w:t>（</w:t>
      </w:r>
      <w:r>
        <w:rPr>
          <w:spacing w:val="-12"/>
        </w:rPr>
        <w:t>师言：《百业经》后一部分讲了很多大乘的殊胜愿，发大乘殊胜愿十分</w:t>
      </w:r>
      <w:r>
        <w:rPr>
          <w:spacing w:val="-6"/>
        </w:rPr>
        <w:t>重要。发愿要注意，如同自己的金刚上师⑴及三世佛佛子如何发愿，我亦</w:t>
      </w:r>
      <w:r>
        <w:rPr>
          <w:spacing w:val="-4"/>
        </w:rPr>
        <w:t>如是发愿，这样发愿肯定究竟，不会错的。不能只知道取舍因果，还要发</w:t>
      </w:r>
      <w:r>
        <w:rPr>
          <w:spacing w:val="-3"/>
        </w:rPr>
        <w:t>无上菩提心</w:t>
      </w:r>
      <w:r>
        <w:rPr>
          <w:rFonts w:hint="eastAsia" w:ascii="KaiTi" w:hAnsi="KaiTi" w:eastAsia="KaiTi"/>
        </w:rPr>
        <w:t>;</w:t>
      </w:r>
      <w:r>
        <w:rPr>
          <w:spacing w:val="-3"/>
        </w:rPr>
        <w:t>若没有菩提心，便不能成佛。华智仁波且的教言说</w:t>
      </w:r>
      <w:r>
        <w:rPr>
          <w:rFonts w:hint="eastAsia" w:ascii="KaiTi" w:hAnsi="KaiTi" w:eastAsia="KaiTi"/>
        </w:rPr>
        <w:t>:</w:t>
      </w:r>
      <w:r>
        <w:rPr>
          <w:spacing w:val="-3"/>
        </w:rPr>
        <w:t>成佛的唯一根本因是菩提心，宗喀巴大师的《三主要道论》宣讲了菩提心的殊胜、</w:t>
      </w:r>
      <w:r>
        <w:rPr>
          <w:spacing w:val="-7"/>
        </w:rPr>
        <w:t>利益、功德等等。所以，希望在座各位一定要修持菩提心。</w:t>
      </w:r>
      <w:r>
        <w:t>）</w:t>
      </w:r>
    </w:p>
    <w:p>
      <w:pPr>
        <w:spacing w:after="0" w:line="278" w:lineRule="auto"/>
        <w:sectPr>
          <w:pgSz w:w="11910" w:h="16840"/>
          <w:pgMar w:top="1400" w:right="1640" w:bottom="280" w:left="1640" w:header="720" w:footer="720" w:gutter="0"/>
        </w:sectPr>
      </w:pPr>
    </w:p>
    <w:p>
      <w:pPr>
        <w:pStyle w:val="7"/>
        <w:numPr>
          <w:ilvl w:val="0"/>
          <w:numId w:val="10"/>
        </w:numPr>
        <w:tabs>
          <w:tab w:val="left" w:pos="642"/>
        </w:tabs>
        <w:spacing w:before="44" w:after="0" w:line="240" w:lineRule="auto"/>
        <w:ind w:left="641" w:right="0" w:hanging="530"/>
        <w:jc w:val="left"/>
        <w:rPr>
          <w:sz w:val="21"/>
        </w:rPr>
      </w:pPr>
      <w:r>
        <w:rPr>
          <w:spacing w:val="-2"/>
          <w:sz w:val="21"/>
        </w:rPr>
        <w:t>财宝者</w:t>
      </w:r>
    </w:p>
    <w:p>
      <w:pPr>
        <w:pStyle w:val="2"/>
        <w:tabs>
          <w:tab w:val="left" w:pos="1374"/>
        </w:tabs>
        <w:spacing w:before="43"/>
      </w:pPr>
      <w:r>
        <w:t>—清</w:t>
      </w:r>
      <w:r>
        <w:rPr>
          <w:spacing w:val="-3"/>
        </w:rPr>
        <w:t>净</w:t>
      </w:r>
      <w:r>
        <w:t>供养</w:t>
      </w:r>
      <w:r>
        <w:tab/>
      </w:r>
      <w:r>
        <w:rPr>
          <w:spacing w:val="-3"/>
        </w:rPr>
        <w:t>得</w:t>
      </w:r>
      <w:r>
        <w:t>佛</w:t>
      </w:r>
      <w:r>
        <w:rPr>
          <w:spacing w:val="-3"/>
        </w:rPr>
        <w:t>授</w:t>
      </w:r>
      <w:r>
        <w:t>记</w:t>
      </w:r>
    </w:p>
    <w:p>
      <w:pPr>
        <w:pStyle w:val="2"/>
        <w:spacing w:before="9"/>
        <w:ind w:left="0"/>
        <w:rPr>
          <w:sz w:val="27"/>
        </w:rPr>
      </w:pPr>
    </w:p>
    <w:p>
      <w:pPr>
        <w:pStyle w:val="2"/>
        <w:spacing w:line="278" w:lineRule="auto"/>
        <w:ind w:right="1786" w:firstLine="422"/>
      </w:pPr>
      <w:r>
        <w:rPr>
          <w:spacing w:val="-3"/>
        </w:rPr>
        <w:t>一时，佛在舍卫城。有一施主，长大娶妻共享生活，其妻怀孕九个 月后，生下了一个庄严的孩子。施主夫妇为孩子举行了隆重的贺生仪式，</w:t>
      </w:r>
    </w:p>
    <w:p>
      <w:pPr>
        <w:pStyle w:val="2"/>
        <w:spacing w:line="278" w:lineRule="auto"/>
        <w:ind w:right="1574"/>
      </w:pPr>
      <w:r>
        <w:rPr>
          <w:spacing w:val="-3"/>
        </w:rPr>
        <w:t>取了适合其种姓的名字，用牛奶、酸奶、油饼等精心喂养着。孩子长大后， 学习并精通了世间的文字工巧等一切学问。一次，他做了准备，去大海中 取宝了。</w:t>
      </w:r>
    </w:p>
    <w:p>
      <w:pPr>
        <w:pStyle w:val="2"/>
        <w:spacing w:line="278" w:lineRule="auto"/>
        <w:ind w:right="1785" w:firstLine="422"/>
      </w:pPr>
      <w:r>
        <w:rPr>
          <w:spacing w:val="-3"/>
        </w:rPr>
        <w:t>施主夫妇因受给孤独施主的潜移默化，对世尊生起了很大的信心， 皈依并受了戒。一次，他们迎请世尊和僧众应供。应供毕，请佛传法，世尊观察他们的根界意乐，为他们宣讲了相应的法，他们以智慧金刚摧毁了萨迦耶见，获得了预流果位。之后，他们仍旧常去祗陀园闻法，但总惦记自己的儿子</w:t>
      </w:r>
      <w:r>
        <w:rPr>
          <w:rFonts w:hint="eastAsia" w:ascii="KaiTi" w:eastAsia="KaiTi"/>
        </w:rPr>
        <w:t>:</w:t>
      </w:r>
      <w:r>
        <w:rPr>
          <w:spacing w:val="-3"/>
        </w:rPr>
        <w:t>这么殊胜的法，如果我们的儿子也能闻到该多好啊！</w:t>
      </w:r>
    </w:p>
    <w:p>
      <w:pPr>
        <w:pStyle w:val="2"/>
        <w:spacing w:line="278" w:lineRule="auto"/>
        <w:ind w:right="1786" w:firstLine="422"/>
      </w:pPr>
      <w:r>
        <w:rPr>
          <w:spacing w:val="-3"/>
        </w:rPr>
        <w:t>施主的儿子到大海里取宝顺利圆满地返回了，他把财宝放在花园里， 去拜见久别的父母，却不见父母，别人告诉他父母去了祗陀园听闻佛法去了。他便赶去祗陀园，世尊正在传法，他在世尊前顶礼后，与父母一同闻法。世尊观察他很有善根，马上宣说了有关无上菩提方面的教言，听后他对世尊及其教法生起了很大的信心。闻法毕他们返回家中，彼此倾诉了惦</w:t>
      </w:r>
      <w:r>
        <w:rPr>
          <w:spacing w:val="-3"/>
          <w:w w:val="100"/>
        </w:rPr>
        <w:t>念担扰之心，就问</w:t>
      </w:r>
      <w:r>
        <w:rPr>
          <w:rFonts w:hint="eastAsia" w:ascii="KaiTi" w:hAnsi="KaiTi" w:eastAsia="KaiTi"/>
          <w:spacing w:val="-3"/>
          <w:w w:val="100"/>
        </w:rPr>
        <w:t>:</w:t>
      </w:r>
      <w:r>
        <w:rPr>
          <w:spacing w:val="-9"/>
          <w:w w:val="100"/>
        </w:rPr>
        <w:t xml:space="preserve">“孩子，你这次出海为父母带了什么宝贝？”“给父 </w:t>
      </w:r>
      <w:r>
        <w:rPr>
          <w:spacing w:val="-5"/>
          <w:w w:val="100"/>
        </w:rPr>
        <w:t>母带回了如意宝</w:t>
      </w:r>
      <w:r>
        <w:rPr>
          <w:rFonts w:hint="eastAsia" w:ascii="KaiTi" w:hAnsi="KaiTi" w:eastAsia="KaiTi"/>
          <w:w w:val="100"/>
        </w:rPr>
        <w:t>(Ci</w:t>
      </w:r>
      <w:r>
        <w:rPr>
          <w:rFonts w:hint="eastAsia" w:ascii="KaiTi" w:hAnsi="KaiTi" w:eastAsia="KaiTi"/>
          <w:spacing w:val="-3"/>
          <w:w w:val="100"/>
        </w:rPr>
        <w:t>n</w:t>
      </w:r>
      <w:r>
        <w:rPr>
          <w:rFonts w:hint="eastAsia" w:ascii="KaiTi" w:hAnsi="KaiTi" w:eastAsia="KaiTi"/>
          <w:w w:val="100"/>
        </w:rPr>
        <w:t>ta</w:t>
      </w:r>
      <w:r>
        <w:rPr>
          <w:rFonts w:hint="eastAsia" w:ascii="KaiTi" w:hAnsi="KaiTi" w:eastAsia="KaiTi"/>
        </w:rPr>
        <w:t xml:space="preserve"> </w:t>
      </w:r>
      <w:r>
        <w:rPr>
          <w:rFonts w:hint="eastAsia" w:ascii="KaiTi" w:hAnsi="KaiTi" w:eastAsia="KaiTi"/>
          <w:spacing w:val="-3"/>
          <w:w w:val="100"/>
        </w:rPr>
        <w:t>Ma</w:t>
      </w:r>
      <w:r>
        <w:rPr>
          <w:rFonts w:hint="eastAsia" w:ascii="KaiTi" w:hAnsi="KaiTi" w:eastAsia="KaiTi"/>
          <w:w w:val="100"/>
        </w:rPr>
        <w:t>ni)</w:t>
      </w:r>
      <w:r>
        <w:rPr>
          <w:spacing w:val="-17"/>
          <w:w w:val="100"/>
        </w:rPr>
        <w:t>。”“这个千辛万苦从海里得到的是个假宝，</w:t>
      </w:r>
      <w:r>
        <w:rPr>
          <w:spacing w:val="-19"/>
          <w:w w:val="100"/>
        </w:rPr>
        <w:t>我们这次在世尊处得到了真宝。”“到底得的什么宝，可以给我看看吗？”</w:t>
      </w:r>
    </w:p>
    <w:p>
      <w:pPr>
        <w:pStyle w:val="2"/>
        <w:spacing w:line="278" w:lineRule="auto"/>
        <w:ind w:right="1574"/>
      </w:pPr>
      <w:r>
        <w:rPr>
          <w:spacing w:val="-3"/>
        </w:rPr>
        <w:t>父母一一对他讲了所证预流果的功德。听后，更增加了他对世尊的欢喜心。恭请世尊受供后，又祈求世尊及僧众应供三个月，世尊默许了。在三个月 供养圆满的那天，他对世尊及僧众一一供养殊胜的妙衣，在世尊前发了无 上的愿</w:t>
      </w:r>
      <w:r>
        <w:rPr>
          <w:rFonts w:hint="eastAsia" w:ascii="KaiTi" w:hAnsi="KaiTi" w:eastAsia="KaiTi"/>
        </w:rPr>
        <w:t>:</w:t>
      </w:r>
      <w:r>
        <w:rPr>
          <w:spacing w:val="-3"/>
        </w:rPr>
        <w:t>以此功德，愿我度化无量无明的众生，成就如来、正等觉的果位。世尊赞叹并授记曰</w:t>
      </w:r>
      <w:r>
        <w:rPr>
          <w:rFonts w:hint="eastAsia" w:ascii="KaiTi" w:hAnsi="KaiTi" w:eastAsia="KaiTi"/>
        </w:rPr>
        <w:t>:</w:t>
      </w:r>
      <w:r>
        <w:rPr>
          <w:spacing w:val="-3"/>
        </w:rPr>
        <w:t>“善男子！善哉！善哉！汝将成就如来、正等觉，度</w:t>
      </w:r>
    </w:p>
    <w:p>
      <w:pPr>
        <w:pStyle w:val="2"/>
      </w:pPr>
      <w:r>
        <w:t>化无量的无明众生，名曰波浪如来</w:t>
      </w:r>
      <w:r>
        <w:rPr>
          <w:rFonts w:hint="eastAsia" w:ascii="KaiTi" w:hAnsi="KaiTi" w:eastAsia="KaiTi"/>
        </w:rPr>
        <w:t>!</w:t>
      </w:r>
      <w:r>
        <w:t>”</w:t>
      </w:r>
    </w:p>
    <w:p>
      <w:pPr>
        <w:pStyle w:val="2"/>
        <w:spacing w:before="8"/>
        <w:ind w:left="0"/>
        <w:rPr>
          <w:sz w:val="27"/>
        </w:rPr>
      </w:pPr>
    </w:p>
    <w:p>
      <w:pPr>
        <w:pStyle w:val="7"/>
        <w:numPr>
          <w:ilvl w:val="0"/>
          <w:numId w:val="10"/>
        </w:numPr>
        <w:tabs>
          <w:tab w:val="left" w:pos="642"/>
        </w:tabs>
        <w:spacing w:before="0" w:after="0" w:line="240" w:lineRule="auto"/>
        <w:ind w:left="641" w:right="0" w:hanging="530"/>
        <w:jc w:val="left"/>
        <w:rPr>
          <w:sz w:val="21"/>
        </w:rPr>
      </w:pPr>
      <w:r>
        <w:rPr>
          <w:spacing w:val="-2"/>
          <w:sz w:val="21"/>
        </w:rPr>
        <w:t>两个国王</w:t>
      </w:r>
    </w:p>
    <w:p>
      <w:pPr>
        <w:pStyle w:val="2"/>
        <w:tabs>
          <w:tab w:val="left" w:pos="1374"/>
        </w:tabs>
        <w:spacing w:before="43"/>
      </w:pPr>
      <w:r>
        <w:t>—蒙</w:t>
      </w:r>
      <w:r>
        <w:rPr>
          <w:spacing w:val="-3"/>
        </w:rPr>
        <w:t>佛</w:t>
      </w:r>
      <w:r>
        <w:t>加持</w:t>
      </w:r>
      <w:r>
        <w:tab/>
      </w:r>
      <w:r>
        <w:rPr>
          <w:spacing w:val="-3"/>
        </w:rPr>
        <w:t>证</w:t>
      </w:r>
      <w:r>
        <w:t>果</w:t>
      </w:r>
      <w:r>
        <w:rPr>
          <w:spacing w:val="-3"/>
        </w:rPr>
        <w:t>授</w:t>
      </w:r>
      <w:r>
        <w:t>记</w:t>
      </w:r>
    </w:p>
    <w:p>
      <w:pPr>
        <w:pStyle w:val="2"/>
        <w:spacing w:before="9"/>
        <w:ind w:left="0"/>
        <w:rPr>
          <w:sz w:val="27"/>
        </w:rPr>
      </w:pPr>
    </w:p>
    <w:p>
      <w:pPr>
        <w:pStyle w:val="2"/>
        <w:spacing w:line="278" w:lineRule="auto"/>
        <w:ind w:right="1786" w:firstLine="422"/>
      </w:pPr>
      <w:r>
        <w:rPr>
          <w:spacing w:val="-3"/>
        </w:rPr>
        <w:t>一时，佛在舍卫城。南方有一班扎国王，北方有一班札国王，两国 不合，常常作战，互相杀伤很多人。他们的好朋友萨迦国王很想调和，但心有余而力不足，便去向世尊请求调和两国之间的关系，世尊默许了。萨迦国王赞叹、随喜世尊的功德，恭敬作礼而去。</w:t>
      </w:r>
    </w:p>
    <w:p>
      <w:pPr>
        <w:pStyle w:val="2"/>
        <w:spacing w:line="278" w:lineRule="auto"/>
        <w:ind w:right="840" w:firstLine="422"/>
      </w:pPr>
      <w:r>
        <w:rPr>
          <w:spacing w:val="-3"/>
        </w:rPr>
        <w:t>世尊从祗陀园来到两国之间，作一个加持，使两国又各自率四大军队互相作  战</w:t>
      </w:r>
      <w:r>
        <w:rPr>
          <w:rFonts w:hint="eastAsia" w:ascii="KaiTi" w:hAnsi="KaiTi" w:eastAsia="KaiTi"/>
          <w:spacing w:val="-3"/>
        </w:rPr>
        <w:t>;</w:t>
      </w:r>
      <w:r>
        <w:rPr>
          <w:spacing w:val="-3"/>
        </w:rPr>
        <w:t>世尊再加持，使他们各自确认自败无疑，各自乘车来到佛前，世尊加持他们互 不得见。世尊观知</w:t>
      </w:r>
      <w:r>
        <w:rPr>
          <w:rFonts w:hint="eastAsia" w:ascii="KaiTi" w:hAnsi="KaiTi" w:eastAsia="KaiTi"/>
          <w:spacing w:val="-3"/>
        </w:rPr>
        <w:t>:</w:t>
      </w:r>
      <w:r>
        <w:rPr>
          <w:spacing w:val="-3"/>
        </w:rPr>
        <w:t>一个是小乘罗汉的根基，一个是能发起无上菩提心的大乘根基。又作了个加持，使南方的班札国王在佛前恭敬顶礼，祈求出家，受持比丘净戒，  世尊以“善来比丘</w:t>
      </w:r>
      <w:r>
        <w:rPr>
          <w:rFonts w:hint="eastAsia" w:ascii="KaiTi" w:hAnsi="KaiTi" w:eastAsia="KaiTi"/>
        </w:rPr>
        <w:t>(EhiBhi-kkhu)</w:t>
      </w:r>
      <w:r>
        <w:rPr>
          <w:spacing w:val="-3"/>
        </w:rPr>
        <w:t>”的方便言词，使他出家受近圆戒，并传授他一 些教言。他精进修持，灭尽烦恼，获证了阿罗汉的果位。北方的班札国王在世尊  前祈求世尊及僧众应供三个月，世尊默许了。他准备了很多饮食，在三个月中供  佛及僧，在圆满的那一天，他对世尊及僧众分别做了殊胜的供养，并在世尊前发  愿</w:t>
      </w:r>
      <w:r>
        <w:rPr>
          <w:rFonts w:hint="eastAsia" w:ascii="KaiTi" w:hAnsi="KaiTi" w:eastAsia="KaiTi"/>
          <w:spacing w:val="-3"/>
        </w:rPr>
        <w:t>:</w:t>
      </w:r>
      <w:r>
        <w:rPr>
          <w:spacing w:val="-3"/>
        </w:rPr>
        <w:t>以此善根，愿我度化无边的众生，成就如来、正等觉。世尊赞叹授记曰</w:t>
      </w:r>
      <w:r>
        <w:rPr>
          <w:rFonts w:hint="eastAsia" w:ascii="KaiTi" w:hAnsi="KaiTi" w:eastAsia="KaiTi"/>
          <w:spacing w:val="-3"/>
        </w:rPr>
        <w:t>:</w:t>
      </w:r>
      <w:r>
        <w:rPr>
          <w:spacing w:val="-3"/>
        </w:rPr>
        <w:t>“善</w:t>
      </w:r>
    </w:p>
    <w:p>
      <w:pPr>
        <w:spacing w:after="0" w:line="278" w:lineRule="auto"/>
        <w:sectPr>
          <w:pgSz w:w="11910" w:h="16840"/>
          <w:pgMar w:top="1400" w:right="1640" w:bottom="280" w:left="1640" w:header="720" w:footer="720" w:gutter="0"/>
        </w:sectPr>
      </w:pPr>
    </w:p>
    <w:p>
      <w:pPr>
        <w:pStyle w:val="2"/>
        <w:spacing w:before="44" w:line="278" w:lineRule="auto"/>
        <w:ind w:right="1262"/>
      </w:pPr>
      <w:r>
        <w:rPr>
          <w:spacing w:val="-7"/>
          <w:w w:val="100"/>
        </w:rPr>
        <w:t xml:space="preserve">哉！善哉！善男子，汝将成就如来正等觉，度化无边的众生，名曰尊胜如来！” </w:t>
      </w:r>
      <w:r>
        <w:rPr>
          <w:rFonts w:hint="eastAsia" w:ascii="KaiTi" w:hAnsi="KaiTi" w:eastAsia="KaiTi"/>
          <w:spacing w:val="-7"/>
        </w:rPr>
        <w:t>(105)</w:t>
      </w:r>
      <w:r>
        <w:rPr>
          <w:spacing w:val="-4"/>
        </w:rPr>
        <w:t>老父亲</w:t>
      </w:r>
    </w:p>
    <w:p>
      <w:pPr>
        <w:pStyle w:val="2"/>
        <w:tabs>
          <w:tab w:val="left" w:pos="1374"/>
        </w:tabs>
      </w:pPr>
      <w:r>
        <w:t>—蒙</w:t>
      </w:r>
      <w:r>
        <w:rPr>
          <w:spacing w:val="-3"/>
        </w:rPr>
        <w:t>佛</w:t>
      </w:r>
      <w:r>
        <w:t>加持</w:t>
      </w:r>
      <w:r>
        <w:tab/>
      </w:r>
      <w:r>
        <w:rPr>
          <w:spacing w:val="-3"/>
        </w:rPr>
        <w:t>今</w:t>
      </w:r>
      <w:r>
        <w:t>昔</w:t>
      </w:r>
      <w:r>
        <w:rPr>
          <w:spacing w:val="-3"/>
        </w:rPr>
        <w:t>得</w:t>
      </w:r>
      <w:r>
        <w:t>乐</w:t>
      </w:r>
    </w:p>
    <w:p>
      <w:pPr>
        <w:pStyle w:val="2"/>
        <w:spacing w:before="9"/>
        <w:ind w:left="0"/>
        <w:rPr>
          <w:sz w:val="27"/>
        </w:rPr>
      </w:pPr>
    </w:p>
    <w:p>
      <w:pPr>
        <w:pStyle w:val="2"/>
        <w:ind w:left="534"/>
      </w:pPr>
      <w:r>
        <w:t>一时，佛在舍卫城。有一婆罗门，长大娶妻共同生活，其妻怀孕九</w:t>
      </w:r>
    </w:p>
    <w:p>
      <w:pPr>
        <w:pStyle w:val="2"/>
        <w:spacing w:before="43" w:line="278" w:lineRule="auto"/>
        <w:ind w:right="1574"/>
      </w:pPr>
      <w:r>
        <w:rPr>
          <w:spacing w:val="-3"/>
        </w:rPr>
        <w:t>个月后，生下了一个非常庄严的孩子，夫妇为孩子举行了隆重的贺生仪式， 取了适合其种姓的名字，用牛奶、酸奶、油饼等精心地喂养着。婆罗门夫 妇欲壑难填，连续生了七个孩子，很好地喂养着每一个孩子，并把每个孩 子都培养得通达世间的一切学问，还给每个孩子一份财产，安排各自成了 家，过着幸福的生活。不久，婆罗门的妻子去世了，婆罗门已年迈体衰， 两眼昏花，牙齿脱落。而七个孩子不尽孝道，不念养育之恩，居然将老父 驱出家门，无依无靠的老父亲无奈，只好以乞食为生，流浪街头。</w:t>
      </w:r>
    </w:p>
    <w:p>
      <w:pPr>
        <w:pStyle w:val="2"/>
        <w:spacing w:line="278" w:lineRule="auto"/>
        <w:ind w:right="1682" w:firstLine="422"/>
      </w:pPr>
      <w:r>
        <w:rPr>
          <w:spacing w:val="-3"/>
        </w:rPr>
        <w:t>如来、正等觉具二智慧等无量功德，时时刻刻观照着每一位众生，  即便是大海离开波浪，佛陀对众生的大悲心刹那也不会离开的。此时，世尊观知，调化这位老父亲的因缘已成熟。一天早上，世尊著衣托钵去舍卫城化缘，路上见到这位婆罗门</w:t>
      </w:r>
      <w:r>
        <w:rPr>
          <w:rFonts w:hint="eastAsia" w:ascii="KaiTi" w:hAnsi="KaiTi" w:eastAsia="KaiTi"/>
          <w:spacing w:val="-3"/>
        </w:rPr>
        <w:t>:</w:t>
      </w:r>
      <w:r>
        <w:rPr>
          <w:spacing w:val="-3"/>
        </w:rPr>
        <w:t>年迈体衰，两眼昏花，手持一空碗和一长 长的棒子，挨家挨户的乞讨，看上去非常可怜。世尊上前问他</w:t>
      </w:r>
      <w:r>
        <w:rPr>
          <w:rFonts w:hint="eastAsia" w:ascii="KaiTi" w:hAnsi="KaiTi" w:eastAsia="KaiTi"/>
        </w:rPr>
        <w:t>:</w:t>
      </w:r>
      <w:r>
        <w:rPr>
          <w:spacing w:val="-1"/>
        </w:rPr>
        <w:t xml:space="preserve">“你这么 </w:t>
      </w:r>
      <w:r>
        <w:rPr>
          <w:spacing w:val="-3"/>
        </w:rPr>
        <w:t>大年纪，为什么作乞丐？”老婆罗门凄凉地说</w:t>
      </w:r>
      <w:r>
        <w:rPr>
          <w:rFonts w:hint="eastAsia" w:ascii="KaiTi" w:hAnsi="KaiTi" w:eastAsia="KaiTi"/>
        </w:rPr>
        <w:t>:</w:t>
      </w:r>
      <w:r>
        <w:rPr>
          <w:spacing w:val="-3"/>
        </w:rPr>
        <w:t>“世尊，这也是无可奈何， 我本来有七个孩子，辛辛苦苦把他们养大，供他们学习知识，分给他们各</w:t>
      </w:r>
    </w:p>
    <w:p>
      <w:pPr>
        <w:pStyle w:val="2"/>
        <w:spacing w:line="278" w:lineRule="auto"/>
        <w:ind w:right="1471"/>
      </w:pPr>
      <w:r>
        <w:rPr>
          <w:spacing w:val="-7"/>
        </w:rPr>
        <w:t xml:space="preserve">自一份财产。后来，妻子去世后，他们便把我驱出了家门，我不得不乞讨。” </w:t>
      </w:r>
      <w:r>
        <w:rPr>
          <w:spacing w:val="-5"/>
        </w:rPr>
        <w:t>世尊和蔼地告诉他</w:t>
      </w:r>
      <w:r>
        <w:rPr>
          <w:rFonts w:hint="eastAsia" w:ascii="KaiTi" w:hAnsi="KaiTi" w:eastAsia="KaiTi"/>
        </w:rPr>
        <w:t>:</w:t>
      </w:r>
      <w:r>
        <w:rPr>
          <w:spacing w:val="-8"/>
        </w:rPr>
        <w:t xml:space="preserve">“我教给你一个偈子，你背下来在众人中背给他们听。” </w:t>
      </w:r>
      <w:r>
        <w:rPr>
          <w:spacing w:val="-5"/>
        </w:rPr>
        <w:t>婆罗门答应了世尊，世尊教他一个偈子</w:t>
      </w:r>
      <w:r>
        <w:rPr>
          <w:rFonts w:hint="eastAsia" w:ascii="KaiTi" w:hAnsi="KaiTi" w:eastAsia="KaiTi"/>
          <w:spacing w:val="-3"/>
        </w:rPr>
        <w:t>:</w:t>
      </w:r>
      <w:r>
        <w:rPr>
          <w:spacing w:val="-3"/>
        </w:rPr>
        <w:t>吾子生时心甚喜，如同命根精心</w:t>
      </w:r>
    </w:p>
    <w:p>
      <w:pPr>
        <w:pStyle w:val="2"/>
        <w:spacing w:line="278" w:lineRule="auto"/>
        <w:ind w:right="1786"/>
      </w:pPr>
      <w:r>
        <w:rPr>
          <w:spacing w:val="-3"/>
        </w:rPr>
        <w:t>育，含辛茹苦集众财，待子成家皆分手，岂料年迈体衰时，被子遗弃逐出门，看吾七子面似人，实与罗刹有何异？幼时呼吾为尊父，此时忆起愤填膺，被子所驱吾老翁，犹如乘者弃老马，逐父如同嫌老马，弃诸街头任乞讨，如是之子真可怜！细细思维七个子，何如所持手中杖？牦牛来时可以驱，毒蛇侵时可以止，恶狗来时可以逐，暗夜能为作引路，拌倒之时可为</w:t>
      </w:r>
      <w:r>
        <w:rPr>
          <w:spacing w:val="-9"/>
        </w:rPr>
        <w:t>撑，七子岂如此手杖？昧心逐父不思恩。”世尊说毕，老人就背下来，等</w:t>
      </w:r>
      <w:r>
        <w:rPr>
          <w:spacing w:val="-5"/>
        </w:rPr>
        <w:t>七个孩子在众人中时，他就一字不漏地背了出来，七个孩子听了，生起了惭愧</w:t>
      </w:r>
      <w:r>
        <w:rPr>
          <w:rFonts w:hint="eastAsia" w:ascii="KaiTi" w:hAnsi="KaiTi" w:eastAsia="KaiTi"/>
          <w:spacing w:val="-5"/>
        </w:rPr>
        <w:t>(Kukku-ccayati)</w:t>
      </w:r>
      <w:r>
        <w:rPr>
          <w:spacing w:val="-3"/>
        </w:rPr>
        <w:t>之心，觉得如此虐待老父很不应理，真不如老父手中的拐杖，立即在父亲前忏悔，把父亲接回家中，尽赡养之责，老父亲的生活渐渐好了起来。日子久了，他独自思维</w:t>
      </w:r>
      <w:r>
        <w:rPr>
          <w:rFonts w:hint="eastAsia" w:ascii="KaiTi" w:hAnsi="KaiTi" w:eastAsia="KaiTi"/>
          <w:spacing w:val="-3"/>
        </w:rPr>
        <w:t>:</w:t>
      </w:r>
      <w:r>
        <w:rPr>
          <w:spacing w:val="-3"/>
        </w:rPr>
        <w:t>现在我能安度晚年，全蒙世尊的恩赐，若有机会，我一定要好好供养世尊。</w:t>
      </w:r>
    </w:p>
    <w:p>
      <w:pPr>
        <w:pStyle w:val="2"/>
        <w:spacing w:line="268" w:lineRule="exact"/>
        <w:ind w:left="534"/>
      </w:pPr>
      <w:r>
        <w:t>一天，他见到世尊时，便将世尊迎请到家里对世尊做很好的供养。</w:t>
      </w:r>
    </w:p>
    <w:p>
      <w:pPr>
        <w:pStyle w:val="2"/>
        <w:spacing w:before="42" w:line="278" w:lineRule="auto"/>
        <w:ind w:right="1574"/>
      </w:pPr>
      <w:r>
        <w:rPr>
          <w:spacing w:val="-3"/>
        </w:rPr>
        <w:t>世尊为他传了相应的法，他以智慧金刚摧毁了萨迦耶见，获证了预流果位。之后，又于世尊前再三请求出家受比丘戒，世尊以“善来比丘</w:t>
      </w:r>
      <w:r>
        <w:rPr>
          <w:rFonts w:hint="eastAsia" w:ascii="KaiTi" w:hAnsi="KaiTi" w:eastAsia="KaiTi"/>
        </w:rPr>
        <w:t>(Ehi- Bhikkhu)</w:t>
      </w:r>
      <w:r>
        <w:rPr>
          <w:spacing w:val="-3"/>
        </w:rPr>
        <w:t>”的方便言词为他传了比丘戒，同时传授了一些教言，他精进修 持后，灭尽三界烦恼，获证阿罗汉果位。在他的境界中</w:t>
      </w:r>
      <w:r>
        <w:rPr>
          <w:rFonts w:hint="eastAsia" w:ascii="KaiTi" w:hAnsi="KaiTi" w:eastAsia="KaiTi"/>
          <w:spacing w:val="-3"/>
        </w:rPr>
        <w:t>:</w:t>
      </w:r>
      <w:r>
        <w:rPr>
          <w:spacing w:val="-3"/>
        </w:rPr>
        <w:t>黄金与牛粪等同， 虚空与手掌无别。诸天赞叹他的功德。</w:t>
      </w:r>
    </w:p>
    <w:p>
      <w:pPr>
        <w:pStyle w:val="2"/>
        <w:ind w:left="534"/>
      </w:pPr>
      <w:r>
        <w:t>时诸比丘请问</w:t>
      </w:r>
      <w:r>
        <w:rPr>
          <w:rFonts w:hint="eastAsia" w:ascii="KaiTi" w:hAnsi="KaiTi" w:eastAsia="KaiTi"/>
        </w:rPr>
        <w:t>:</w:t>
      </w:r>
      <w:r>
        <w:t>“世尊，以何因缘这位老人先被儿子逐出家门，后以</w:t>
      </w:r>
    </w:p>
    <w:p>
      <w:pPr>
        <w:pStyle w:val="2"/>
        <w:spacing w:before="43" w:line="278" w:lineRule="auto"/>
        <w:ind w:right="1574"/>
      </w:pPr>
      <w:r>
        <w:rPr>
          <w:spacing w:val="-3"/>
        </w:rPr>
        <w:t xml:space="preserve">世尊的方便法，回到家中安度晚年，并在世尊的教法下出家获证罗汉果位？ </w:t>
      </w:r>
      <w:r>
        <w:rPr>
          <w:spacing w:val="-12"/>
        </w:rPr>
        <w:t>祈请世尊为吾等演说。”世尊告曰</w:t>
      </w:r>
      <w:r>
        <w:rPr>
          <w:rFonts w:hint="eastAsia" w:ascii="KaiTi" w:hAnsi="KaiTi" w:eastAsia="KaiTi"/>
        </w:rPr>
        <w:t>:</w:t>
      </w:r>
      <w:r>
        <w:rPr>
          <w:spacing w:val="-3"/>
        </w:rPr>
        <w:t>“不仅是现在，往昔他也有如是因缘。 在很早以前，占巴城里有一大施主，其妻连续生了七个孩子，他们辛辛苦 苦地把他们养大，供他们学习一些学问，给各人一份财产，他们各自过着</w:t>
      </w:r>
    </w:p>
    <w:p>
      <w:pPr>
        <w:spacing w:after="0" w:line="278" w:lineRule="auto"/>
        <w:sectPr>
          <w:pgSz w:w="11910" w:h="16840"/>
          <w:pgMar w:top="1400" w:right="1640" w:bottom="280" w:left="1640" w:header="720" w:footer="720" w:gutter="0"/>
        </w:sectPr>
      </w:pPr>
    </w:p>
    <w:p>
      <w:pPr>
        <w:pStyle w:val="2"/>
        <w:spacing w:before="44" w:line="278" w:lineRule="auto"/>
        <w:ind w:right="1785"/>
      </w:pPr>
      <w:r>
        <w:rPr>
          <w:spacing w:val="-3"/>
        </w:rPr>
        <w:t>很好的生活，却把父亲驱逐家门，任他四处漂泊。当时，附近有位具神变的仙人，见施主如此凄惨，便对他说</w:t>
      </w:r>
      <w:r>
        <w:rPr>
          <w:rFonts w:hint="eastAsia" w:ascii="KaiTi" w:hAnsi="KaiTi" w:eastAsia="KaiTi"/>
        </w:rPr>
        <w:t>:</w:t>
      </w:r>
      <w:r>
        <w:rPr>
          <w:spacing w:val="-3"/>
        </w:rPr>
        <w:t>‘如果你想回家，我可以有办法让他们照顾您，老人很乐意。仙人把老人带回家中，对他儿子宣讲了佛法。</w:t>
      </w:r>
    </w:p>
    <w:p>
      <w:pPr>
        <w:pStyle w:val="2"/>
        <w:spacing w:line="278" w:lineRule="auto"/>
        <w:ind w:right="1574"/>
      </w:pPr>
      <w:r>
        <w:rPr>
          <w:spacing w:val="-3"/>
        </w:rPr>
        <w:t>听了仙人的教法后，七个儿子都很愿意赡养老人，老人非常感激这位仙人， 常请仙人去家中应供。后来，这位老人在仙人面前出家修行，证得了四禅 五通。诸比丘，你们是怎么想的？当时的仙人就是现在行持菩提的我，当 时的老人就是现在的老婆罗门。当时他被儿子遗弃后，是我用方便法，使 他得到四禅五通，现在也是在他被儿子遗弃时，我用方便法，使他得以安 度晚年，并出家获证罗汉果位的。另一段因缘是他在迦叶佛时出家，诸根 调伏，故今得解脱。</w:t>
      </w:r>
    </w:p>
    <w:p>
      <w:pPr>
        <w:pStyle w:val="2"/>
        <w:spacing w:before="4"/>
        <w:ind w:left="0"/>
        <w:rPr>
          <w:sz w:val="24"/>
        </w:rPr>
      </w:pPr>
    </w:p>
    <w:p>
      <w:pPr>
        <w:pStyle w:val="7"/>
        <w:numPr>
          <w:ilvl w:val="0"/>
          <w:numId w:val="11"/>
        </w:numPr>
        <w:tabs>
          <w:tab w:val="left" w:pos="642"/>
        </w:tabs>
        <w:spacing w:before="0" w:after="0" w:line="240" w:lineRule="auto"/>
        <w:ind w:left="641" w:right="0" w:hanging="530"/>
        <w:jc w:val="left"/>
        <w:rPr>
          <w:sz w:val="21"/>
        </w:rPr>
      </w:pPr>
      <w:r>
        <w:rPr>
          <w:spacing w:val="-2"/>
          <w:sz w:val="21"/>
        </w:rPr>
        <w:t>五百商主</w:t>
      </w:r>
    </w:p>
    <w:p>
      <w:pPr>
        <w:pStyle w:val="2"/>
        <w:tabs>
          <w:tab w:val="left" w:pos="1374"/>
        </w:tabs>
        <w:spacing w:before="43"/>
      </w:pPr>
      <w:r>
        <w:t>—蒙</w:t>
      </w:r>
      <w:r>
        <w:rPr>
          <w:spacing w:val="-3"/>
        </w:rPr>
        <w:t>佛</w:t>
      </w:r>
      <w:r>
        <w:t>解救</w:t>
      </w:r>
      <w:r>
        <w:tab/>
      </w:r>
      <w:r>
        <w:rPr>
          <w:spacing w:val="-3"/>
        </w:rPr>
        <w:t>证</w:t>
      </w:r>
      <w:r>
        <w:t>罗</w:t>
      </w:r>
      <w:r>
        <w:rPr>
          <w:spacing w:val="-3"/>
        </w:rPr>
        <w:t>汉</w:t>
      </w:r>
      <w:r>
        <w:t>果</w:t>
      </w:r>
    </w:p>
    <w:p>
      <w:pPr>
        <w:pStyle w:val="2"/>
        <w:spacing w:before="9"/>
        <w:ind w:left="0"/>
        <w:rPr>
          <w:sz w:val="27"/>
        </w:rPr>
      </w:pPr>
    </w:p>
    <w:p>
      <w:pPr>
        <w:pStyle w:val="2"/>
        <w:spacing w:line="278" w:lineRule="auto"/>
        <w:ind w:right="1786" w:firstLine="422"/>
      </w:pPr>
      <w:r>
        <w:rPr>
          <w:spacing w:val="-3"/>
        </w:rPr>
        <w:t>一时，佛在舍卫城。有一施主，长大娶妻共享生活，其妻怀孕九个 月后，生下了一个非常庄严的孩子，夫妇为孩子举行了隆重的贺生仪式， 取了适合其种姓的名字，用牛奶、酸奶、油饼等精心喂养着。长大后，学习并精通了八观察等一切世间学问。施主又把他送到扎德沃的团体里学 习，团体里有各种各样的见解和行为，都不统一，大多数人都是赞叹自己的宗派和观点。施主的儿子具有超人的智慧，常乐于拜读究竟论典，观察到很多宗派的见解不究竟，一直得不到满意。后来，听到一位居士赞叹世尊的功德，就数数欢喜，心想</w:t>
      </w:r>
      <w:r>
        <w:rPr>
          <w:rFonts w:hint="eastAsia" w:ascii="KaiTi" w:eastAsia="KaiTi"/>
          <w:spacing w:val="-3"/>
        </w:rPr>
        <w:t>:</w:t>
      </w:r>
      <w:r>
        <w:rPr>
          <w:spacing w:val="-3"/>
        </w:rPr>
        <w:t>无论如何，我应该去拜见世尊。便舍弃一切，去佛陀前恭敬顶礼，祈求传法，世尊为他传授了相应的佛法。他欢喜信受，作礼而返。后来，他想</w:t>
      </w:r>
      <w:r>
        <w:rPr>
          <w:rFonts w:hint="eastAsia" w:ascii="KaiTi" w:eastAsia="KaiTi"/>
          <w:spacing w:val="-3"/>
        </w:rPr>
        <w:t>:</w:t>
      </w:r>
      <w:r>
        <w:rPr>
          <w:spacing w:val="-3"/>
        </w:rPr>
        <w:t>作为佛弟子，应该广行布施，但现在不具</w:t>
      </w:r>
    </w:p>
    <w:p>
      <w:pPr>
        <w:pStyle w:val="2"/>
        <w:spacing w:line="278" w:lineRule="auto"/>
        <w:ind w:right="1574"/>
      </w:pPr>
      <w:r>
        <w:rPr>
          <w:spacing w:val="-3"/>
        </w:rPr>
        <w:t>备这个条件，应该去海里取宝，成功了可以上供下施，能积累广大的资粮。他便率领五百商人，备上路上必需用品，前往大海去了。去时一路平安， 可在返回途中，突然黑风四起，汹涌的波浪把船颠到海岛边又颠回海里， 非常危险，众商人非常恐惧，大喊</w:t>
      </w:r>
      <w:r>
        <w:rPr>
          <w:rFonts w:hint="eastAsia" w:ascii="KaiTi" w:hAnsi="KaiTi" w:eastAsia="KaiTi"/>
        </w:rPr>
        <w:t>:</w:t>
      </w:r>
      <w:r>
        <w:rPr>
          <w:spacing w:val="-3"/>
        </w:rPr>
        <w:t>“救命啊！救命啊！完了……谁能救</w:t>
      </w:r>
    </w:p>
    <w:p>
      <w:pPr>
        <w:pStyle w:val="2"/>
        <w:spacing w:line="278" w:lineRule="auto"/>
        <w:ind w:right="1786"/>
      </w:pPr>
      <w:r>
        <w:rPr>
          <w:spacing w:val="-3"/>
        </w:rPr>
        <w:t>护我们啊？”施主的儿子安慰道</w:t>
      </w:r>
      <w:r>
        <w:rPr>
          <w:rFonts w:hint="eastAsia" w:ascii="KaiTi" w:hAnsi="KaiTi" w:eastAsia="KaiTi"/>
        </w:rPr>
        <w:t>:</w:t>
      </w:r>
      <w:r>
        <w:rPr>
          <w:spacing w:val="-3"/>
        </w:rPr>
        <w:t>“你们不要害怕，我们都一齐祈祷释迦</w:t>
      </w:r>
      <w:r>
        <w:rPr>
          <w:spacing w:val="-9"/>
          <w:w w:val="100"/>
        </w:rPr>
        <w:t>牟尼佛，承佛的慈悲威力肯定可以得救！”众商主马上至诚祈祷</w:t>
      </w:r>
      <w:r>
        <w:rPr>
          <w:rFonts w:hint="eastAsia" w:ascii="KaiTi" w:hAnsi="KaiTi" w:eastAsia="KaiTi"/>
          <w:w w:val="100"/>
        </w:rPr>
        <w:t>:</w:t>
      </w:r>
      <w:r>
        <w:rPr>
          <w:spacing w:val="-2"/>
          <w:w w:val="100"/>
        </w:rPr>
        <w:t xml:space="preserve">“南无 </w:t>
      </w:r>
      <w:r>
        <w:rPr>
          <w:spacing w:val="-3"/>
        </w:rPr>
        <w:t>大慈大悲释迦牟尼佛，彻见过去现在未来的怙主，我们现在已遇危难，祈请世尊救护我们……”以世尊加持力，不知不觉中他们顺利抵达了岸边。</w:t>
      </w:r>
    </w:p>
    <w:p>
      <w:pPr>
        <w:pStyle w:val="2"/>
        <w:spacing w:line="278" w:lineRule="auto"/>
        <w:ind w:right="1471"/>
      </w:pPr>
      <w:r>
        <w:rPr>
          <w:spacing w:val="-3"/>
        </w:rPr>
        <w:t>返回舍卫城后，他们把很多供品供在佛前，恭敬顶礼于佛足下，亲吻佛足， 赞叹道</w:t>
      </w:r>
      <w:r>
        <w:rPr>
          <w:rFonts w:hint="eastAsia" w:ascii="KaiTi" w:hAnsi="KaiTi" w:eastAsia="KaiTi"/>
        </w:rPr>
        <w:t>:</w:t>
      </w:r>
      <w:r>
        <w:rPr>
          <w:spacing w:val="-10"/>
        </w:rPr>
        <w:t xml:space="preserve">“世尊，是您赐给我们第二次生命。”世尊观察他们的根界意乐，  </w:t>
      </w:r>
      <w:r>
        <w:rPr>
          <w:spacing w:val="-5"/>
        </w:rPr>
        <w:t xml:space="preserve">为他们传了相应的法，他们立即以智慧金刚摧毁了萨迦耶见，获证了预流  </w:t>
      </w:r>
      <w:r>
        <w:rPr>
          <w:spacing w:val="-3"/>
        </w:rPr>
        <w:t>果位。之后，他们再三向世尊祈求出家，世尊以“善来比丘</w:t>
      </w:r>
      <w:r>
        <w:rPr>
          <w:rFonts w:hint="eastAsia" w:ascii="KaiTi" w:hAnsi="KaiTi" w:eastAsia="KaiTi"/>
        </w:rPr>
        <w:t>(Ehi-Bhikkhu)</w:t>
      </w:r>
      <w:r>
        <w:t xml:space="preserve">” </w:t>
      </w:r>
      <w:r>
        <w:rPr>
          <w:spacing w:val="-3"/>
        </w:rPr>
        <w:t>的方便言词为他们传授了比丘戒，并传授了一些教言。他们自己精进修持  后，灭尽烦恼，获证了罗汉果位。在他们的境界中</w:t>
      </w:r>
      <w:r>
        <w:rPr>
          <w:rFonts w:hint="eastAsia" w:ascii="KaiTi" w:hAnsi="KaiTi" w:eastAsia="KaiTi"/>
        </w:rPr>
        <w:t>:</w:t>
      </w:r>
      <w:r>
        <w:rPr>
          <w:spacing w:val="-3"/>
        </w:rPr>
        <w:t>黄金和牛粪等同，虚</w:t>
      </w:r>
    </w:p>
    <w:p>
      <w:pPr>
        <w:pStyle w:val="2"/>
        <w:spacing w:line="278" w:lineRule="auto"/>
        <w:ind w:left="534" w:right="1683" w:hanging="423"/>
      </w:pPr>
      <w:r>
        <w:rPr>
          <w:spacing w:val="-3"/>
        </w:rPr>
        <w:t>空和手掌无别，摧毁了世间八法，具足一切功德。诸天共赞他们的功德。时诸比丘赞曰</w:t>
      </w:r>
      <w:r>
        <w:rPr>
          <w:rFonts w:hint="eastAsia" w:ascii="KaiTi" w:hAnsi="KaiTi" w:eastAsia="KaiTi"/>
        </w:rPr>
        <w:t>:</w:t>
      </w:r>
      <w:r>
        <w:rPr>
          <w:spacing w:val="-3"/>
        </w:rPr>
        <w:t>“善哉！蒙佛加持，这五百商人不仅解除海中的险难，</w:t>
      </w:r>
    </w:p>
    <w:p>
      <w:pPr>
        <w:pStyle w:val="2"/>
        <w:spacing w:line="278" w:lineRule="auto"/>
        <w:ind w:right="1785"/>
        <w:jc w:val="both"/>
      </w:pPr>
      <w:r>
        <w:rPr>
          <w:spacing w:val="-8"/>
          <w:w w:val="100"/>
        </w:rPr>
        <w:t>还在世尊教下出家获证罗汉果，解除了轮回苦海的畏惧！”世尊告曰</w:t>
      </w:r>
      <w:r>
        <w:rPr>
          <w:rFonts w:hint="eastAsia" w:ascii="KaiTi" w:hAnsi="KaiTi" w:eastAsia="KaiTi"/>
          <w:w w:val="100"/>
        </w:rPr>
        <w:t>:</w:t>
      </w:r>
      <w:r>
        <w:rPr>
          <w:spacing w:val="-3"/>
          <w:w w:val="100"/>
        </w:rPr>
        <w:t>“不</w:t>
      </w:r>
      <w:r>
        <w:rPr>
          <w:spacing w:val="-3"/>
        </w:rPr>
        <w:t>仅是现在我解救了他们，以前我也曾解救过他们。很早以前，印度鹿野苑的一个森林中，住着一位具种种神变的仙人，当地的人们多依止他，其中有五百商人也皈依了这位仙人。一次，五百商主去海中取宝回来的途中，</w:t>
      </w:r>
    </w:p>
    <w:p>
      <w:pPr>
        <w:spacing w:after="0" w:line="278" w:lineRule="auto"/>
        <w:jc w:val="both"/>
        <w:sectPr>
          <w:pgSz w:w="11910" w:h="16840"/>
          <w:pgMar w:top="1400" w:right="1640" w:bottom="280" w:left="1640" w:header="720" w:footer="720" w:gutter="0"/>
        </w:sectPr>
      </w:pPr>
    </w:p>
    <w:p>
      <w:pPr>
        <w:pStyle w:val="2"/>
        <w:spacing w:before="44" w:line="278" w:lineRule="auto"/>
        <w:ind w:right="1786"/>
      </w:pPr>
      <w:r>
        <w:rPr>
          <w:spacing w:val="-3"/>
        </w:rPr>
        <w:t>遇到了飓风和种种违缘，都生起了很大的恐惧。当时他们各自祈祷不同的天尊，施主就告诉他们</w:t>
      </w:r>
      <w:r>
        <w:rPr>
          <w:rFonts w:hint="eastAsia" w:ascii="KaiTi" w:hAnsi="KaiTi" w:eastAsia="KaiTi"/>
          <w:spacing w:val="-3"/>
        </w:rPr>
        <w:t>:</w:t>
      </w:r>
      <w:r>
        <w:rPr>
          <w:spacing w:val="-3"/>
        </w:rPr>
        <w:t>‘天人是救不了我们的，应该祈祷我们原来皈依的那位仙人上师，他会解救我们的……’商人们都祈祷仙人。这时，对仙人具有信心的一个天人告诉仙人</w:t>
      </w:r>
      <w:r>
        <w:rPr>
          <w:rFonts w:hint="eastAsia" w:ascii="KaiTi" w:hAnsi="KaiTi" w:eastAsia="KaiTi"/>
        </w:rPr>
        <w:t>:</w:t>
      </w:r>
      <w:r>
        <w:rPr>
          <w:spacing w:val="-3"/>
        </w:rPr>
        <w:t>‘您的弟子们在大海中遇到违缘，请尊</w:t>
      </w:r>
      <w:r>
        <w:rPr>
          <w:spacing w:val="-13"/>
        </w:rPr>
        <w:t>者救度他们。’仙人立即显示神变，遣除了他们的违缘，使他们平安抵达</w:t>
      </w:r>
      <w:r>
        <w:rPr>
          <w:spacing w:val="-6"/>
        </w:rPr>
        <w:t>岸边，又把他们带到自己苦行的林中。五百商人都觉得仙人对自己的恩德</w:t>
      </w:r>
      <w:r>
        <w:rPr>
          <w:spacing w:val="-4"/>
        </w:rPr>
        <w:t>很大，对仙人做了很大的供养。后来，他们舍弃一切家务，依止仙人出家</w:t>
      </w:r>
      <w:r>
        <w:rPr>
          <w:spacing w:val="-3"/>
        </w:rPr>
        <w:t>修持，获证了四禅五通。诸比丘，你们是怎么想的？当时的仙人就是现在行持菩提的我，当时的五百商人就是现在的五百商人。当时，是我把他们从海中遇难的违缘中解救了出来，使他们得到四禅五通</w:t>
      </w:r>
      <w:r>
        <w:rPr>
          <w:rFonts w:hint="eastAsia" w:ascii="KaiTi" w:hAnsi="KaiTi" w:eastAsia="KaiTi"/>
          <w:spacing w:val="-3"/>
        </w:rPr>
        <w:t>;</w:t>
      </w:r>
      <w:r>
        <w:rPr>
          <w:spacing w:val="-3"/>
        </w:rPr>
        <w:t>现在也是我解救</w:t>
      </w:r>
      <w:r>
        <w:rPr>
          <w:spacing w:val="-8"/>
        </w:rPr>
        <w:t>了他们在海中的危难，并使他们脱离了轮回的苦海。”</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9"/>
        <w:ind w:left="0"/>
      </w:pPr>
    </w:p>
    <w:p>
      <w:pPr>
        <w:pStyle w:val="7"/>
        <w:numPr>
          <w:ilvl w:val="0"/>
          <w:numId w:val="11"/>
        </w:numPr>
        <w:tabs>
          <w:tab w:val="left" w:pos="642"/>
        </w:tabs>
        <w:spacing w:before="1" w:after="0" w:line="240" w:lineRule="auto"/>
        <w:ind w:left="641" w:right="0" w:hanging="530"/>
        <w:jc w:val="left"/>
        <w:rPr>
          <w:sz w:val="21"/>
        </w:rPr>
      </w:pPr>
      <w:r>
        <w:rPr>
          <w:spacing w:val="-2"/>
          <w:sz w:val="21"/>
        </w:rPr>
        <w:t>施主之子</w:t>
      </w:r>
    </w:p>
    <w:p>
      <w:pPr>
        <w:pStyle w:val="2"/>
        <w:tabs>
          <w:tab w:val="left" w:pos="1374"/>
        </w:tabs>
        <w:spacing w:before="42"/>
      </w:pPr>
      <w:r>
        <w:t>—往</w:t>
      </w:r>
      <w:r>
        <w:rPr>
          <w:spacing w:val="-3"/>
        </w:rPr>
        <w:t>昔</w:t>
      </w:r>
      <w:r>
        <w:t>愿力</w:t>
      </w:r>
      <w:r>
        <w:tab/>
      </w:r>
      <w:r>
        <w:rPr>
          <w:spacing w:val="-3"/>
        </w:rPr>
        <w:t>年</w:t>
      </w:r>
      <w:r>
        <w:t>幼</w:t>
      </w:r>
      <w:r>
        <w:rPr>
          <w:spacing w:val="-3"/>
        </w:rPr>
        <w:t>证</w:t>
      </w:r>
      <w:r>
        <w:t>果</w:t>
      </w:r>
    </w:p>
    <w:p>
      <w:pPr>
        <w:pStyle w:val="2"/>
        <w:spacing w:before="9"/>
        <w:ind w:left="0"/>
        <w:rPr>
          <w:sz w:val="27"/>
        </w:rPr>
      </w:pPr>
    </w:p>
    <w:p>
      <w:pPr>
        <w:pStyle w:val="2"/>
        <w:spacing w:line="278" w:lineRule="auto"/>
        <w:ind w:right="1785" w:firstLine="422"/>
      </w:pPr>
      <w:r>
        <w:rPr>
          <w:spacing w:val="-3"/>
        </w:rPr>
        <w:t>一时，佛在舍卫城。有一施主，富如多闻天子，其子长大娶妻共享 生活，生了几个孩子但都夭亡了。后来，他发心皈依阿那律尊者，在尊者前皈依持戒，常做供养，积累资粮。之后，妻子又怀孕，九个月后，生下一个非常庄严的孩子。丈夫心想</w:t>
      </w:r>
      <w:r>
        <w:rPr>
          <w:rFonts w:hint="eastAsia" w:ascii="KaiTi" w:eastAsia="KaiTi"/>
        </w:rPr>
        <w:t>:</w:t>
      </w:r>
      <w:r>
        <w:rPr>
          <w:spacing w:val="-3"/>
        </w:rPr>
        <w:t>应该想个办法，使这个孩子活下去，不</w:t>
      </w:r>
    </w:p>
    <w:p>
      <w:pPr>
        <w:pStyle w:val="2"/>
        <w:spacing w:line="278" w:lineRule="auto"/>
        <w:ind w:right="1574"/>
      </w:pPr>
      <w:r>
        <w:rPr>
          <w:spacing w:val="-3"/>
        </w:rPr>
        <w:t>能象前几个孩子那样夭亡，现在世人公认的阿那律尊者，具大神变大福报， 很了不起，应把孩子拜托给尊者。这样，孩子一定会越过寿障的。夫妇便 把孩子送给阿那律尊者，尊者给孩子过着僧人的生活，越过了寿障。准备 还回孩子的那天，施主家恭请世尊、阿那律尊者及所有僧众到家里应供， 施主亲手供养了各种饮食，尤其对阿那律尊者供养了很多金银财宝。尊者 为他宣说了相应的法，赞叹了佛法的功德。阿那律尊者把孩子身上的法衣 脱下，给孩子换上在家人的衣服，准备交还父母。可是，刚换上的在家衣 服马上变成了法衣，怎么换都不行。无奈，只好让孩子穿着法衣还给了施 主，孩子就一直披着僧衣。稍大，父母让他与当地的五百孩子一起学习文 字，但这个孩子无论如何都不愿在家里呆，非要去住寺院，父母只好让他 在寺院里生活。他学习了文字，精通了论典，仍不愿回家，在经堂里，他 精进修持，获证了预流果位。征得父母同意，他依止阿那律尊者出家受戒， 尊者还为他传授了教言，他精进修持，灭尽烦恼，获证了阿罗汉果位。心 想</w:t>
      </w:r>
      <w:r>
        <w:rPr>
          <w:rFonts w:hint="eastAsia" w:ascii="KaiTi" w:eastAsia="KaiTi"/>
          <w:spacing w:val="-3"/>
        </w:rPr>
        <w:t>:</w:t>
      </w:r>
      <w:r>
        <w:rPr>
          <w:spacing w:val="-3"/>
        </w:rPr>
        <w:t>自己证果，应该去调化众生。他观知自己与父母和当地的五百小朋友</w:t>
      </w:r>
    </w:p>
    <w:p>
      <w:pPr>
        <w:pStyle w:val="2"/>
        <w:spacing w:line="278" w:lineRule="auto"/>
        <w:ind w:right="1786"/>
        <w:jc w:val="both"/>
      </w:pPr>
      <w:r>
        <w:t>有殊胜的善缘，应先去调化他们。刹那间，他从祗陀园来到了父母前，对他们突然显现，他的父母非常欢喜，愿意在儿子前闻法。他观察父母的根界意乐，对父母传了相应的法，他们都以智慧金刚摧毁了萨迦耶见，获证了预流果位。并在孩子面前皈依了佛门，受持戒律。</w:t>
      </w:r>
    </w:p>
    <w:p>
      <w:pPr>
        <w:pStyle w:val="2"/>
        <w:spacing w:line="278" w:lineRule="auto"/>
        <w:ind w:right="1891" w:firstLine="422"/>
        <w:jc w:val="both"/>
      </w:pPr>
      <w:r>
        <w:t>时诸比丘请问</w:t>
      </w:r>
      <w:r>
        <w:rPr>
          <w:rFonts w:hint="eastAsia" w:ascii="KaiTi" w:hAnsi="KaiTi" w:eastAsia="KaiTi"/>
        </w:rPr>
        <w:t>:</w:t>
      </w:r>
      <w:r>
        <w:t>“世尊，这个孩子以何因缘生于富裕家，令佛欢喜， 出家修持</w:t>
      </w:r>
      <w:r>
        <w:rPr>
          <w:rFonts w:hint="eastAsia" w:ascii="KaiTi" w:hAnsi="KaiTi" w:eastAsia="KaiTi"/>
        </w:rPr>
        <w:t>,</w:t>
      </w:r>
      <w:r>
        <w:t>灭尽烦恼，获证罗汉果位？以何因缘他父母及五百朋友由他调化得证圣果？请为吾等演说。”世尊告曰</w:t>
      </w:r>
      <w:r>
        <w:rPr>
          <w:rFonts w:hint="eastAsia" w:ascii="KaiTi" w:hAnsi="KaiTi" w:eastAsia="KaiTi"/>
        </w:rPr>
        <w:t>:</w:t>
      </w:r>
      <w:r>
        <w:t>“这是他往昔的愿力。曾在贤</w:t>
      </w:r>
    </w:p>
    <w:p>
      <w:pPr>
        <w:spacing w:after="0" w:line="278" w:lineRule="auto"/>
        <w:jc w:val="both"/>
        <w:sectPr>
          <w:pgSz w:w="11910" w:h="16840"/>
          <w:pgMar w:top="1400" w:right="1640" w:bottom="280" w:left="1640" w:header="720" w:footer="720" w:gutter="0"/>
        </w:sectPr>
      </w:pPr>
    </w:p>
    <w:p>
      <w:pPr>
        <w:pStyle w:val="2"/>
        <w:spacing w:before="44" w:line="278" w:lineRule="auto"/>
        <w:ind w:right="1574"/>
      </w:pPr>
      <w:r>
        <w:rPr>
          <w:spacing w:val="-3"/>
        </w:rPr>
        <w:t>劫人寿两万岁，人天导师、如来、正等觉迦叶佛出世时，有一施主的孩子 对迦叶佛教法生起很大的信心，皈依受戒后，与其他施主的五百孩子一起 学习八种观察等。精通后，又去扎德沃团体里学习。一次，他和扎德沃的 朋友们一起去花园游乐，其他的朋友因另有事要处理，便让他先去花园里 做各种饮食的准备，他们回来一起用午餐，他答应了。刚刚将饮食准备好， 他看见迦叶佛带着眷属正在化缘，心想</w:t>
      </w:r>
      <w:r>
        <w:rPr>
          <w:rFonts w:hint="eastAsia" w:ascii="KaiTi" w:hAnsi="KaiTi" w:eastAsia="KaiTi"/>
          <w:spacing w:val="-3"/>
        </w:rPr>
        <w:t>:</w:t>
      </w:r>
      <w:r>
        <w:rPr>
          <w:spacing w:val="-3"/>
        </w:rPr>
        <w:t>象佛陀和僧众这么殊胜的福田⑴</w:t>
      </w:r>
    </w:p>
    <w:p>
      <w:pPr>
        <w:pStyle w:val="2"/>
        <w:spacing w:line="278" w:lineRule="auto"/>
        <w:ind w:right="1786"/>
      </w:pPr>
      <w:r>
        <w:t>（</w:t>
      </w:r>
      <w:r>
        <w:rPr>
          <w:rFonts w:hint="eastAsia" w:ascii="KaiTi" w:eastAsia="KaiTi"/>
        </w:rPr>
        <w:t>Punna Kedara</w:t>
      </w:r>
      <w:r>
        <w:t>）</w:t>
      </w:r>
      <w:r>
        <w:rPr>
          <w:spacing w:val="-3"/>
        </w:rPr>
        <w:t>是极为难得的，应该把这些饮食好好地供佛及僧，对朋友们另作安排。他就迎请佛陀与僧众来到花园，亲手做了供养。应供毕， 迦叶佛给他传授了相应的法，赞叹了佛法的功德后，率众返回经堂了。扎德沃的那些朋友们在回花园的路上，听说备好的饮食被施主的儿子全供养了，心里生起了很大的嗔恨心</w:t>
      </w:r>
      <w:r>
        <w:rPr>
          <w:rFonts w:hint="eastAsia" w:ascii="KaiTi" w:eastAsia="KaiTi"/>
          <w:spacing w:val="-3"/>
        </w:rPr>
        <w:t>:</w:t>
      </w:r>
      <w:r>
        <w:rPr>
          <w:spacing w:val="-3"/>
        </w:rPr>
        <w:t>我们的饮食，他凭什么要供佛及僧？便蓄谋杀害他，他特别害怕，跑到父母那里去了。父母对那些朋友们虽然好言相劝，但他们仍不肯罢休，他只好跑到迦叶佛那里出家，精进学习三藏， 并精通无碍，成为一位三藏法师。他的父母也皈依受戒，并经常发心做广大布施。扎德沃的那些朋友听说后就去他面前恭敬顶礼，忏其前愆，还皈</w:t>
      </w:r>
      <w:r>
        <w:rPr>
          <w:spacing w:val="-24"/>
        </w:rPr>
        <w:t>依受了戒。</w:t>
      </w:r>
      <w:r>
        <w:t>（</w:t>
      </w:r>
      <w:r>
        <w:rPr>
          <w:spacing w:val="-2"/>
        </w:rPr>
        <w:t>师言</w:t>
      </w:r>
      <w:r>
        <w:rPr>
          <w:rFonts w:hint="eastAsia" w:ascii="KaiTi" w:eastAsia="KaiTi"/>
        </w:rPr>
        <w:t>:</w:t>
      </w:r>
      <w:r>
        <w:rPr>
          <w:spacing w:val="-3"/>
        </w:rPr>
        <w:t>通过《百业经》的学习，应该知道</w:t>
      </w:r>
      <w:r>
        <w:rPr>
          <w:rFonts w:hint="eastAsia" w:ascii="KaiTi" w:eastAsia="KaiTi"/>
        </w:rPr>
        <w:t>:</w:t>
      </w:r>
      <w:r>
        <w:rPr>
          <w:spacing w:val="-3"/>
        </w:rPr>
        <w:t>有些罪业，小乘自宗是无法忏悔的，如对圣者取绰号、享用僧众财产等，果报非常严重，怎样忏悔都是要受报的</w:t>
      </w:r>
      <w:r>
        <w:rPr>
          <w:rFonts w:hint="eastAsia" w:ascii="KaiTi" w:eastAsia="KaiTi"/>
        </w:rPr>
        <w:t>;</w:t>
      </w:r>
      <w:r>
        <w:rPr>
          <w:spacing w:val="-3"/>
        </w:rPr>
        <w:t>但用大乘的菩提心是可以消尽这些罪业的</w:t>
      </w:r>
      <w:r>
        <w:rPr>
          <w:rFonts w:hint="eastAsia" w:ascii="KaiTi" w:eastAsia="KaiTi"/>
        </w:rPr>
        <w:t>;</w:t>
      </w:r>
      <w:r>
        <w:rPr>
          <w:spacing w:val="-3"/>
        </w:rPr>
        <w:t>大乘自宗</w:t>
      </w:r>
    </w:p>
    <w:p>
      <w:pPr>
        <w:pStyle w:val="2"/>
        <w:spacing w:line="278" w:lineRule="auto"/>
        <w:ind w:right="1682"/>
      </w:pPr>
      <w:r>
        <w:rPr>
          <w:spacing w:val="-3"/>
        </w:rPr>
        <w:t>⑵若是五无间罪和谤法罪是难以忏悔的，但用密乘的灌顶、证悟无上大圆满法是可以忏净的；密宗中谤上师、谤密法破了严重的密乘戒，密乘中也不能忏尽，故所有罪中，谤金刚上师、谤密法二种恶业是最严重的，始终</w:t>
      </w:r>
      <w:r>
        <w:rPr>
          <w:spacing w:val="-11"/>
        </w:rPr>
        <w:t>无法忏净，必须亲自感受果报。</w:t>
      </w:r>
      <w:r>
        <w:t>）</w:t>
      </w:r>
      <w:r>
        <w:rPr>
          <w:spacing w:val="-3"/>
        </w:rPr>
        <w:t>后来，三藏法师生病了，以各种枝、叶、根、茎调治都无效，临终时他发愿</w:t>
      </w:r>
      <w:r>
        <w:rPr>
          <w:rFonts w:hint="eastAsia" w:ascii="KaiTi" w:hAnsi="KaiTi" w:eastAsia="KaiTi"/>
          <w:spacing w:val="-3"/>
        </w:rPr>
        <w:t>:</w:t>
      </w:r>
      <w:r>
        <w:rPr>
          <w:spacing w:val="-3"/>
        </w:rPr>
        <w:t>在迦叶佛教法下一生出家，虽然没得</w:t>
      </w:r>
    </w:p>
    <w:p>
      <w:pPr>
        <w:pStyle w:val="2"/>
        <w:spacing w:line="278" w:lineRule="auto"/>
        <w:ind w:right="1574"/>
      </w:pPr>
      <w:r>
        <w:rPr>
          <w:spacing w:val="-3"/>
        </w:rPr>
        <w:t>到什么境界，愿将来生于富裕之家，在释迦牟尼佛出世时，出家灭尽烦恼， 获证罗汉果位。他的父母和扎德沃朋友听了他如是发愿，他们也发愿</w:t>
      </w:r>
      <w:r>
        <w:rPr>
          <w:rFonts w:hint="eastAsia" w:ascii="KaiTi" w:eastAsia="KaiTi"/>
          <w:spacing w:val="-3"/>
        </w:rPr>
        <w:t>:</w:t>
      </w:r>
      <w:r>
        <w:t>依</w:t>
      </w:r>
    </w:p>
    <w:p>
      <w:pPr>
        <w:pStyle w:val="2"/>
        <w:spacing w:line="278" w:lineRule="auto"/>
        <w:ind w:right="1786"/>
        <w:jc w:val="both"/>
      </w:pPr>
      <w:r>
        <w:t>他的因缘，愿我们将来令佛欢喜，不做令佛不欢喜的事。诸比丘，你们是怎么想的？当时的三藏法师即今施主的儿子，当时的父母即今父母。当时扎德沃的朋友即今当地的五百朋友。以其往昔愿力成熟故，今在我教法下出家获证阿罗汉果位，其父母与朋友亦如是令佛欢喜。”</w:t>
      </w:r>
    </w:p>
    <w:p>
      <w:pPr>
        <w:pStyle w:val="7"/>
        <w:numPr>
          <w:ilvl w:val="0"/>
          <w:numId w:val="11"/>
        </w:numPr>
        <w:tabs>
          <w:tab w:val="left" w:pos="642"/>
        </w:tabs>
        <w:spacing w:before="0" w:after="0" w:line="269" w:lineRule="exact"/>
        <w:ind w:left="641" w:right="0" w:hanging="530"/>
        <w:jc w:val="left"/>
        <w:rPr>
          <w:sz w:val="21"/>
        </w:rPr>
      </w:pPr>
      <w:r>
        <w:rPr>
          <w:spacing w:val="-2"/>
          <w:sz w:val="21"/>
        </w:rPr>
        <w:t>两个狮子</w:t>
      </w:r>
    </w:p>
    <w:p>
      <w:pPr>
        <w:pStyle w:val="2"/>
        <w:spacing w:before="42"/>
        <w:jc w:val="both"/>
      </w:pPr>
      <w:r>
        <w:t>—闻法善根 转生天界</w:t>
      </w:r>
    </w:p>
    <w:p>
      <w:pPr>
        <w:pStyle w:val="2"/>
        <w:spacing w:before="8"/>
        <w:ind w:left="0"/>
        <w:rPr>
          <w:sz w:val="27"/>
        </w:rPr>
      </w:pPr>
    </w:p>
    <w:p>
      <w:pPr>
        <w:pStyle w:val="2"/>
        <w:spacing w:before="1" w:line="278" w:lineRule="auto"/>
        <w:ind w:right="1994" w:firstLine="422"/>
      </w:pPr>
      <w:r>
        <w:t>一时，佛在舍卫城。在果沙拉和玛嘎达之间，有两个很凶恶的大狮子，经常伤害过路的人，以至于很多行人不敢路过此处。</w:t>
      </w:r>
    </w:p>
    <w:p>
      <w:pPr>
        <w:pStyle w:val="2"/>
        <w:spacing w:line="278" w:lineRule="auto"/>
        <w:ind w:right="1786" w:firstLine="422"/>
      </w:pPr>
      <w:r>
        <w:rPr>
          <w:spacing w:val="-3"/>
        </w:rPr>
        <w:t>我等大师释迦牟尼佛具二种智慧等无量功德，时时刻刻观照着一切 众生，即便是大海离开波浪，佛陀对众生的大悲心刹那也不会离开。世尊观察到这两个狮子被调化的因缘已成熟，告诉阿难集诸比丘曰</w:t>
      </w:r>
      <w:r>
        <w:rPr>
          <w:rFonts w:hint="eastAsia" w:ascii="KaiTi" w:hAnsi="KaiTi" w:eastAsia="KaiTi"/>
        </w:rPr>
        <w:t>:</w:t>
      </w:r>
      <w:r>
        <w:rPr>
          <w:spacing w:val="-3"/>
        </w:rPr>
        <w:t>若有愿与佛一起出游的，著衣持钵，一同前往。世尊率僧众，去王舍城后，依次去了两个狮子居住的森林中，两个狮子外出觅食，远远看见世尊具足三十二相，两个狮子的嗔心马上消失了，跑到佛前，于世尊足下顶礼，世尊说</w:t>
      </w:r>
      <w:r>
        <w:rPr>
          <w:rFonts w:hint="eastAsia" w:ascii="KaiTi" w:hAnsi="KaiTi" w:eastAsia="KaiTi"/>
        </w:rPr>
        <w:t xml:space="preserve">: </w:t>
      </w:r>
      <w:r>
        <w:rPr>
          <w:spacing w:val="-3"/>
        </w:rPr>
        <w:t>“两个狮子，你们以前造了很大的恶业，故今转为傍生，如果继续造业， 将在轮回中恒时受报，你们应谛听</w:t>
      </w:r>
      <w:r>
        <w:rPr>
          <w:rFonts w:hint="eastAsia" w:ascii="KaiTi" w:hAnsi="KaiTi" w:eastAsia="KaiTi"/>
          <w:spacing w:val="-3"/>
        </w:rPr>
        <w:t>:</w:t>
      </w:r>
      <w:r>
        <w:rPr>
          <w:spacing w:val="-3"/>
        </w:rPr>
        <w:t>诸行皆无常，诸法皆无我，涅</w:t>
      </w:r>
    </w:p>
    <w:p>
      <w:pPr>
        <w:pStyle w:val="2"/>
        <w:spacing w:line="278" w:lineRule="auto"/>
        <w:ind w:right="1891" w:firstLine="211"/>
      </w:pPr>
      <w:r>
        <w:rPr>
          <w:spacing w:val="-8"/>
        </w:rPr>
        <w:t>即寂灭。你们对我生起欢喜心，便能使你们脱离傍生界。”说毕，世尊</w:t>
      </w:r>
      <w:r>
        <w:rPr>
          <w:spacing w:val="-5"/>
        </w:rPr>
        <w:t>就返回去了。</w:t>
      </w:r>
    </w:p>
    <w:p>
      <w:pPr>
        <w:spacing w:after="0" w:line="278" w:lineRule="auto"/>
        <w:sectPr>
          <w:pgSz w:w="11910" w:h="16840"/>
          <w:pgMar w:top="1400" w:right="1640" w:bottom="280" w:left="1640" w:header="720" w:footer="720" w:gutter="0"/>
        </w:sectPr>
      </w:pPr>
    </w:p>
    <w:p>
      <w:pPr>
        <w:pStyle w:val="2"/>
        <w:spacing w:before="44" w:line="278" w:lineRule="auto"/>
        <w:ind w:right="1786" w:firstLine="422"/>
      </w:pPr>
      <w:r>
        <w:t>两个狮子去世后，升于天界，他们观知</w:t>
      </w:r>
      <w:r>
        <w:rPr>
          <w:rFonts w:hint="eastAsia" w:ascii="KaiTi" w:hAnsi="KaiTi" w:eastAsia="KaiTi"/>
        </w:rPr>
        <w:t>:</w:t>
      </w:r>
      <w:r>
        <w:t>自己前世是傍生，因世尊的功德力而生于天上，为报佛恩，必须在未过夜前去拜见世尊。他们以天人的装饰，手持天上的邬婆罗花⑴、曼达罗花、青莲花等，刹那间来到祗陀园，整个祗陀园一片光芒，两个天人在世尊前恭敬顶礼，世尊为他们传了相应的法，他们获得了圣果，便返回天界去了。</w:t>
      </w:r>
    </w:p>
    <w:p>
      <w:pPr>
        <w:pStyle w:val="2"/>
        <w:spacing w:line="278" w:lineRule="auto"/>
        <w:ind w:right="1891" w:firstLine="422"/>
        <w:jc w:val="both"/>
      </w:pPr>
      <w:r>
        <w:rPr>
          <w:spacing w:val="-3"/>
        </w:rPr>
        <w:t>次日，一些精进不眠的比丘请问</w:t>
      </w:r>
      <w:r>
        <w:rPr>
          <w:rFonts w:hint="eastAsia" w:ascii="KaiTi" w:hAnsi="KaiTi" w:eastAsia="KaiTi"/>
        </w:rPr>
        <w:t>:</w:t>
      </w:r>
      <w:r>
        <w:rPr>
          <w:spacing w:val="-3"/>
        </w:rPr>
        <w:t>“世尊，昨夜是否来了帝释天、梵天、四大天王或是大神变的天人？”世尊告曰</w:t>
      </w:r>
      <w:r>
        <w:rPr>
          <w:rFonts w:hint="eastAsia" w:ascii="KaiTi" w:hAnsi="KaiTi" w:eastAsia="KaiTi"/>
        </w:rPr>
        <w:t>:</w:t>
      </w:r>
      <w:r>
        <w:rPr>
          <w:spacing w:val="-3"/>
        </w:rPr>
        <w:t>“都不是。你们是否记得</w:t>
      </w:r>
      <w:r>
        <w:rPr>
          <w:spacing w:val="-20"/>
          <w:w w:val="100"/>
        </w:rPr>
        <w:t>有两个狮子？”“记得，记得。”“就是它们。当时，我为它们传了三法</w:t>
      </w:r>
    </w:p>
    <w:p>
      <w:pPr>
        <w:pStyle w:val="2"/>
        <w:spacing w:line="278" w:lineRule="auto"/>
        <w:ind w:right="1471"/>
      </w:pPr>
      <w:r>
        <w:t>印</w:t>
      </w:r>
      <w:r>
        <w:rPr>
          <w:rFonts w:hint="eastAsia" w:ascii="KaiTi" w:hAnsi="KaiTi" w:eastAsia="KaiTi"/>
        </w:rPr>
        <w:t>(Ti-lakkhana)</w:t>
      </w:r>
      <w:r>
        <w:rPr>
          <w:spacing w:val="-3"/>
        </w:rPr>
        <w:t xml:space="preserve">⑵，后来去世了，以此善根，得以转生天界，为报恩故他 </w:t>
      </w:r>
      <w:r>
        <w:rPr>
          <w:spacing w:val="-7"/>
        </w:rPr>
        <w:t>们昨夜前来，我又给他们传了相应的法，他们都获得了圣果，返回天界了。”</w:t>
      </w:r>
    </w:p>
    <w:p>
      <w:pPr>
        <w:pStyle w:val="2"/>
        <w:spacing w:line="278" w:lineRule="auto"/>
        <w:ind w:right="1786" w:firstLine="422"/>
      </w:pPr>
      <w:r>
        <w:rPr>
          <w:spacing w:val="-3"/>
        </w:rPr>
        <w:t>时诸比丘请问</w:t>
      </w:r>
      <w:r>
        <w:rPr>
          <w:rFonts w:hint="eastAsia" w:ascii="KaiTi" w:hAnsi="KaiTi" w:eastAsia="KaiTi"/>
        </w:rPr>
        <w:t>:</w:t>
      </w:r>
      <w:r>
        <w:rPr>
          <w:spacing w:val="-3"/>
        </w:rPr>
        <w:t>“世尊，以何因缘两个狮子本来嗔心</w:t>
      </w:r>
      <w:r>
        <w:rPr>
          <w:rFonts w:hint="eastAsia" w:ascii="KaiTi" w:hAnsi="KaiTi" w:eastAsia="KaiTi"/>
        </w:rPr>
        <w:t>(Dosa)</w:t>
      </w:r>
      <w:r>
        <w:rPr>
          <w:spacing w:val="-2"/>
        </w:rPr>
        <w:t>很大，可</w:t>
      </w:r>
      <w:r>
        <w:rPr>
          <w:spacing w:val="-3"/>
        </w:rPr>
        <w:t>通过世尊的方便法却升到天界善趣，消除了两个地方的恐怖？请为吾等演</w:t>
      </w:r>
      <w:r>
        <w:rPr>
          <w:spacing w:val="-18"/>
        </w:rPr>
        <w:t>说。”世尊告曰</w:t>
      </w:r>
      <w:r>
        <w:rPr>
          <w:rFonts w:hint="eastAsia" w:ascii="KaiTi" w:hAnsi="KaiTi" w:eastAsia="KaiTi"/>
        </w:rPr>
        <w:t>:</w:t>
      </w:r>
      <w:r>
        <w:rPr>
          <w:spacing w:val="-3"/>
        </w:rPr>
        <w:t>“诸比丘，不仅是现在，以前也是它们相互生嗔心时， 我以方便法，使它们嗔心消除，得到四禅五通的。很早以前，嘎西地方的</w:t>
      </w:r>
    </w:p>
    <w:p>
      <w:pPr>
        <w:pStyle w:val="2"/>
      </w:pPr>
      <w:r>
        <w:t>梵施国王与布德哈的大自在部国王之间不合，互相作战，杀害了很多生命。</w:t>
      </w:r>
    </w:p>
    <w:p>
      <w:pPr>
        <w:pStyle w:val="2"/>
        <w:spacing w:before="42" w:line="278" w:lineRule="auto"/>
        <w:ind w:right="1051"/>
      </w:pPr>
      <w:r>
        <w:rPr>
          <w:spacing w:val="-3"/>
        </w:rPr>
        <w:t>一次，两国又各率四大军队互相作战，双方损伤很重。附近森林中一位具大神变的仙人见后，生起大悲心，跃入空中显示种种神变。两个国王见此，憎恨心立刻消失了，对仙人生起大欢喜心，在仙人前祈求</w:t>
      </w:r>
      <w:r>
        <w:rPr>
          <w:rFonts w:hint="eastAsia" w:ascii="KaiTi" w:hAnsi="KaiTi" w:eastAsia="KaiTi"/>
        </w:rPr>
        <w:t>:</w:t>
      </w:r>
      <w:r>
        <w:rPr>
          <w:spacing w:val="-3"/>
        </w:rPr>
        <w:t>‘仙人有何吩咐，我们一定依教奉</w:t>
      </w:r>
      <w:r>
        <w:rPr>
          <w:spacing w:val="-18"/>
        </w:rPr>
        <w:t>行。’仙人告曰</w:t>
      </w:r>
      <w:r>
        <w:rPr>
          <w:rFonts w:hint="eastAsia" w:ascii="KaiTi" w:hAnsi="KaiTi" w:eastAsia="KaiTi"/>
        </w:rPr>
        <w:t>:</w:t>
      </w:r>
      <w:r>
        <w:rPr>
          <w:spacing w:val="-9"/>
        </w:rPr>
        <w:t xml:space="preserve">‘我没有别的吩咐，只希望你们两国和合。’两个国王谨遵言教， </w:t>
      </w:r>
      <w:r>
        <w:rPr>
          <w:spacing w:val="-5"/>
        </w:rPr>
        <w:t>在仙人足下恭敬顶礼，听受妙法，仙人为他们传了相应的法，他们得到妙法甘露</w:t>
      </w:r>
      <w:r>
        <w:rPr>
          <w:spacing w:val="-4"/>
        </w:rPr>
        <w:t>后，把王位禅让给各自的太子，在仙人前出家，精进修持，获证了四禅五通。诸</w:t>
      </w:r>
      <w:r>
        <w:rPr>
          <w:spacing w:val="-3"/>
        </w:rPr>
        <w:t>比丘，你们是怎么想的？当时的仙人就是现在行持菩提的我，当时的两位国王就</w:t>
      </w:r>
      <w:r>
        <w:rPr>
          <w:spacing w:val="-8"/>
        </w:rPr>
        <w:t>是现在的两个狮子，今昔都是我用方便法调伏了他们。”</w:t>
      </w:r>
    </w:p>
    <w:p>
      <w:pPr>
        <w:pStyle w:val="2"/>
        <w:spacing w:line="278" w:lineRule="auto"/>
        <w:ind w:right="1051" w:firstLine="422"/>
      </w:pPr>
      <w:r>
        <w:rPr>
          <w:spacing w:val="-3"/>
        </w:rPr>
        <w:t>诸比丘复次请问</w:t>
      </w:r>
      <w:r>
        <w:rPr>
          <w:rFonts w:hint="eastAsia" w:ascii="KaiTi" w:hAnsi="KaiTi" w:eastAsia="KaiTi"/>
        </w:rPr>
        <w:t>:</w:t>
      </w:r>
      <w:r>
        <w:rPr>
          <w:spacing w:val="-3"/>
        </w:rPr>
        <w:t>“世尊，以何因缘它们转生为狮子？以何因缘得升天界，对</w:t>
      </w:r>
      <w:r>
        <w:rPr>
          <w:spacing w:val="-8"/>
        </w:rPr>
        <w:t>佛生欢喜心，没有做令佛不欢喜的事？请为吾等演说。”世尊告曰</w:t>
      </w:r>
      <w:r>
        <w:rPr>
          <w:rFonts w:hint="eastAsia" w:ascii="KaiTi" w:hAnsi="KaiTi" w:eastAsia="KaiTi"/>
        </w:rPr>
        <w:t>:</w:t>
      </w:r>
      <w:r>
        <w:rPr>
          <w:spacing w:val="-3"/>
        </w:rPr>
        <w:t>“这是它们前世的业力和今世的因缘和合。所谓前世的业力，是在人寿二万岁，人天导师、如来、正等觉迦叶佛出世时，有两位能说会道的优婆塞，常以嗔心用狮子等傍生来辱骂众人，临终时发愿</w:t>
      </w:r>
      <w:r>
        <w:rPr>
          <w:rFonts w:hint="eastAsia" w:ascii="KaiTi" w:hAnsi="KaiTi" w:eastAsia="KaiTi"/>
        </w:rPr>
        <w:t>:</w:t>
      </w:r>
      <w:r>
        <w:rPr>
          <w:spacing w:val="-3"/>
        </w:rPr>
        <w:t>愿我们以一生中皈依持戒的善根，在释迦佛出世时，令佛欢喜，不做佛不欢喜的事，愿我们骂人的恶业不要成熟。诸比丘，当时的两位优婆塞即现在的两个狮子，当时他们以傍生辱骂众人，故转生于傍生界</w:t>
      </w:r>
      <w:r>
        <w:rPr>
          <w:rFonts w:hint="eastAsia" w:ascii="KaiTi" w:hAnsi="KaiTi" w:eastAsia="KaiTi"/>
          <w:spacing w:val="-3"/>
        </w:rPr>
        <w:t>;</w:t>
      </w:r>
      <w:r>
        <w:rPr>
          <w:spacing w:val="-3"/>
        </w:rPr>
        <w:t>以其愿力成熟故，今在我教法下令我欢喜，没做令我不欢喜的事。 今世的因缘是他们作狮子</w:t>
      </w:r>
      <w:r>
        <w:rPr>
          <w:spacing w:val="-9"/>
        </w:rPr>
        <w:t>时对我生起了欢喜心，故得以转生天界。”世尊如是宣说。</w:t>
      </w:r>
    </w:p>
    <w:p>
      <w:pPr>
        <w:pStyle w:val="7"/>
        <w:numPr>
          <w:ilvl w:val="0"/>
          <w:numId w:val="11"/>
        </w:numPr>
        <w:tabs>
          <w:tab w:val="left" w:pos="642"/>
          <w:tab w:val="left" w:pos="1057"/>
        </w:tabs>
        <w:spacing w:before="0" w:after="0" w:line="268" w:lineRule="exact"/>
        <w:ind w:left="641" w:right="0" w:hanging="530"/>
        <w:jc w:val="left"/>
        <w:rPr>
          <w:sz w:val="21"/>
        </w:rPr>
      </w:pPr>
      <w:r>
        <w:rPr>
          <w:sz w:val="21"/>
        </w:rPr>
        <w:t>猎</w:t>
      </w:r>
      <w:r>
        <w:rPr>
          <w:sz w:val="21"/>
        </w:rPr>
        <w:tab/>
      </w:r>
      <w:r>
        <w:rPr>
          <w:sz w:val="21"/>
        </w:rPr>
        <w:t>人</w:t>
      </w:r>
    </w:p>
    <w:p>
      <w:pPr>
        <w:pStyle w:val="2"/>
        <w:tabs>
          <w:tab w:val="left" w:pos="1374"/>
        </w:tabs>
        <w:spacing w:before="43"/>
      </w:pPr>
      <w:r>
        <w:t>—恶</w:t>
      </w:r>
      <w:r>
        <w:rPr>
          <w:spacing w:val="-3"/>
        </w:rPr>
        <w:t>口</w:t>
      </w:r>
      <w:r>
        <w:t>骂僧</w:t>
      </w:r>
      <w:r>
        <w:tab/>
      </w:r>
      <w:r>
        <w:rPr>
          <w:spacing w:val="-3"/>
        </w:rPr>
        <w:t>受</w:t>
      </w:r>
      <w:r>
        <w:t>报</w:t>
      </w:r>
      <w:r>
        <w:rPr>
          <w:spacing w:val="-3"/>
        </w:rPr>
        <w:t>劣</w:t>
      </w:r>
      <w:r>
        <w:t>众</w:t>
      </w:r>
    </w:p>
    <w:p>
      <w:pPr>
        <w:pStyle w:val="2"/>
        <w:spacing w:before="8"/>
        <w:ind w:left="0"/>
        <w:rPr>
          <w:sz w:val="27"/>
        </w:rPr>
      </w:pPr>
    </w:p>
    <w:p>
      <w:pPr>
        <w:pStyle w:val="2"/>
        <w:spacing w:before="1" w:line="278" w:lineRule="auto"/>
        <w:ind w:right="1574" w:firstLine="422"/>
      </w:pPr>
      <w:r>
        <w:rPr>
          <w:spacing w:val="-3"/>
        </w:rPr>
        <w:t>一时，佛在舍卫城。附近有一大森林，猎人们常常在林中罟捕鸟兽， 捕杀了很多。一天，被捕的野兽还没杀完时，世尊来到了林中，猎人们远 见世尊，生起了欢喜心，到世尊前恭敬顶礼，祈求传法。世尊观察他们的 根界意乐，为他们传了相应的法，他们获得了预流果位，又在世尊前再三 祈求出家受持比丘戒，世尊以“善来比丘</w:t>
      </w:r>
      <w:r>
        <w:rPr>
          <w:rFonts w:hint="eastAsia" w:ascii="KaiTi" w:hAnsi="KaiTi" w:eastAsia="KaiTi"/>
        </w:rPr>
        <w:t>(Ehi-Bhikkhu)</w:t>
      </w:r>
      <w:r>
        <w:rPr>
          <w:spacing w:val="-2"/>
        </w:rPr>
        <w:t xml:space="preserve">”的方便言词为  </w:t>
      </w:r>
      <w:r>
        <w:rPr>
          <w:spacing w:val="-3"/>
        </w:rPr>
        <w:t>他们传授了比丘戒。他们精进修持，灭尽烦恼，获证了阿罗汉果位。当时， 那些被捕的野兽，也对世尊生起了极大的欢喜心，因对世尊生欢喜心故， 去世后都立即转生天界。他们按天人的规矩作了三观察，观知他们是从傍 生界而来，现生于天界是因对世尊生大欢喜心的缘故，应在未过夜之前去</w:t>
      </w:r>
    </w:p>
    <w:p>
      <w:pPr>
        <w:spacing w:after="0" w:line="278" w:lineRule="auto"/>
        <w:sectPr>
          <w:pgSz w:w="11910" w:h="16840"/>
          <w:pgMar w:top="1400" w:right="1640" w:bottom="280" w:left="1640" w:header="720" w:footer="720" w:gutter="0"/>
        </w:sectPr>
      </w:pPr>
    </w:p>
    <w:p>
      <w:pPr>
        <w:pStyle w:val="2"/>
        <w:spacing w:before="44" w:line="278" w:lineRule="auto"/>
        <w:ind w:right="1786"/>
        <w:jc w:val="both"/>
      </w:pPr>
      <w:r>
        <w:t>拜谒世尊以报佛恩。于是，身著项链、耳环、手镯等等天人的装饰，手持邬婆罗花、曼陀罗花、青莲花、白莲花等各种鲜花来到祗陀园。当时，整个祗陀园一片光明，他们在世尊前恭敬顶礼，供养鲜花，祈求传法。世尊为他们传了相应的法，他们得到圣果后返回天界了。</w:t>
      </w:r>
    </w:p>
    <w:p>
      <w:pPr>
        <w:pStyle w:val="2"/>
        <w:ind w:left="534"/>
      </w:pPr>
      <w:r>
        <w:t>次日，那些前夜后夜精进不眠的比丘们请问</w:t>
      </w:r>
      <w:r>
        <w:rPr>
          <w:rFonts w:hint="eastAsia" w:ascii="KaiTi" w:hAnsi="KaiTi" w:eastAsia="KaiTi"/>
        </w:rPr>
        <w:t>:</w:t>
      </w:r>
      <w:r>
        <w:t>“世尊，昨晚祗陀园里</w:t>
      </w:r>
    </w:p>
    <w:p>
      <w:pPr>
        <w:pStyle w:val="2"/>
        <w:spacing w:before="43" w:line="278" w:lineRule="auto"/>
        <w:ind w:right="1574"/>
      </w:pPr>
      <w:r>
        <w:t xml:space="preserve">一片光芒，是梵天、帝释天、四大天王还是具大神变的天人来拜见世尊？” </w:t>
      </w:r>
      <w:r>
        <w:rPr>
          <w:w w:val="100"/>
        </w:rPr>
        <w:t>世尊曰</w:t>
      </w:r>
      <w:r>
        <w:rPr>
          <w:rFonts w:hint="eastAsia" w:ascii="KaiTi" w:hAnsi="KaiTi" w:eastAsia="KaiTi"/>
          <w:w w:val="100"/>
        </w:rPr>
        <w:t>:</w:t>
      </w:r>
      <w:r>
        <w:rPr>
          <w:w w:val="100"/>
        </w:rPr>
        <w:t>“都不是。你们还记得原来在森林中被捕的那些野兽吗？”“记</w:t>
      </w:r>
    </w:p>
    <w:p>
      <w:pPr>
        <w:pStyle w:val="2"/>
        <w:spacing w:line="278" w:lineRule="auto"/>
        <w:ind w:right="1786"/>
      </w:pPr>
      <w:r>
        <w:rPr>
          <w:spacing w:val="-15"/>
        </w:rPr>
        <w:t>得，记得。”世尊曰</w:t>
      </w:r>
      <w:r>
        <w:rPr>
          <w:rFonts w:hint="eastAsia" w:ascii="KaiTi" w:hAnsi="KaiTi" w:eastAsia="KaiTi"/>
        </w:rPr>
        <w:t>:</w:t>
      </w:r>
      <w:r>
        <w:rPr>
          <w:spacing w:val="-3"/>
        </w:rPr>
        <w:t>“当时它们对我生起了欢喜心，因此，去世后转生 天界。为了报恩，昨晚来拜见我，我为他们传了相应的法，他们得圣果返</w:t>
      </w:r>
      <w:r>
        <w:rPr>
          <w:spacing w:val="-20"/>
        </w:rPr>
        <w:t>回天界了。”</w:t>
      </w:r>
    </w:p>
    <w:p>
      <w:pPr>
        <w:pStyle w:val="2"/>
        <w:tabs>
          <w:tab w:val="left" w:pos="743"/>
        </w:tabs>
        <w:spacing w:line="278" w:lineRule="auto"/>
        <w:ind w:right="1786" w:firstLine="422"/>
      </w:pPr>
      <w:r>
        <w:rPr>
          <w:spacing w:val="-3"/>
        </w:rPr>
        <w:t>诸</w:t>
      </w:r>
      <w:r>
        <w:t>比</w:t>
      </w:r>
      <w:r>
        <w:rPr>
          <w:spacing w:val="-3"/>
        </w:rPr>
        <w:t>丘</w:t>
      </w:r>
      <w:r>
        <w:t>复</w:t>
      </w:r>
      <w:r>
        <w:rPr>
          <w:spacing w:val="-3"/>
        </w:rPr>
        <w:t>次</w:t>
      </w:r>
      <w:r>
        <w:t>请</w:t>
      </w:r>
      <w:r>
        <w:rPr>
          <w:spacing w:val="-3"/>
        </w:rPr>
        <w:t>问</w:t>
      </w:r>
      <w:r>
        <w:rPr>
          <w:rFonts w:hint="eastAsia" w:ascii="KaiTi" w:hAnsi="KaiTi" w:eastAsia="KaiTi"/>
        </w:rPr>
        <w:t>:</w:t>
      </w:r>
      <w:r>
        <w:t>“</w:t>
      </w:r>
      <w:r>
        <w:rPr>
          <w:spacing w:val="-3"/>
        </w:rPr>
        <w:t>世</w:t>
      </w:r>
      <w:r>
        <w:t>尊，</w:t>
      </w:r>
      <w:r>
        <w:rPr>
          <w:spacing w:val="-3"/>
        </w:rPr>
        <w:t>那</w:t>
      </w:r>
      <w:r>
        <w:t>些</w:t>
      </w:r>
      <w:r>
        <w:rPr>
          <w:spacing w:val="-3"/>
        </w:rPr>
        <w:t>猎</w:t>
      </w:r>
      <w:r>
        <w:t>人</w:t>
      </w:r>
      <w:r>
        <w:rPr>
          <w:spacing w:val="-3"/>
        </w:rPr>
        <w:t>以</w:t>
      </w:r>
      <w:r>
        <w:t>何</w:t>
      </w:r>
      <w:r>
        <w:rPr>
          <w:spacing w:val="-3"/>
        </w:rPr>
        <w:t>因</w:t>
      </w:r>
      <w:r>
        <w:t>缘</w:t>
      </w:r>
      <w:r>
        <w:rPr>
          <w:spacing w:val="-3"/>
        </w:rPr>
        <w:t>而</w:t>
      </w:r>
      <w:r>
        <w:t>成为</w:t>
      </w:r>
      <w:r>
        <w:rPr>
          <w:spacing w:val="-3"/>
        </w:rPr>
        <w:t>猎</w:t>
      </w:r>
      <w:r>
        <w:t>人</w:t>
      </w:r>
      <w:r>
        <w:rPr>
          <w:spacing w:val="-3"/>
        </w:rPr>
        <w:t>？</w:t>
      </w:r>
      <w:r>
        <w:t>那</w:t>
      </w:r>
      <w:r>
        <w:rPr>
          <w:spacing w:val="-3"/>
        </w:rPr>
        <w:t>些</w:t>
      </w:r>
      <w:r>
        <w:t>野兽以何</w:t>
      </w:r>
      <w:r>
        <w:rPr>
          <w:spacing w:val="-3"/>
        </w:rPr>
        <w:t>因</w:t>
      </w:r>
      <w:r>
        <w:t>缘</w:t>
      </w:r>
      <w:r>
        <w:rPr>
          <w:spacing w:val="-3"/>
        </w:rPr>
        <w:t>而</w:t>
      </w:r>
      <w:r>
        <w:t>转</w:t>
      </w:r>
      <w:r>
        <w:rPr>
          <w:spacing w:val="-3"/>
        </w:rPr>
        <w:t>生</w:t>
      </w:r>
      <w:r>
        <w:t>傍</w:t>
      </w:r>
      <w:r>
        <w:rPr>
          <w:spacing w:val="-3"/>
        </w:rPr>
        <w:t>生</w:t>
      </w:r>
      <w:r>
        <w:t>界</w:t>
      </w:r>
      <w:r>
        <w:rPr>
          <w:spacing w:val="-3"/>
        </w:rPr>
        <w:t>？</w:t>
      </w:r>
      <w:r>
        <w:t>又以</w:t>
      </w:r>
      <w:r>
        <w:rPr>
          <w:spacing w:val="-3"/>
        </w:rPr>
        <w:t>何</w:t>
      </w:r>
      <w:r>
        <w:t>因</w:t>
      </w:r>
      <w:r>
        <w:rPr>
          <w:spacing w:val="-3"/>
        </w:rPr>
        <w:t>缘</w:t>
      </w:r>
      <w:r>
        <w:t>他</w:t>
      </w:r>
      <w:r>
        <w:rPr>
          <w:spacing w:val="-3"/>
        </w:rPr>
        <w:t>们</w:t>
      </w:r>
      <w:r>
        <w:t>令</w:t>
      </w:r>
      <w:r>
        <w:rPr>
          <w:spacing w:val="-3"/>
        </w:rPr>
        <w:t>佛</w:t>
      </w:r>
      <w:r>
        <w:t>欢</w:t>
      </w:r>
      <w:r>
        <w:rPr>
          <w:spacing w:val="-3"/>
        </w:rPr>
        <w:t>喜</w:t>
      </w:r>
      <w:r>
        <w:t>，没</w:t>
      </w:r>
      <w:r>
        <w:rPr>
          <w:spacing w:val="-3"/>
        </w:rPr>
        <w:t>做</w:t>
      </w:r>
      <w:r>
        <w:t>佛</w:t>
      </w:r>
      <w:r>
        <w:rPr>
          <w:spacing w:val="-3"/>
        </w:rPr>
        <w:t>不</w:t>
      </w:r>
      <w:r>
        <w:t>欢</w:t>
      </w:r>
      <w:r>
        <w:rPr>
          <w:spacing w:val="-3"/>
        </w:rPr>
        <w:t>喜</w:t>
      </w:r>
      <w:r>
        <w:t>的</w:t>
      </w:r>
      <w:r>
        <w:rPr>
          <w:spacing w:val="-3"/>
        </w:rPr>
        <w:t>事</w:t>
      </w:r>
      <w:r>
        <w:t>？ 请为</w:t>
      </w:r>
      <w:r>
        <w:rPr>
          <w:spacing w:val="-3"/>
        </w:rPr>
        <w:t>吾</w:t>
      </w:r>
      <w:r>
        <w:t>等</w:t>
      </w:r>
      <w:r>
        <w:rPr>
          <w:spacing w:val="-3"/>
        </w:rPr>
        <w:t>演</w:t>
      </w:r>
      <w:r>
        <w:t>说</w:t>
      </w:r>
      <w:r>
        <w:rPr>
          <w:spacing w:val="-108"/>
        </w:rPr>
        <w:t>。</w:t>
      </w:r>
      <w:r>
        <w:t>”</w:t>
      </w:r>
      <w:r>
        <w:rPr>
          <w:spacing w:val="-3"/>
        </w:rPr>
        <w:t>世</w:t>
      </w:r>
      <w:r>
        <w:t>尊</w:t>
      </w:r>
      <w:r>
        <w:rPr>
          <w:spacing w:val="-3"/>
        </w:rPr>
        <w:t>告曰</w:t>
      </w:r>
      <w:r>
        <w:rPr>
          <w:rFonts w:hint="eastAsia" w:ascii="KaiTi" w:hAnsi="KaiTi" w:eastAsia="KaiTi"/>
        </w:rPr>
        <w:t>:</w:t>
      </w:r>
      <w:r>
        <w:t>“</w:t>
      </w:r>
      <w:r>
        <w:rPr>
          <w:spacing w:val="-3"/>
        </w:rPr>
        <w:t>曾</w:t>
      </w:r>
      <w:r>
        <w:t>在</w:t>
      </w:r>
      <w:r>
        <w:rPr>
          <w:spacing w:val="-3"/>
        </w:rPr>
        <w:t>人</w:t>
      </w:r>
      <w:r>
        <w:t>天</w:t>
      </w:r>
      <w:r>
        <w:rPr>
          <w:spacing w:val="-3"/>
        </w:rPr>
        <w:t>导</w:t>
      </w:r>
      <w:r>
        <w:t>师</w:t>
      </w:r>
      <w:r>
        <w:rPr>
          <w:spacing w:val="-3"/>
        </w:rPr>
        <w:t>、</w:t>
      </w:r>
      <w:r>
        <w:t>如</w:t>
      </w:r>
      <w:r>
        <w:rPr>
          <w:spacing w:val="-3"/>
        </w:rPr>
        <w:t>来、</w:t>
      </w:r>
      <w:r>
        <w:t>正等</w:t>
      </w:r>
      <w:r>
        <w:rPr>
          <w:spacing w:val="-3"/>
        </w:rPr>
        <w:t>觉</w:t>
      </w:r>
      <w:r>
        <w:t>迦</w:t>
      </w:r>
      <w:r>
        <w:rPr>
          <w:spacing w:val="-3"/>
        </w:rPr>
        <w:t>叶</w:t>
      </w:r>
      <w:r>
        <w:t>佛</w:t>
      </w:r>
      <w:r>
        <w:rPr>
          <w:spacing w:val="-3"/>
        </w:rPr>
        <w:t>出</w:t>
      </w:r>
      <w:r>
        <w:t>世 时，</w:t>
      </w:r>
      <w:r>
        <w:rPr>
          <w:spacing w:val="-3"/>
        </w:rPr>
        <w:t>他</w:t>
      </w:r>
      <w:r>
        <w:t>们</w:t>
      </w:r>
      <w:r>
        <w:rPr>
          <w:spacing w:val="-3"/>
        </w:rPr>
        <w:t>都</w:t>
      </w:r>
      <w:r>
        <w:t>是</w:t>
      </w:r>
      <w:r>
        <w:rPr>
          <w:spacing w:val="-3"/>
        </w:rPr>
        <w:t>僧</w:t>
      </w:r>
      <w:r>
        <w:t>人</w:t>
      </w:r>
      <w:r>
        <w:rPr>
          <w:spacing w:val="-3"/>
        </w:rPr>
        <w:t>，</w:t>
      </w:r>
      <w:r>
        <w:t>却</w:t>
      </w:r>
      <w:r>
        <w:rPr>
          <w:spacing w:val="-3"/>
        </w:rPr>
        <w:t>常</w:t>
      </w:r>
      <w:r>
        <w:t>恶口</w:t>
      </w:r>
      <w:r>
        <w:rPr>
          <w:spacing w:val="-3"/>
        </w:rPr>
        <w:t>辱</w:t>
      </w:r>
      <w:r>
        <w:t>骂</w:t>
      </w:r>
      <w:r>
        <w:rPr>
          <w:spacing w:val="-3"/>
        </w:rPr>
        <w:t>僧</w:t>
      </w:r>
      <w:r>
        <w:t>众</w:t>
      </w:r>
      <w:r>
        <w:rPr>
          <w:spacing w:val="-3"/>
        </w:rPr>
        <w:t>，</w:t>
      </w:r>
      <w:r>
        <w:t>有</w:t>
      </w:r>
      <w:r>
        <w:rPr>
          <w:spacing w:val="-3"/>
        </w:rPr>
        <w:t>些</w:t>
      </w:r>
      <w:r>
        <w:t>骂</w:t>
      </w:r>
      <w:r>
        <w:rPr>
          <w:spacing w:val="-3"/>
        </w:rPr>
        <w:t>为</w:t>
      </w:r>
      <w:r>
        <w:t>劣种</w:t>
      </w:r>
      <w:r>
        <w:rPr>
          <w:spacing w:val="-3"/>
        </w:rPr>
        <w:t>人</w:t>
      </w:r>
      <w:r>
        <w:t>，</w:t>
      </w:r>
      <w:r>
        <w:rPr>
          <w:spacing w:val="-3"/>
        </w:rPr>
        <w:t>有</w:t>
      </w:r>
      <w:r>
        <w:t>些</w:t>
      </w:r>
      <w:r>
        <w:rPr>
          <w:spacing w:val="-3"/>
        </w:rPr>
        <w:t>骂</w:t>
      </w:r>
      <w:r>
        <w:t>为</w:t>
      </w:r>
      <w:r>
        <w:rPr>
          <w:spacing w:val="-3"/>
        </w:rPr>
        <w:t>邪</w:t>
      </w:r>
      <w:r>
        <w:t>命</w:t>
      </w:r>
      <w:r>
        <w:rPr>
          <w:rFonts w:hint="eastAsia" w:ascii="KaiTi" w:hAnsi="KaiTi" w:eastAsia="KaiTi"/>
        </w:rPr>
        <w:t>(Miccha</w:t>
      </w:r>
      <w:r>
        <w:rPr>
          <w:rFonts w:hint="eastAsia" w:ascii="KaiTi" w:hAnsi="KaiTi" w:eastAsia="KaiTi"/>
          <w:spacing w:val="43"/>
        </w:rPr>
        <w:t xml:space="preserve"> </w:t>
      </w:r>
      <w:r>
        <w:rPr>
          <w:rFonts w:hint="eastAsia" w:ascii="KaiTi" w:hAnsi="KaiTi" w:eastAsia="KaiTi"/>
        </w:rPr>
        <w:t>Kamanta)</w:t>
      </w:r>
      <w:r>
        <w:rPr>
          <w:spacing w:val="-3"/>
        </w:rPr>
        <w:t>的</w:t>
      </w:r>
      <w:r>
        <w:t>猎</w:t>
      </w:r>
      <w:r>
        <w:rPr>
          <w:spacing w:val="-3"/>
        </w:rPr>
        <w:t>人</w:t>
      </w:r>
      <w:r>
        <w:t>，有</w:t>
      </w:r>
      <w:r>
        <w:rPr>
          <w:spacing w:val="-3"/>
        </w:rPr>
        <w:t>些</w:t>
      </w:r>
      <w:r>
        <w:t>骂</w:t>
      </w:r>
      <w:r>
        <w:rPr>
          <w:spacing w:val="-3"/>
        </w:rPr>
        <w:t>为</w:t>
      </w:r>
      <w:r>
        <w:t>傍</w:t>
      </w:r>
      <w:r>
        <w:rPr>
          <w:spacing w:val="-3"/>
        </w:rPr>
        <w:t>生</w:t>
      </w:r>
      <w:r>
        <w:rPr>
          <w:spacing w:val="-106"/>
        </w:rPr>
        <w:t>。</w:t>
      </w:r>
      <w:r>
        <w:rPr>
          <w:spacing w:val="-3"/>
        </w:rPr>
        <w:t>（</w:t>
      </w:r>
      <w:r>
        <w:t>师言</w:t>
      </w:r>
      <w:r>
        <w:rPr>
          <w:spacing w:val="-108"/>
        </w:rPr>
        <w:t>：</w:t>
      </w:r>
      <w:r>
        <w:t>《百</w:t>
      </w:r>
      <w:r>
        <w:rPr>
          <w:spacing w:val="-3"/>
        </w:rPr>
        <w:t>业</w:t>
      </w:r>
      <w:r>
        <w:t>经</w:t>
      </w:r>
      <w:r>
        <w:rPr>
          <w:spacing w:val="-3"/>
        </w:rPr>
        <w:t>》</w:t>
      </w:r>
      <w:r>
        <w:t>从</w:t>
      </w:r>
      <w:r>
        <w:rPr>
          <w:spacing w:val="-3"/>
        </w:rPr>
        <w:t>头</w:t>
      </w:r>
      <w:r>
        <w:t>至尾都讲</w:t>
      </w:r>
      <w:r>
        <w:rPr>
          <w:spacing w:val="-3"/>
        </w:rPr>
        <w:t>恶</w:t>
      </w:r>
      <w:r>
        <w:t>口</w:t>
      </w:r>
      <w:r>
        <w:rPr>
          <w:spacing w:val="-3"/>
        </w:rPr>
        <w:t>骂</w:t>
      </w:r>
      <w:r>
        <w:t>人</w:t>
      </w:r>
      <w:r>
        <w:rPr>
          <w:spacing w:val="-3"/>
        </w:rPr>
        <w:t>的</w:t>
      </w:r>
      <w:r>
        <w:t>果</w:t>
      </w:r>
      <w:r>
        <w:rPr>
          <w:spacing w:val="-3"/>
        </w:rPr>
        <w:t>报</w:t>
      </w:r>
      <w:r>
        <w:t>很</w:t>
      </w:r>
      <w:r>
        <w:rPr>
          <w:spacing w:val="-3"/>
        </w:rPr>
        <w:t>严</w:t>
      </w:r>
      <w:r>
        <w:t>重。</w:t>
      </w:r>
      <w:r>
        <w:rPr>
          <w:spacing w:val="-3"/>
        </w:rPr>
        <w:t>所</w:t>
      </w:r>
      <w:r>
        <w:t>以</w:t>
      </w:r>
      <w:r>
        <w:rPr>
          <w:spacing w:val="-3"/>
        </w:rPr>
        <w:t>，</w:t>
      </w:r>
      <w:r>
        <w:t>以</w:t>
      </w:r>
      <w:r>
        <w:rPr>
          <w:spacing w:val="-3"/>
        </w:rPr>
        <w:t>前</w:t>
      </w:r>
      <w:r>
        <w:t>没</w:t>
      </w:r>
      <w:r>
        <w:rPr>
          <w:spacing w:val="-3"/>
        </w:rPr>
        <w:t>有</w:t>
      </w:r>
      <w:r>
        <w:t>发</w:t>
      </w:r>
      <w:r>
        <w:rPr>
          <w:spacing w:val="-3"/>
        </w:rPr>
        <w:t>过</w:t>
      </w:r>
      <w:r>
        <w:t>愿的</w:t>
      </w:r>
      <w:r>
        <w:rPr>
          <w:spacing w:val="-3"/>
        </w:rPr>
        <w:t>人</w:t>
      </w:r>
      <w:r>
        <w:t>，</w:t>
      </w:r>
      <w:r>
        <w:rPr>
          <w:spacing w:val="-3"/>
        </w:rPr>
        <w:t>一</w:t>
      </w:r>
      <w:r>
        <w:t>定</w:t>
      </w:r>
      <w:r>
        <w:rPr>
          <w:spacing w:val="-3"/>
        </w:rPr>
        <w:t>要</w:t>
      </w:r>
      <w:r>
        <w:t>发</w:t>
      </w:r>
      <w:r>
        <w:rPr>
          <w:spacing w:val="-3"/>
        </w:rPr>
        <w:t>愿</w:t>
      </w:r>
      <w:r>
        <w:t>以后不</w:t>
      </w:r>
      <w:r>
        <w:rPr>
          <w:spacing w:val="-3"/>
        </w:rPr>
        <w:t>再</w:t>
      </w:r>
      <w:r>
        <w:t>以</w:t>
      </w:r>
      <w:r>
        <w:rPr>
          <w:spacing w:val="-3"/>
        </w:rPr>
        <w:t>恶</w:t>
      </w:r>
      <w:r>
        <w:t>口</w:t>
      </w:r>
      <w:r>
        <w:rPr>
          <w:spacing w:val="-3"/>
        </w:rPr>
        <w:t>骂</w:t>
      </w:r>
      <w:r>
        <w:t>人</w:t>
      </w:r>
      <w:r>
        <w:rPr>
          <w:spacing w:val="-3"/>
        </w:rPr>
        <w:t>，</w:t>
      </w:r>
      <w:r>
        <w:t>如</w:t>
      </w:r>
      <w:r>
        <w:rPr>
          <w:spacing w:val="-3"/>
        </w:rPr>
        <w:t>果</w:t>
      </w:r>
      <w:r>
        <w:t>确实</w:t>
      </w:r>
      <w:r>
        <w:rPr>
          <w:spacing w:val="-3"/>
        </w:rPr>
        <w:t>烦</w:t>
      </w:r>
      <w:r>
        <w:t>恼</w:t>
      </w:r>
      <w:r>
        <w:rPr>
          <w:spacing w:val="-3"/>
        </w:rPr>
        <w:t>深</w:t>
      </w:r>
      <w:r>
        <w:t>重</w:t>
      </w:r>
      <w:r>
        <w:rPr>
          <w:spacing w:val="-3"/>
        </w:rPr>
        <w:t>骂</w:t>
      </w:r>
      <w:r>
        <w:t>了</w:t>
      </w:r>
      <w:r>
        <w:rPr>
          <w:spacing w:val="-3"/>
        </w:rPr>
        <w:t>别</w:t>
      </w:r>
      <w:r>
        <w:t>人</w:t>
      </w:r>
      <w:r>
        <w:rPr>
          <w:spacing w:val="-3"/>
        </w:rPr>
        <w:t>，</w:t>
      </w:r>
      <w:r>
        <w:t>应尽</w:t>
      </w:r>
      <w:r>
        <w:rPr>
          <w:spacing w:val="-3"/>
        </w:rPr>
        <w:t>快</w:t>
      </w:r>
      <w:r>
        <w:t>念</w:t>
      </w:r>
      <w:r>
        <w:rPr>
          <w:spacing w:val="-3"/>
        </w:rPr>
        <w:t>“</w:t>
      </w:r>
      <w:r>
        <w:t>嗡</w:t>
      </w:r>
      <w:r>
        <w:rPr>
          <w:spacing w:val="-3"/>
        </w:rPr>
        <w:t>班</w:t>
      </w:r>
      <w:r>
        <w:t>扎尔 萨</w:t>
      </w:r>
      <w:r>
        <w:tab/>
      </w:r>
      <w:r>
        <w:t>”</w:t>
      </w:r>
      <w:r>
        <w:rPr>
          <w:spacing w:val="-3"/>
        </w:rPr>
        <w:t>一</w:t>
      </w:r>
      <w:r>
        <w:t>千</w:t>
      </w:r>
      <w:r>
        <w:rPr>
          <w:spacing w:val="-3"/>
        </w:rPr>
        <w:t>遍</w:t>
      </w:r>
      <w:r>
        <w:t>忏</w:t>
      </w:r>
      <w:r>
        <w:rPr>
          <w:spacing w:val="-3"/>
        </w:rPr>
        <w:t>悔</w:t>
      </w:r>
      <w:r>
        <w:t>咒</w:t>
      </w:r>
      <w:r>
        <w:rPr>
          <w:spacing w:val="-108"/>
        </w:rPr>
        <w:t>。</w:t>
      </w:r>
      <w:r>
        <w:rPr>
          <w:spacing w:val="-3"/>
        </w:rPr>
        <w:t>）</w:t>
      </w:r>
      <w:r>
        <w:t>以这</w:t>
      </w:r>
      <w:r>
        <w:rPr>
          <w:spacing w:val="-3"/>
        </w:rPr>
        <w:t>些</w:t>
      </w:r>
      <w:r>
        <w:t>恶</w:t>
      </w:r>
      <w:r>
        <w:rPr>
          <w:spacing w:val="-3"/>
        </w:rPr>
        <w:t>业</w:t>
      </w:r>
      <w:r>
        <w:t>成</w:t>
      </w:r>
      <w:r>
        <w:rPr>
          <w:spacing w:val="-3"/>
        </w:rPr>
        <w:t>熟</w:t>
      </w:r>
      <w:r>
        <w:t>故</w:t>
      </w:r>
      <w:r>
        <w:rPr>
          <w:spacing w:val="-3"/>
        </w:rPr>
        <w:t>，</w:t>
      </w:r>
      <w:r>
        <w:t>他</w:t>
      </w:r>
      <w:r>
        <w:rPr>
          <w:spacing w:val="-3"/>
        </w:rPr>
        <w:t>们</w:t>
      </w:r>
      <w:r>
        <w:t>转生</w:t>
      </w:r>
      <w:r>
        <w:rPr>
          <w:spacing w:val="-3"/>
        </w:rPr>
        <w:t>为</w:t>
      </w:r>
      <w:r>
        <w:t>猎</w:t>
      </w:r>
      <w:r>
        <w:rPr>
          <w:spacing w:val="-3"/>
        </w:rPr>
        <w:t>人</w:t>
      </w:r>
      <w:r>
        <w:t>和</w:t>
      </w:r>
      <w:r>
        <w:rPr>
          <w:spacing w:val="-3"/>
        </w:rPr>
        <w:t>傍</w:t>
      </w:r>
      <w:r>
        <w:t>生， 又因</w:t>
      </w:r>
      <w:r>
        <w:rPr>
          <w:spacing w:val="-3"/>
        </w:rPr>
        <w:t>他</w:t>
      </w:r>
      <w:r>
        <w:t>们</w:t>
      </w:r>
      <w:r>
        <w:rPr>
          <w:spacing w:val="-3"/>
        </w:rPr>
        <w:t>一</w:t>
      </w:r>
      <w:r>
        <w:t>生</w:t>
      </w:r>
      <w:r>
        <w:rPr>
          <w:spacing w:val="-3"/>
        </w:rPr>
        <w:t>出</w:t>
      </w:r>
      <w:r>
        <w:t>家</w:t>
      </w:r>
      <w:r>
        <w:rPr>
          <w:spacing w:val="-3"/>
        </w:rPr>
        <w:t>，</w:t>
      </w:r>
      <w:r>
        <w:t>诸</w:t>
      </w:r>
      <w:r>
        <w:rPr>
          <w:spacing w:val="-3"/>
        </w:rPr>
        <w:t>根</w:t>
      </w:r>
      <w:r>
        <w:t>调伏</w:t>
      </w:r>
      <w:r>
        <w:rPr>
          <w:spacing w:val="-3"/>
        </w:rPr>
        <w:t>故</w:t>
      </w:r>
      <w:r>
        <w:t>，</w:t>
      </w:r>
      <w:r>
        <w:rPr>
          <w:spacing w:val="-3"/>
        </w:rPr>
        <w:t>今</w:t>
      </w:r>
      <w:r>
        <w:t>生</w:t>
      </w:r>
      <w:r>
        <w:rPr>
          <w:spacing w:val="-3"/>
        </w:rPr>
        <w:t>得</w:t>
      </w:r>
      <w:r>
        <w:t>到</w:t>
      </w:r>
      <w:r>
        <w:rPr>
          <w:spacing w:val="-3"/>
        </w:rPr>
        <w:t>解</w:t>
      </w:r>
      <w:r>
        <w:t>脱</w:t>
      </w:r>
      <w:r>
        <w:rPr>
          <w:spacing w:val="-108"/>
        </w:rPr>
        <w:t>。</w:t>
      </w:r>
      <w:r>
        <w:t>”</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1"/>
        <w:ind w:left="0"/>
        <w:rPr>
          <w:sz w:val="26"/>
        </w:rPr>
      </w:pPr>
    </w:p>
    <w:p>
      <w:pPr>
        <w:pStyle w:val="7"/>
        <w:numPr>
          <w:ilvl w:val="0"/>
          <w:numId w:val="11"/>
        </w:numPr>
        <w:tabs>
          <w:tab w:val="left" w:pos="642"/>
          <w:tab w:val="left" w:pos="1057"/>
        </w:tabs>
        <w:spacing w:before="0" w:after="0" w:line="240" w:lineRule="auto"/>
        <w:ind w:left="641" w:right="0" w:hanging="530"/>
        <w:jc w:val="left"/>
        <w:rPr>
          <w:sz w:val="21"/>
        </w:rPr>
      </w:pPr>
      <w:r>
        <w:rPr>
          <w:sz w:val="21"/>
        </w:rPr>
        <w:t>鹧</w:t>
      </w:r>
      <w:r>
        <w:rPr>
          <w:sz w:val="21"/>
        </w:rPr>
        <w:tab/>
      </w:r>
      <w:r>
        <w:rPr>
          <w:sz w:val="21"/>
        </w:rPr>
        <w:t>鸪</w:t>
      </w:r>
    </w:p>
    <w:p>
      <w:pPr>
        <w:pStyle w:val="2"/>
        <w:tabs>
          <w:tab w:val="left" w:pos="1374"/>
        </w:tabs>
        <w:spacing w:before="43"/>
      </w:pPr>
      <w:r>
        <w:t>—菩</w:t>
      </w:r>
      <w:r>
        <w:rPr>
          <w:spacing w:val="-3"/>
        </w:rPr>
        <w:t>萨</w:t>
      </w:r>
      <w:r>
        <w:t>行力</w:t>
      </w:r>
      <w:r>
        <w:tab/>
      </w:r>
      <w:r>
        <w:rPr>
          <w:spacing w:val="-3"/>
        </w:rPr>
        <w:t>飞</w:t>
      </w:r>
      <w:r>
        <w:t>救</w:t>
      </w:r>
      <w:r>
        <w:rPr>
          <w:spacing w:val="-3"/>
        </w:rPr>
        <w:t>火</w:t>
      </w:r>
      <w:r>
        <w:t>灾</w:t>
      </w:r>
    </w:p>
    <w:p>
      <w:pPr>
        <w:pStyle w:val="2"/>
        <w:spacing w:before="9"/>
        <w:ind w:left="0"/>
        <w:rPr>
          <w:sz w:val="27"/>
        </w:rPr>
      </w:pPr>
    </w:p>
    <w:p>
      <w:pPr>
        <w:pStyle w:val="2"/>
        <w:spacing w:line="278" w:lineRule="auto"/>
        <w:ind w:right="1577" w:firstLine="525"/>
      </w:pPr>
      <w:r>
        <w:rPr>
          <w:spacing w:val="-3"/>
        </w:rPr>
        <w:t>一时，佛在舍卫城。世尊率领一千二百五十比丘、五百商主和五百  乞丐一起出游。到了一森林中，森林突然着火，这些人非常着急，乱喊乱 叫。大慈大悲的世尊见他们惊慌失措，恐怖不安，便安慰他们，诵一谛实 偈曰</w:t>
      </w:r>
      <w:r>
        <w:rPr>
          <w:rFonts w:hint="eastAsia" w:ascii="KaiTi" w:hAnsi="KaiTi" w:eastAsia="KaiTi"/>
          <w:spacing w:val="-3"/>
        </w:rPr>
        <w:t>:</w:t>
      </w:r>
      <w:r>
        <w:rPr>
          <w:spacing w:val="-3"/>
        </w:rPr>
        <w:t>“以佛加持力，罗汉加持力，佛陀威德力，愿火速熄灭</w:t>
      </w:r>
      <w:r>
        <w:rPr>
          <w:rFonts w:hint="eastAsia" w:ascii="KaiTi" w:hAnsi="KaiTi" w:eastAsia="KaiTi"/>
          <w:spacing w:val="-3"/>
        </w:rPr>
        <w:t>;</w:t>
      </w:r>
      <w:r>
        <w:rPr>
          <w:spacing w:val="-3"/>
        </w:rPr>
        <w:t>以佛加持力， 罗汉加持力，妙法威神力，愿火速熄灭</w:t>
      </w:r>
      <w:r>
        <w:rPr>
          <w:rFonts w:hint="eastAsia" w:ascii="KaiTi" w:hAnsi="KaiTi" w:eastAsia="KaiTi"/>
          <w:spacing w:val="-3"/>
        </w:rPr>
        <w:t>;</w:t>
      </w:r>
      <w:r>
        <w:rPr>
          <w:spacing w:val="-3"/>
        </w:rPr>
        <w:t xml:space="preserve">以佛加持力，罗汉加持力，僧众  </w:t>
      </w:r>
      <w:r>
        <w:rPr>
          <w:spacing w:val="-17"/>
        </w:rPr>
        <w:t>威德力，愿火速熄灭。”世尊偈毕，火立刻熄灭了。</w:t>
      </w:r>
      <w:r>
        <w:rPr>
          <w:spacing w:val="-3"/>
        </w:rPr>
        <w:t>（</w:t>
      </w:r>
      <w:r>
        <w:t>师言</w:t>
      </w:r>
      <w:r>
        <w:rPr>
          <w:rFonts w:hint="eastAsia" w:ascii="KaiTi" w:hAnsi="KaiTi" w:eastAsia="KaiTi"/>
          <w:spacing w:val="-3"/>
        </w:rPr>
        <w:t>:</w:t>
      </w:r>
      <w:r>
        <w:rPr>
          <w:spacing w:val="-3"/>
        </w:rPr>
        <w:t>不仅诸佛菩</w:t>
      </w:r>
    </w:p>
    <w:p>
      <w:pPr>
        <w:pStyle w:val="2"/>
        <w:spacing w:line="278" w:lineRule="auto"/>
        <w:ind w:right="1680"/>
      </w:pPr>
      <w:r>
        <w:rPr>
          <w:spacing w:val="-3"/>
        </w:rPr>
        <w:t>萨能这样，后来的大成就者全知麦彭仁波且的修法中也专门有熄火的咒  语。以前在心宝山放羊时，整座山起火了，我念了咒语，火马上就熄灭了</w:t>
      </w:r>
      <w:r>
        <w:rPr>
          <w:rFonts w:hint="eastAsia" w:ascii="KaiTi" w:eastAsia="KaiTi"/>
        </w:rPr>
        <w:t xml:space="preserve">; </w:t>
      </w:r>
      <w:r>
        <w:rPr>
          <w:spacing w:val="-3"/>
        </w:rPr>
        <w:t>前几年去美国夏威夷时，旁边着火了，有些居士打电话请我加持，我念了</w:t>
      </w:r>
      <w:r>
        <w:rPr>
          <w:spacing w:val="-8"/>
        </w:rPr>
        <w:t>一些咒语，他们又突然打电话说火灭了，很感谢我。</w:t>
      </w:r>
      <w:r>
        <w:t>）</w:t>
      </w:r>
      <w:r>
        <w:rPr>
          <w:spacing w:val="-3"/>
        </w:rPr>
        <w:t>他们都生起了欢喜 心，在世尊前恭敬顶礼，世尊为他们传了相应的法。他们有些得了加行道的暖位、顶位、忍位、世第一位</w:t>
      </w:r>
      <w:r>
        <w:rPr>
          <w:rFonts w:hint="eastAsia" w:ascii="KaiTi" w:eastAsia="KaiTi"/>
        </w:rPr>
        <w:t>;</w:t>
      </w:r>
      <w:r>
        <w:rPr>
          <w:spacing w:val="-3"/>
        </w:rPr>
        <w:t>有些得到预流果、一来果、不来果、罗 汉果位</w:t>
      </w:r>
      <w:r>
        <w:rPr>
          <w:rFonts w:hint="eastAsia" w:ascii="KaiTi" w:eastAsia="KaiTi"/>
        </w:rPr>
        <w:t>;</w:t>
      </w:r>
      <w:r>
        <w:rPr>
          <w:spacing w:val="-3"/>
        </w:rPr>
        <w:t>有些得金轮王位</w:t>
      </w:r>
      <w:r>
        <w:rPr>
          <w:rFonts w:hint="eastAsia" w:ascii="KaiTi" w:eastAsia="KaiTi"/>
          <w:spacing w:val="-3"/>
        </w:rPr>
        <w:t>;</w:t>
      </w:r>
      <w:r>
        <w:rPr>
          <w:spacing w:val="-3"/>
        </w:rPr>
        <w:t>有些得梵天、帝释天位</w:t>
      </w:r>
      <w:r>
        <w:rPr>
          <w:rFonts w:hint="eastAsia" w:ascii="KaiTi" w:eastAsia="KaiTi"/>
          <w:spacing w:val="-3"/>
        </w:rPr>
        <w:t>;</w:t>
      </w:r>
      <w:r>
        <w:rPr>
          <w:spacing w:val="-3"/>
        </w:rPr>
        <w:t>有些得缘觉</w:t>
      </w:r>
      <w:r>
        <w:rPr>
          <w:rFonts w:hint="eastAsia" w:ascii="KaiTi" w:eastAsia="KaiTi"/>
          <w:spacing w:val="-3"/>
        </w:rPr>
        <w:t>;</w:t>
      </w:r>
      <w:r>
        <w:rPr>
          <w:spacing w:val="-3"/>
        </w:rPr>
        <w:t>有些种下了无上菩提的因</w:t>
      </w:r>
      <w:r>
        <w:rPr>
          <w:rFonts w:hint="eastAsia" w:ascii="KaiTi" w:eastAsia="KaiTi"/>
          <w:spacing w:val="-3"/>
        </w:rPr>
        <w:t>;</w:t>
      </w:r>
      <w:r>
        <w:rPr>
          <w:spacing w:val="-3"/>
        </w:rPr>
        <w:t>多数人对佛法生起信心，皈依了三宝。</w:t>
      </w:r>
    </w:p>
    <w:p>
      <w:pPr>
        <w:pStyle w:val="2"/>
        <w:spacing w:line="278" w:lineRule="auto"/>
        <w:ind w:right="1683" w:firstLine="422"/>
      </w:pPr>
      <w:r>
        <w:t>时诸比丘赞叹曰</w:t>
      </w:r>
      <w:r>
        <w:rPr>
          <w:rFonts w:hint="eastAsia" w:ascii="KaiTi" w:hAnsi="KaiTi" w:eastAsia="KaiTi"/>
        </w:rPr>
        <w:t>:</w:t>
      </w:r>
      <w:r>
        <w:t>“今日蒙世尊的威神力，使众人解除了火烧的怖畏， 又获得圣果位。”世尊告诸比丘</w:t>
      </w:r>
      <w:r>
        <w:rPr>
          <w:rFonts w:hint="eastAsia" w:ascii="KaiTi" w:hAnsi="KaiTi" w:eastAsia="KaiTi"/>
        </w:rPr>
        <w:t>:</w:t>
      </w:r>
      <w:r>
        <w:t>“不仅是现在我救了他们，以前我也曾</w:t>
      </w:r>
    </w:p>
    <w:p>
      <w:pPr>
        <w:spacing w:after="0" w:line="278" w:lineRule="auto"/>
        <w:sectPr>
          <w:pgSz w:w="11910" w:h="16840"/>
          <w:pgMar w:top="1400" w:right="1640" w:bottom="280" w:left="1640" w:header="720" w:footer="720" w:gutter="0"/>
        </w:sectPr>
      </w:pPr>
    </w:p>
    <w:p>
      <w:pPr>
        <w:pStyle w:val="2"/>
        <w:spacing w:before="44" w:line="278" w:lineRule="auto"/>
        <w:ind w:right="1574"/>
      </w:pPr>
      <w:r>
        <w:rPr>
          <w:spacing w:val="-3"/>
        </w:rPr>
        <w:t xml:space="preserve">救过他们。很早以前，一片森林中有很多鸟雀安乐地生活着。一天，森林 突然着火了，森林中能飞的都飞了，能跑的都跑了，只剩不能飞跑的子鸟。当时，大菩萨身为一只鹧鸪，看见了正燃烧着的森林中的子鸟，非常可怜， 就以最大的发心去救护它们，把自己的翅膀浸在水里，飞到森林的上空， </w:t>
      </w:r>
      <w:r>
        <w:rPr>
          <w:spacing w:val="-13"/>
        </w:rPr>
        <w:t>将翅膀上的水洒在火上。</w:t>
      </w:r>
      <w:r>
        <w:rPr>
          <w:spacing w:val="-3"/>
        </w:rPr>
        <w:t>（</w:t>
      </w:r>
      <w:r>
        <w:t>师言</w:t>
      </w:r>
      <w:r>
        <w:rPr>
          <w:rFonts w:hint="eastAsia" w:ascii="KaiTi" w:eastAsia="KaiTi"/>
          <w:spacing w:val="-3"/>
        </w:rPr>
        <w:t>:</w:t>
      </w:r>
      <w:r>
        <w:rPr>
          <w:spacing w:val="-3"/>
        </w:rPr>
        <w:t>大菩萨的发愿力是不可思议的。若按一</w:t>
      </w:r>
    </w:p>
    <w:p>
      <w:pPr>
        <w:pStyle w:val="2"/>
        <w:spacing w:line="278" w:lineRule="auto"/>
        <w:ind w:right="1786"/>
      </w:pPr>
      <w:r>
        <w:rPr>
          <w:spacing w:val="-3"/>
        </w:rPr>
        <w:t>般常情，一只小小的鹧鸪去熄灭熊熊燃烧的森林是不可能的事。然而，以大菩萨的发愿力，很大的事情也能成办。所以，我们只要发一个饶益有情</w:t>
      </w:r>
      <w:r>
        <w:rPr>
          <w:spacing w:val="-10"/>
        </w:rPr>
        <w:t>的心，不管怎样都会对众生有益的。</w:t>
      </w:r>
      <w:r>
        <w:t>）</w:t>
      </w:r>
      <w:r>
        <w:rPr>
          <w:spacing w:val="-3"/>
        </w:rPr>
        <w:t>同时，它发愿</w:t>
      </w:r>
      <w:r>
        <w:rPr>
          <w:rFonts w:hint="eastAsia" w:ascii="KaiTi" w:eastAsia="KaiTi"/>
        </w:rPr>
        <w:t>:</w:t>
      </w:r>
      <w:r>
        <w:rPr>
          <w:spacing w:val="-3"/>
        </w:rPr>
        <w:t>以我恒久修持菩提 的谛实力，愿猛火马上熄灭。说完这谛实语，帝释天观知这位大菩萨为众生发了如此殊胜的菩提心，就生起了欢喜心</w:t>
      </w:r>
      <w:r>
        <w:rPr>
          <w:rFonts w:hint="eastAsia" w:ascii="KaiTi" w:eastAsia="KaiTi"/>
          <w:spacing w:val="-3"/>
        </w:rPr>
        <w:t>:</w:t>
      </w:r>
      <w:r>
        <w:rPr>
          <w:spacing w:val="-3"/>
        </w:rPr>
        <w:t>我应该帮助它</w:t>
      </w:r>
      <w:r>
        <w:rPr>
          <w:rFonts w:hint="eastAsia" w:ascii="KaiTi" w:eastAsia="KaiTi"/>
        </w:rPr>
        <w:t>!</w:t>
      </w:r>
      <w:r>
        <w:rPr>
          <w:spacing w:val="-3"/>
        </w:rPr>
        <w:t>就马上降下一</w:t>
      </w:r>
    </w:p>
    <w:p>
      <w:pPr>
        <w:pStyle w:val="2"/>
        <w:spacing w:line="278" w:lineRule="auto"/>
        <w:ind w:right="1574"/>
      </w:pPr>
      <w:r>
        <w:rPr>
          <w:spacing w:val="-3"/>
        </w:rPr>
        <w:t xml:space="preserve">场大雨，把火熄灭了，不能飞跑的鸟全得救了。诸比丘，你们是怎么想的？ </w:t>
      </w:r>
      <w:r>
        <w:rPr>
          <w:spacing w:val="-11"/>
        </w:rPr>
        <w:t>当时的鹧鸪即今现前菩提的我。</w:t>
      </w:r>
      <w:r>
        <w:t>（</w:t>
      </w:r>
      <w:r>
        <w:rPr>
          <w:spacing w:val="-2"/>
        </w:rPr>
        <w:t>师言</w:t>
      </w:r>
      <w:r>
        <w:rPr>
          <w:rFonts w:hint="eastAsia" w:ascii="KaiTi" w:eastAsia="KaiTi"/>
        </w:rPr>
        <w:t>:</w:t>
      </w:r>
      <w:r>
        <w:rPr>
          <w:spacing w:val="-3"/>
        </w:rPr>
        <w:t>这都是同行等流果</w:t>
      </w:r>
      <w:r>
        <w:rPr>
          <w:rFonts w:hint="eastAsia" w:ascii="KaiTi" w:eastAsia="KaiTi"/>
        </w:rPr>
        <w:t>:</w:t>
      </w:r>
      <w:r>
        <w:rPr>
          <w:spacing w:val="-3"/>
        </w:rPr>
        <w:t xml:space="preserve">以前做什么，  现在也做什么。所以，现在聚在一起共同闻思的六千多僧人，以前肯定共 同发过殊胜的愿，才有今生同在释迦佛的教法下皈依持戒，闻思修持共不 </w:t>
      </w:r>
      <w:r>
        <w:rPr>
          <w:spacing w:val="-8"/>
        </w:rPr>
        <w:t>共的妙法，现在大家要好好发愿，同生极乐，共享法乐。</w:t>
      </w:r>
      <w:r>
        <w:t>）</w:t>
      </w:r>
      <w:r>
        <w:rPr>
          <w:spacing w:val="-3"/>
        </w:rPr>
        <w:t>当时是在它们</w:t>
      </w:r>
    </w:p>
    <w:p>
      <w:pPr>
        <w:pStyle w:val="2"/>
        <w:spacing w:line="278" w:lineRule="auto"/>
        <w:ind w:right="1786"/>
      </w:pPr>
      <w:r>
        <w:rPr>
          <w:spacing w:val="-3"/>
        </w:rPr>
        <w:t>遇到火灾危及生命时，我解救了它们，现在也是如此。另有一段因缘，他们曾在人天导师、如来、正等觉迦叶佛教法下出家，行持梵净行</w:t>
      </w:r>
      <w:r>
        <w:rPr>
          <w:rFonts w:hint="eastAsia" w:ascii="KaiTi" w:hAnsi="KaiTi" w:eastAsia="KaiTi"/>
          <w:spacing w:val="-3"/>
        </w:rPr>
        <w:t>(Brahmacari)</w:t>
      </w:r>
      <w:r>
        <w:rPr>
          <w:spacing w:val="-3"/>
        </w:rPr>
        <w:t>，有的持居士戒，当时诸根调伏，故今生得到解脱</w:t>
      </w:r>
      <w:r>
        <w:rPr>
          <w:rFonts w:hint="eastAsia" w:ascii="KaiTi" w:hAnsi="KaiTi" w:eastAsia="KaiTi"/>
          <w:spacing w:val="-3"/>
          <w:w w:val="100"/>
        </w:rPr>
        <w:t>(Vimut</w:t>
      </w:r>
      <w:r>
        <w:rPr>
          <w:rFonts w:hint="eastAsia" w:ascii="KaiTi" w:hAnsi="KaiTi" w:eastAsia="KaiTi"/>
          <w:w w:val="100"/>
        </w:rPr>
        <w:t>ti</w:t>
      </w:r>
      <w:r>
        <w:rPr>
          <w:rFonts w:hint="eastAsia" w:ascii="KaiTi" w:hAnsi="KaiTi" w:eastAsia="KaiTi"/>
          <w:spacing w:val="-1"/>
          <w:w w:val="100"/>
        </w:rPr>
        <w:t>)</w:t>
      </w:r>
      <w:r>
        <w:rPr>
          <w:spacing w:val="-107"/>
          <w:w w:val="100"/>
        </w:rPr>
        <w:t>。”</w:t>
      </w:r>
      <w:r>
        <w:rPr>
          <w:spacing w:val="-3"/>
          <w:w w:val="100"/>
        </w:rPr>
        <w:t>（</w:t>
      </w:r>
      <w:r>
        <w:rPr>
          <w:spacing w:val="-1"/>
          <w:w w:val="100"/>
        </w:rPr>
        <w:t>译者</w:t>
      </w:r>
      <w:r>
        <w:rPr>
          <w:rFonts w:hint="eastAsia" w:ascii="KaiTi" w:hAnsi="KaiTi" w:eastAsia="KaiTi"/>
          <w:spacing w:val="-3"/>
          <w:w w:val="100"/>
        </w:rPr>
        <w:t>:</w:t>
      </w:r>
      <w:r>
        <w:rPr>
          <w:spacing w:val="-3"/>
          <w:w w:val="100"/>
        </w:rPr>
        <w:t xml:space="preserve">我们在座的各位至少都受了居士戒，今生在释迦佛 </w:t>
      </w:r>
      <w:r>
        <w:rPr>
          <w:spacing w:val="-3"/>
        </w:rPr>
        <w:t>的教法下诸根已调伏，若即生中不能解脱，待弥勒佛出世时，我们得解脱</w:t>
      </w:r>
      <w:r>
        <w:rPr>
          <w:spacing w:val="-9"/>
        </w:rPr>
        <w:t>就很方便，故各位确实应该生起大欢喜心。</w:t>
      </w:r>
      <w:r>
        <w:rPr>
          <w:spacing w:val="-3"/>
        </w:rPr>
        <w:t>）世尊如是宣说，诸比丘欢喜信受，作礼而退。</w:t>
      </w:r>
    </w:p>
    <w:p>
      <w:pPr>
        <w:pStyle w:val="2"/>
        <w:spacing w:before="3"/>
        <w:ind w:left="0"/>
        <w:rPr>
          <w:sz w:val="24"/>
        </w:rPr>
      </w:pPr>
    </w:p>
    <w:p>
      <w:pPr>
        <w:pStyle w:val="7"/>
        <w:numPr>
          <w:ilvl w:val="0"/>
          <w:numId w:val="11"/>
        </w:numPr>
        <w:tabs>
          <w:tab w:val="left" w:pos="642"/>
          <w:tab w:val="left" w:pos="1057"/>
        </w:tabs>
        <w:spacing w:before="0" w:after="0" w:line="240" w:lineRule="auto"/>
        <w:ind w:left="641" w:right="0" w:hanging="530"/>
        <w:jc w:val="left"/>
        <w:rPr>
          <w:sz w:val="21"/>
        </w:rPr>
      </w:pPr>
      <w:r>
        <w:rPr>
          <w:sz w:val="21"/>
        </w:rPr>
        <w:t>父</w:t>
      </w:r>
      <w:r>
        <w:rPr>
          <w:sz w:val="21"/>
        </w:rPr>
        <w:tab/>
      </w:r>
      <w:r>
        <w:rPr>
          <w:sz w:val="21"/>
        </w:rPr>
        <w:t>亲</w:t>
      </w:r>
    </w:p>
    <w:p>
      <w:pPr>
        <w:pStyle w:val="2"/>
        <w:spacing w:before="43"/>
      </w:pPr>
      <w:r>
        <w:t>—累世佛子 今证圣果</w:t>
      </w:r>
    </w:p>
    <w:p>
      <w:pPr>
        <w:pStyle w:val="2"/>
        <w:spacing w:before="9"/>
        <w:ind w:left="0"/>
        <w:rPr>
          <w:sz w:val="27"/>
        </w:rPr>
      </w:pPr>
    </w:p>
    <w:p>
      <w:pPr>
        <w:pStyle w:val="2"/>
        <w:spacing w:line="278" w:lineRule="auto"/>
        <w:ind w:right="1786" w:firstLine="422"/>
      </w:pPr>
      <w:r>
        <w:rPr>
          <w:spacing w:val="-3"/>
        </w:rPr>
        <w:t>一时，佛在王舍城。有一施主富如多闻天子，长大娶妻共享生活， 其妻怀孕九个月后，生了一个非常庄严的孩子</w:t>
      </w:r>
      <w:r>
        <w:rPr>
          <w:rFonts w:hint="eastAsia" w:ascii="KaiTi" w:eastAsia="KaiTi"/>
        </w:rPr>
        <w:t>:</w:t>
      </w:r>
      <w:r>
        <w:rPr>
          <w:spacing w:val="-3"/>
        </w:rPr>
        <w:t>身色金黄、头如宝伞等种种妙相，夫妇为孩子举行了隆重的贺生仪式，因为孩子身相庄严，故取名为美丽者。施主用牛奶、酸奶、油饼等精心喂养着美丽者。城内外的许多人都慕名而来观看美丽者的美貌。</w:t>
      </w:r>
    </w:p>
    <w:p>
      <w:pPr>
        <w:pStyle w:val="2"/>
        <w:spacing w:line="278" w:lineRule="auto"/>
        <w:ind w:right="1786" w:firstLine="422"/>
      </w:pPr>
      <w:r>
        <w:rPr>
          <w:spacing w:val="-3"/>
        </w:rPr>
        <w:t>我等大师、如来、正等觉释迦世尊圆满福慧一切功德后，调化了许 多众生。在王舍城，也摄受了很多弟子，来自四面八方的信众纷纷前来朝拜、皈依世尊。美丽者问父母</w:t>
      </w:r>
      <w:r>
        <w:rPr>
          <w:rFonts w:hint="eastAsia" w:ascii="KaiTi" w:hAnsi="KaiTi" w:eastAsia="KaiTi"/>
        </w:rPr>
        <w:t>:</w:t>
      </w:r>
      <w:r>
        <w:rPr>
          <w:spacing w:val="-3"/>
        </w:rPr>
        <w:t>“为什么以前有很多人来我这里，现在为</w:t>
      </w:r>
      <w:r>
        <w:rPr>
          <w:spacing w:val="-15"/>
          <w:w w:val="100"/>
        </w:rPr>
        <w:t xml:space="preserve">什么不来了？”“因为释迦牟尼佛到了王舍城，很多人都朝拜佛陀去了。” </w:t>
      </w:r>
      <w:r>
        <w:rPr>
          <w:spacing w:val="-7"/>
        </w:rPr>
        <w:t>“释迦牟尼佛是谁呀？”美丽者的父母为他讲了世尊的苦行、成道等共不</w:t>
      </w:r>
      <w:r>
        <w:rPr>
          <w:spacing w:val="-5"/>
        </w:rPr>
        <w:t>共的功德。听完这些，美丽者生起了非常稀有的心</w:t>
      </w:r>
      <w:r>
        <w:rPr>
          <w:rFonts w:hint="eastAsia" w:ascii="KaiTi" w:hAnsi="KaiTi" w:eastAsia="KaiTi"/>
        </w:rPr>
        <w:t>:</w:t>
      </w:r>
      <w:r>
        <w:rPr>
          <w:spacing w:val="-3"/>
        </w:rPr>
        <w:t>世尊如此庄严，无论如何我一定要去拜见世尊。他再三祈求父母，父母答应了，并同他一起去拜见世尊。远远地看见世尊三十二相，美丽者就生起了无比的欢喜心，萌</w:t>
      </w:r>
      <w:r>
        <w:rPr>
          <w:spacing w:val="-3"/>
          <w:w w:val="100"/>
        </w:rPr>
        <w:t>生了世尊是自己父亲的念头，马上不由自主地喊着</w:t>
      </w:r>
      <w:r>
        <w:rPr>
          <w:rFonts w:hint="eastAsia" w:ascii="KaiTi" w:hAnsi="KaiTi" w:eastAsia="KaiTi"/>
          <w:spacing w:val="-2"/>
          <w:w w:val="100"/>
        </w:rPr>
        <w:t>:</w:t>
      </w:r>
      <w:r>
        <w:rPr>
          <w:spacing w:val="-26"/>
          <w:w w:val="100"/>
        </w:rPr>
        <w:t xml:space="preserve">“父亲！”，跑上前  </w:t>
      </w:r>
      <w:r>
        <w:rPr>
          <w:spacing w:val="-9"/>
        </w:rPr>
        <w:t>去，抱住世尊的脖子不肯放手，世尊为他父母传了相应的法。传法后，施</w:t>
      </w:r>
      <w:r>
        <w:rPr>
          <w:spacing w:val="-5"/>
        </w:rPr>
        <w:t>主以为传法圆满了，准备带孩子回去，怎样劝他，他都依着世尊，不肯离</w:t>
      </w:r>
      <w:r>
        <w:rPr>
          <w:spacing w:val="-4"/>
        </w:rPr>
        <w:t>开。此时，他父母想迎请世尊去家里受供，便在世尊前祈求开许供佛及僧</w:t>
      </w:r>
      <w:r>
        <w:rPr>
          <w:spacing w:val="-3"/>
        </w:rPr>
        <w:t>七天，世尊默许了。施主吩咐妻子先回去做饮食准备，自己陪儿子在经堂</w:t>
      </w:r>
    </w:p>
    <w:p>
      <w:pPr>
        <w:spacing w:after="0" w:line="278" w:lineRule="auto"/>
        <w:sectPr>
          <w:pgSz w:w="11910" w:h="16840"/>
          <w:pgMar w:top="1400" w:right="1640" w:bottom="280" w:left="1640" w:header="720" w:footer="720" w:gutter="0"/>
        </w:sectPr>
      </w:pPr>
    </w:p>
    <w:p>
      <w:pPr>
        <w:pStyle w:val="2"/>
        <w:spacing w:before="44" w:line="278" w:lineRule="auto"/>
        <w:ind w:right="1574"/>
      </w:pPr>
      <w:r>
        <w:rPr>
          <w:spacing w:val="-3"/>
        </w:rPr>
        <w:t>里过夜。第二天，施主亲迎佛陀及僧众，世尊著衣持钵带领僧众应供七天。圆满后，世尊为他们传了相应的法，施主及其眷属以智慧金刚摧毁了无明 烦恼，获证了预流果位。美丽者又征求父母同意，在世尊前出家，世尊以 “善来比丘</w:t>
      </w:r>
      <w:r>
        <w:rPr>
          <w:rFonts w:hint="eastAsia" w:ascii="KaiTi" w:hAnsi="KaiTi" w:eastAsia="KaiTi"/>
        </w:rPr>
        <w:t>(Ehi-Bhikkhu)</w:t>
      </w:r>
      <w:r>
        <w:rPr>
          <w:spacing w:val="-3"/>
        </w:rPr>
        <w:t>”的方便言词为他传授了近圆戒，并传授了一  些相应的教言，他精进修持，获证了罗汉果位。在他的境界中</w:t>
      </w:r>
      <w:r>
        <w:rPr>
          <w:rFonts w:hint="eastAsia" w:ascii="KaiTi" w:hAnsi="KaiTi" w:eastAsia="KaiTi"/>
        </w:rPr>
        <w:t>:</w:t>
      </w:r>
      <w:r>
        <w:rPr>
          <w:spacing w:val="-3"/>
        </w:rPr>
        <w:t>黄金与牛</w:t>
      </w:r>
    </w:p>
    <w:p>
      <w:pPr>
        <w:pStyle w:val="2"/>
      </w:pPr>
      <w:r>
        <w:t>粪等同，虚空与手掌无别。诸天共赞他的功德。</w:t>
      </w:r>
    </w:p>
    <w:p>
      <w:pPr>
        <w:pStyle w:val="2"/>
        <w:spacing w:before="43" w:line="278" w:lineRule="auto"/>
        <w:ind w:right="1680" w:firstLine="422"/>
      </w:pPr>
      <w:r>
        <w:rPr>
          <w:spacing w:val="-3"/>
        </w:rPr>
        <w:t>时诸比丘请问</w:t>
      </w:r>
      <w:r>
        <w:rPr>
          <w:rFonts w:hint="eastAsia" w:ascii="KaiTi" w:hAnsi="KaiTi" w:eastAsia="KaiTi"/>
        </w:rPr>
        <w:t>:</w:t>
      </w:r>
      <w:r>
        <w:rPr>
          <w:spacing w:val="-3"/>
        </w:rPr>
        <w:t xml:space="preserve">“世尊，拜见您的孩子成千上万，但从未见过一个孩 </w:t>
      </w:r>
      <w:r>
        <w:rPr>
          <w:spacing w:val="-7"/>
        </w:rPr>
        <w:t xml:space="preserve">子象美丽者这样，抱住您叫父亲的，这是什么因缘？请世尊为吾等演说。” </w:t>
      </w:r>
      <w:r>
        <w:rPr>
          <w:spacing w:val="-5"/>
        </w:rPr>
        <w:t>世尊告曰</w:t>
      </w:r>
      <w:r>
        <w:rPr>
          <w:rFonts w:hint="eastAsia" w:ascii="KaiTi" w:hAnsi="KaiTi" w:eastAsia="KaiTi"/>
        </w:rPr>
        <w:t>:</w:t>
      </w:r>
      <w:r>
        <w:rPr>
          <w:spacing w:val="-3"/>
        </w:rPr>
        <w:t>“以前，他曾五百世作我的儿子，以此习气成熟故，他见到我</w:t>
      </w:r>
      <w:r>
        <w:rPr>
          <w:w w:val="100"/>
        </w:rPr>
        <w:t>时</w:t>
      </w:r>
      <w:r>
        <w:rPr>
          <w:spacing w:val="-16"/>
          <w:w w:val="100"/>
        </w:rPr>
        <w:t xml:space="preserve">便不由自主地叫父亲，上前抱住我。”“请问世尊，以何因缘他今生生  </w:t>
      </w:r>
      <w:r>
        <w:t>于</w:t>
      </w:r>
      <w:r>
        <w:rPr>
          <w:spacing w:val="-3"/>
        </w:rPr>
        <w:t>富裕家，身相庄严，令佛欢喜，没做令佛不欢喜的事，在佛教法下，灭尽烦恼，获证罗汉果位？”世尊告曰</w:t>
      </w:r>
      <w:r>
        <w:rPr>
          <w:rFonts w:hint="eastAsia" w:ascii="KaiTi" w:hAnsi="KaiTi" w:eastAsia="KaiTi"/>
        </w:rPr>
        <w:t>:</w:t>
      </w:r>
      <w:r>
        <w:rPr>
          <w:spacing w:val="-3"/>
        </w:rPr>
        <w:t>“这是他前世的愿力成熟故。在贤 劫人寿四万岁，人天导师、如来、正等觉俱留逊佛出世时，有一俱严国王对佛陀生起了欢喜心，发心修建一座大经堂供佛及僧，俱严国王每天都去打扫经堂。一次，他有事外出，就把打扫经堂之事托咐予太子，太子遵命去打扫。当时，俱留逊佛作了一个加持，使经堂里的灰尘越扫越多，到天黑了也没扫完，太子只好在经堂里留宿。夜晚，俱留逊佛的声闻们显示种种神变，帝释天、梵天、四大天王也来朝拜，太子看到后，觉得佛陀的威力和功德不可思议，更增加了信喜心，再也不愿意离开经堂，在经堂一住就</w:t>
      </w:r>
      <w:r>
        <w:rPr>
          <w:spacing w:val="-13"/>
        </w:rPr>
        <w:t>是五千年，为僧众扫地。</w:t>
      </w:r>
      <w:r>
        <w:t>（</w:t>
      </w:r>
      <w:r>
        <w:rPr>
          <w:spacing w:val="-2"/>
        </w:rPr>
        <w:t>译者</w:t>
      </w:r>
      <w:r>
        <w:rPr>
          <w:rFonts w:hint="eastAsia" w:ascii="KaiTi" w:hAnsi="KaiTi" w:eastAsia="KaiTi"/>
        </w:rPr>
        <w:t>:</w:t>
      </w:r>
      <w:r>
        <w:rPr>
          <w:spacing w:val="-3"/>
        </w:rPr>
        <w:t>在座的弟子们，这里国王、太子都为</w:t>
      </w:r>
    </w:p>
    <w:p>
      <w:pPr>
        <w:pStyle w:val="2"/>
        <w:spacing w:line="278" w:lineRule="auto"/>
        <w:ind w:right="1574"/>
      </w:pPr>
      <w:r>
        <w:rPr>
          <w:spacing w:val="-3"/>
        </w:rPr>
        <w:t xml:space="preserve">僧众扫地。所以，我们中间的有些人不应有傲慢心，不要以为自己怎么怎 么样。有时我慢、有时自卑，有时为僧众做几天事情，就觉得上师没赞叹。你们不要这样，因为做一切善事，不要在乎别人知不知，而是要相信因果 是不虚的，一切暂时利他，都是为究竟的自利而作的，都是自己在积累资 </w:t>
      </w:r>
      <w:r>
        <w:rPr>
          <w:spacing w:val="-55"/>
        </w:rPr>
        <w:t>粮。</w:t>
      </w:r>
      <w:r>
        <w:rPr>
          <w:spacing w:val="-3"/>
        </w:rPr>
        <w:t>）后来，他发起了利益一切众生的大慈大悲心，皈依受持居士戒，临</w:t>
      </w:r>
    </w:p>
    <w:p>
      <w:pPr>
        <w:pStyle w:val="2"/>
        <w:spacing w:line="278" w:lineRule="auto"/>
        <w:ind w:right="1786"/>
      </w:pPr>
      <w:r>
        <w:rPr>
          <w:spacing w:val="-1"/>
        </w:rPr>
        <w:t>终时发愿</w:t>
      </w:r>
      <w:r>
        <w:rPr>
          <w:rFonts w:hint="eastAsia" w:ascii="KaiTi" w:hAnsi="KaiTi" w:eastAsia="KaiTi"/>
          <w:spacing w:val="-3"/>
        </w:rPr>
        <w:t>:</w:t>
      </w:r>
      <w:r>
        <w:rPr>
          <w:spacing w:val="-3"/>
        </w:rPr>
        <w:t>以此善根，愿我生生世世生于富裕家，身相庄严，将来在象俱留逊佛一样的佛陀前令佛欢喜，出家灭尽烦恼，获证罗汉果位。诸比丘， 你们是怎么想的？当时的太子就是现在的美丽者，以其愿力成熟故，在我教法下出家，灭尽烦恼，获证罗汉果位。因他当时对众生生起大慈大悲心</w:t>
      </w:r>
      <w:r>
        <w:rPr>
          <w:spacing w:val="-15"/>
        </w:rPr>
        <w:t>故，今生身相庄严。</w:t>
      </w:r>
      <w:r>
        <w:t>（</w:t>
      </w:r>
      <w:r>
        <w:rPr>
          <w:spacing w:val="-3"/>
        </w:rPr>
        <w:t>师言</w:t>
      </w:r>
      <w:r>
        <w:rPr>
          <w:rFonts w:hint="eastAsia" w:ascii="KaiTi" w:hAnsi="KaiTi" w:eastAsia="KaiTi"/>
        </w:rPr>
        <w:t>:</w:t>
      </w:r>
      <w:r>
        <w:rPr>
          <w:spacing w:val="-3"/>
        </w:rPr>
        <w:t xml:space="preserve">据《入中论》观点来讲，常生嗔恨心的人， </w:t>
      </w:r>
      <w:r>
        <w:rPr>
          <w:spacing w:val="-8"/>
        </w:rPr>
        <w:t>生生世世转为丑陋者。所以，大家一定要注意。</w:t>
      </w:r>
      <w:r>
        <w:rPr>
          <w:spacing w:val="-3"/>
        </w:rPr>
        <w:t>）另有一段因缘，在人天导师、如来、正等觉迦叶佛出世时，这位善男子出家，调伏诸根，故即生</w:t>
      </w:r>
      <w:r>
        <w:rPr>
          <w:spacing w:val="-12"/>
        </w:rPr>
        <w:t>获得解脱。”世尊如是宣说。</w:t>
      </w:r>
    </w:p>
    <w:p>
      <w:pPr>
        <w:pStyle w:val="7"/>
        <w:numPr>
          <w:ilvl w:val="0"/>
          <w:numId w:val="11"/>
        </w:numPr>
        <w:tabs>
          <w:tab w:val="left" w:pos="642"/>
        </w:tabs>
        <w:spacing w:before="0" w:after="0" w:line="268" w:lineRule="exact"/>
        <w:ind w:left="641" w:right="0" w:hanging="530"/>
        <w:jc w:val="left"/>
        <w:rPr>
          <w:sz w:val="21"/>
        </w:rPr>
      </w:pPr>
      <w:r>
        <w:rPr>
          <w:spacing w:val="-2"/>
          <w:sz w:val="21"/>
        </w:rPr>
        <w:t>野蛮人</w:t>
      </w:r>
    </w:p>
    <w:p>
      <w:pPr>
        <w:pStyle w:val="2"/>
        <w:tabs>
          <w:tab w:val="left" w:pos="1374"/>
        </w:tabs>
        <w:spacing w:before="42"/>
      </w:pPr>
      <w:r>
        <w:t>—蒙</w:t>
      </w:r>
      <w:r>
        <w:rPr>
          <w:spacing w:val="-3"/>
        </w:rPr>
        <w:t>佛</w:t>
      </w:r>
      <w:r>
        <w:t>两度</w:t>
      </w:r>
      <w:r>
        <w:tab/>
      </w:r>
      <w:r>
        <w:rPr>
          <w:position w:val="-2"/>
        </w:rPr>
        <w:drawing>
          <wp:inline distT="0" distB="0" distL="0" distR="0">
            <wp:extent cx="664210" cy="133985"/>
            <wp:effectExtent l="0" t="0" r="0" b="5715"/>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20" cstate="print"/>
                    <a:stretch>
                      <a:fillRect/>
                    </a:stretch>
                  </pic:blipFill>
                  <pic:spPr>
                    <a:xfrm>
                      <a:off x="0" y="0"/>
                      <a:ext cx="664844" cy="134112"/>
                    </a:xfrm>
                    <a:prstGeom prst="rect">
                      <a:avLst/>
                    </a:prstGeom>
                  </pic:spPr>
                </pic:pic>
              </a:graphicData>
            </a:graphic>
          </wp:inline>
        </w:drawing>
      </w:r>
    </w:p>
    <w:p>
      <w:pPr>
        <w:pStyle w:val="2"/>
        <w:spacing w:before="2"/>
        <w:ind w:left="0"/>
        <w:rPr>
          <w:sz w:val="22"/>
        </w:rPr>
      </w:pPr>
    </w:p>
    <w:p>
      <w:pPr>
        <w:pStyle w:val="2"/>
        <w:spacing w:before="71" w:line="278" w:lineRule="auto"/>
        <w:ind w:right="1786" w:firstLine="422"/>
      </w:pPr>
      <w:r>
        <w:rPr>
          <w:spacing w:val="-3"/>
        </w:rPr>
        <w:t>一时，佛在舍卫城。在舍卫城与王舍城之间的大森林中，有五百野 蛮人，杀害了许多过路人，人们都不敢从此路过。一次，胜光国王</w:t>
      </w:r>
      <w:r>
        <w:t>（</w:t>
      </w:r>
      <w:r>
        <w:rPr>
          <w:spacing w:val="-2"/>
        </w:rPr>
        <w:t>即萨</w:t>
      </w:r>
      <w:r>
        <w:rPr>
          <w:spacing w:val="-3"/>
        </w:rPr>
        <w:t>迦国王</w:t>
      </w:r>
      <w:r>
        <w:t>）</w:t>
      </w:r>
      <w:r>
        <w:rPr>
          <w:spacing w:val="-3"/>
        </w:rPr>
        <w:t>的眷属和商人们路过此处，发现了这五百野蛮人的恶行，便禀告了国王。国王令太子率四大军队将此五百人全部擒获，令凶手们把他们全部处以极刑。</w:t>
      </w:r>
    </w:p>
    <w:p>
      <w:pPr>
        <w:pStyle w:val="2"/>
        <w:spacing w:line="268" w:lineRule="exact"/>
        <w:ind w:left="114" w:right="1574"/>
        <w:jc w:val="center"/>
      </w:pPr>
      <w:r>
        <w:rPr>
          <w:spacing w:val="-3"/>
        </w:rPr>
        <w:t>如来、正等觉释迦世尊具有二种智慧等无量功德，时时刻刻观照着</w:t>
      </w:r>
    </w:p>
    <w:p>
      <w:pPr>
        <w:pStyle w:val="2"/>
        <w:spacing w:before="43" w:line="278" w:lineRule="auto"/>
        <w:ind w:right="1574"/>
        <w:jc w:val="center"/>
      </w:pPr>
      <w:r>
        <w:rPr>
          <w:spacing w:val="-3"/>
        </w:rPr>
        <w:t>众生的苦乐，即便是大海离开波浪，佛陀对众生的大悲心刹那也不会离开。世尊观知这些野蛮人被调化的机缘已成熟。刹那间，从祗陀园来到</w:t>
      </w:r>
    </w:p>
    <w:p>
      <w:pPr>
        <w:spacing w:after="0" w:line="278" w:lineRule="auto"/>
        <w:jc w:val="center"/>
        <w:sectPr>
          <w:pgSz w:w="11910" w:h="16840"/>
          <w:pgMar w:top="1400" w:right="1640" w:bottom="280" w:left="1640" w:header="720" w:footer="720" w:gutter="0"/>
        </w:sectPr>
      </w:pPr>
    </w:p>
    <w:p>
      <w:pPr>
        <w:pStyle w:val="2"/>
        <w:spacing w:before="44" w:line="278" w:lineRule="auto"/>
        <w:ind w:right="1680"/>
      </w:pPr>
      <w:r>
        <w:rPr>
          <w:spacing w:val="-3"/>
        </w:rPr>
        <w:t>王舍城，国王很远看见世尊的到来，去世尊前于足下恭敬顶礼，请问</w:t>
      </w:r>
      <w:r>
        <w:rPr>
          <w:rFonts w:hint="eastAsia" w:ascii="KaiTi" w:hAnsi="KaiTi" w:eastAsia="KaiTi"/>
        </w:rPr>
        <w:t>:</w:t>
      </w:r>
      <w:r>
        <w:t>“世</w:t>
      </w:r>
      <w:r>
        <w:rPr>
          <w:spacing w:val="-3"/>
        </w:rPr>
        <w:t>尊，欲前往何处？”世尊告曰</w:t>
      </w:r>
      <w:r>
        <w:rPr>
          <w:rFonts w:hint="eastAsia" w:ascii="KaiTi" w:hAnsi="KaiTi" w:eastAsia="KaiTi"/>
        </w:rPr>
        <w:t>:</w:t>
      </w:r>
      <w:r>
        <w:rPr>
          <w:spacing w:val="-3"/>
        </w:rPr>
        <w:t xml:space="preserve">“我听说你要杀五百野蛮人，特意来这里， </w:t>
      </w:r>
      <w:r>
        <w:rPr>
          <w:spacing w:val="-12"/>
        </w:rPr>
        <w:t>想劝你不要杀他们。”萨迦国王说</w:t>
      </w:r>
      <w:r>
        <w:rPr>
          <w:rFonts w:hint="eastAsia" w:ascii="KaiTi" w:hAnsi="KaiTi" w:eastAsia="KaiTi"/>
        </w:rPr>
        <w:t>:</w:t>
      </w:r>
      <w:r>
        <w:rPr>
          <w:spacing w:val="-3"/>
        </w:rPr>
        <w:t xml:space="preserve">“如果他们出家的话，可以免去死罪， </w:t>
      </w:r>
      <w:r>
        <w:rPr>
          <w:spacing w:val="-12"/>
        </w:rPr>
        <w:t xml:space="preserve">否则是不会释放他们的。”世尊毫不犹豫地答应了。萨迦国王把五百人全 </w:t>
      </w:r>
      <w:r>
        <w:rPr>
          <w:spacing w:val="-6"/>
        </w:rPr>
        <w:t xml:space="preserve">部交给世尊，世尊把他们带回祗陀园，给他们剃度授近圆戒，传授教言， </w:t>
      </w:r>
      <w:r>
        <w:rPr>
          <w:spacing w:val="-4"/>
        </w:rPr>
        <w:t>这五百人精进修持，灭尽烦恼，获证了罗汉果。</w:t>
      </w:r>
    </w:p>
    <w:p>
      <w:pPr>
        <w:pStyle w:val="2"/>
        <w:tabs>
          <w:tab w:val="left" w:pos="6206"/>
        </w:tabs>
        <w:spacing w:line="278" w:lineRule="auto"/>
        <w:ind w:right="1786" w:firstLine="422"/>
      </w:pPr>
      <w:r>
        <w:rPr>
          <w:spacing w:val="-3"/>
        </w:rPr>
        <w:t>时</w:t>
      </w:r>
      <w:r>
        <w:t>诸</w:t>
      </w:r>
      <w:r>
        <w:rPr>
          <w:spacing w:val="-3"/>
        </w:rPr>
        <w:t>比</w:t>
      </w:r>
      <w:r>
        <w:t>丘</w:t>
      </w:r>
      <w:r>
        <w:rPr>
          <w:spacing w:val="-3"/>
        </w:rPr>
        <w:t>曰</w:t>
      </w:r>
      <w:r>
        <w:rPr>
          <w:rFonts w:hint="eastAsia" w:ascii="KaiTi" w:hAnsi="KaiTi" w:eastAsia="KaiTi"/>
        </w:rPr>
        <w:t>:</w:t>
      </w:r>
      <w:r>
        <w:t>“世</w:t>
      </w:r>
      <w:r>
        <w:rPr>
          <w:spacing w:val="-3"/>
        </w:rPr>
        <w:t>尊不</w:t>
      </w:r>
      <w:r>
        <w:t>仅是</w:t>
      </w:r>
      <w:r>
        <w:rPr>
          <w:spacing w:val="-3"/>
        </w:rPr>
        <w:t>解</w:t>
      </w:r>
      <w:r>
        <w:t>救</w:t>
      </w:r>
      <w:r>
        <w:rPr>
          <w:spacing w:val="-3"/>
        </w:rPr>
        <w:t>了</w:t>
      </w:r>
      <w:r>
        <w:t>他</w:t>
      </w:r>
      <w:r>
        <w:rPr>
          <w:spacing w:val="-3"/>
        </w:rPr>
        <w:t>们</w:t>
      </w:r>
      <w:r>
        <w:t>的</w:t>
      </w:r>
      <w:r>
        <w:rPr>
          <w:spacing w:val="-3"/>
        </w:rPr>
        <w:t>命</w:t>
      </w:r>
      <w:r>
        <w:t>难</w:t>
      </w:r>
      <w:r>
        <w:rPr>
          <w:spacing w:val="-3"/>
        </w:rPr>
        <w:t>，</w:t>
      </w:r>
      <w:r>
        <w:t>而且</w:t>
      </w:r>
      <w:r>
        <w:rPr>
          <w:spacing w:val="-3"/>
        </w:rPr>
        <w:t>使</w:t>
      </w:r>
      <w:r>
        <w:t>他</w:t>
      </w:r>
      <w:r>
        <w:rPr>
          <w:spacing w:val="-3"/>
        </w:rPr>
        <w:t>们</w:t>
      </w:r>
      <w:r>
        <w:t>得</w:t>
      </w:r>
      <w:r>
        <w:rPr>
          <w:spacing w:val="-3"/>
        </w:rPr>
        <w:t>证</w:t>
      </w:r>
      <w:r>
        <w:t>圣果</w:t>
      </w:r>
      <w:r>
        <w:rPr>
          <w:rFonts w:hint="eastAsia" w:ascii="KaiTi" w:hAnsi="KaiTi" w:eastAsia="KaiTi"/>
          <w:w w:val="100"/>
        </w:rPr>
        <w:t>(Ariya</w:t>
      </w:r>
      <w:r>
        <w:rPr>
          <w:rFonts w:hint="eastAsia" w:ascii="KaiTi" w:hAnsi="KaiTi" w:eastAsia="KaiTi"/>
          <w:spacing w:val="-2"/>
        </w:rPr>
        <w:t xml:space="preserve"> </w:t>
      </w:r>
      <w:r>
        <w:rPr>
          <w:rFonts w:hint="eastAsia" w:ascii="KaiTi" w:hAnsi="KaiTi" w:eastAsia="KaiTi"/>
          <w:w w:val="100"/>
        </w:rPr>
        <w:t>Ph</w:t>
      </w:r>
      <w:r>
        <w:rPr>
          <w:rFonts w:hint="eastAsia" w:ascii="KaiTi" w:hAnsi="KaiTi" w:eastAsia="KaiTi"/>
          <w:spacing w:val="-3"/>
          <w:w w:val="100"/>
        </w:rPr>
        <w:t>a</w:t>
      </w:r>
      <w:r>
        <w:rPr>
          <w:rFonts w:hint="eastAsia" w:ascii="KaiTi" w:hAnsi="KaiTi" w:eastAsia="KaiTi"/>
          <w:w w:val="100"/>
        </w:rPr>
        <w:t>la</w:t>
      </w:r>
      <w:r>
        <w:rPr>
          <w:rFonts w:hint="eastAsia" w:ascii="KaiTi" w:hAnsi="KaiTi" w:eastAsia="KaiTi"/>
          <w:spacing w:val="-1"/>
          <w:w w:val="100"/>
        </w:rPr>
        <w:t>)</w:t>
      </w:r>
      <w:r>
        <w:rPr>
          <w:spacing w:val="-108"/>
          <w:w w:val="100"/>
        </w:rPr>
        <w:t>！</w:t>
      </w:r>
      <w:r>
        <w:rPr>
          <w:w w:val="100"/>
        </w:rPr>
        <w:t>”</w:t>
      </w:r>
      <w:r>
        <w:rPr>
          <w:spacing w:val="-3"/>
          <w:w w:val="100"/>
        </w:rPr>
        <w:t>世</w:t>
      </w:r>
      <w:r>
        <w:rPr>
          <w:w w:val="100"/>
        </w:rPr>
        <w:t>尊</w:t>
      </w:r>
      <w:r>
        <w:rPr>
          <w:spacing w:val="-3"/>
          <w:w w:val="100"/>
        </w:rPr>
        <w:t>告</w:t>
      </w:r>
      <w:r>
        <w:rPr>
          <w:w w:val="100"/>
        </w:rPr>
        <w:t>曰</w:t>
      </w:r>
      <w:r>
        <w:rPr>
          <w:rFonts w:hint="eastAsia" w:ascii="KaiTi" w:hAnsi="KaiTi" w:eastAsia="KaiTi"/>
          <w:w w:val="100"/>
        </w:rPr>
        <w:t>:</w:t>
      </w:r>
      <w:r>
        <w:rPr>
          <w:spacing w:val="-3"/>
          <w:w w:val="100"/>
        </w:rPr>
        <w:t>“</w:t>
      </w:r>
      <w:r>
        <w:rPr>
          <w:w w:val="100"/>
        </w:rPr>
        <w:t>不</w:t>
      </w:r>
      <w:r>
        <w:rPr>
          <w:spacing w:val="-3"/>
          <w:w w:val="100"/>
        </w:rPr>
        <w:t>仅</w:t>
      </w:r>
      <w:r>
        <w:rPr>
          <w:w w:val="100"/>
        </w:rPr>
        <w:t>是</w:t>
      </w:r>
      <w:r>
        <w:rPr>
          <w:spacing w:val="-3"/>
          <w:w w:val="100"/>
        </w:rPr>
        <w:t>今</w:t>
      </w:r>
      <w:r>
        <w:rPr>
          <w:w w:val="100"/>
        </w:rPr>
        <w:t>世</w:t>
      </w:r>
      <w:r>
        <w:rPr>
          <w:spacing w:val="-3"/>
          <w:w w:val="100"/>
        </w:rPr>
        <w:t>我</w:t>
      </w:r>
      <w:r>
        <w:rPr>
          <w:w w:val="100"/>
        </w:rPr>
        <w:t>救</w:t>
      </w:r>
      <w:r>
        <w:rPr>
          <w:spacing w:val="-3"/>
          <w:w w:val="100"/>
        </w:rPr>
        <w:t>过他</w:t>
      </w:r>
      <w:r>
        <w:rPr>
          <w:w w:val="100"/>
        </w:rPr>
        <w:t>们，</w:t>
      </w:r>
      <w:r>
        <w:rPr>
          <w:spacing w:val="-3"/>
          <w:w w:val="100"/>
        </w:rPr>
        <w:t>以</w:t>
      </w:r>
      <w:r>
        <w:rPr>
          <w:w w:val="100"/>
        </w:rPr>
        <w:t>前</w:t>
      </w:r>
      <w:r>
        <w:rPr>
          <w:spacing w:val="-3"/>
          <w:w w:val="100"/>
        </w:rPr>
        <w:t>我</w:t>
      </w:r>
      <w:r>
        <w:rPr>
          <w:w w:val="100"/>
        </w:rPr>
        <w:t>也</w:t>
      </w:r>
      <w:r>
        <w:rPr>
          <w:spacing w:val="-3"/>
          <w:w w:val="100"/>
        </w:rPr>
        <w:t>曾</w:t>
      </w:r>
      <w:r>
        <w:rPr>
          <w:w w:val="100"/>
        </w:rPr>
        <w:t>救过</w:t>
      </w:r>
      <w:r>
        <w:t>他们</w:t>
      </w:r>
      <w:r>
        <w:rPr>
          <w:spacing w:val="-3"/>
        </w:rPr>
        <w:t>，</w:t>
      </w:r>
      <w:r>
        <w:t>使</w:t>
      </w:r>
      <w:r>
        <w:rPr>
          <w:spacing w:val="-3"/>
        </w:rPr>
        <w:t>他</w:t>
      </w:r>
      <w:r>
        <w:t>们</w:t>
      </w:r>
      <w:r>
        <w:rPr>
          <w:spacing w:val="-3"/>
        </w:rPr>
        <w:t>得</w:t>
      </w:r>
      <w:r>
        <w:t>到</w:t>
      </w:r>
      <w:r>
        <w:rPr>
          <w:spacing w:val="-3"/>
        </w:rPr>
        <w:t>四</w:t>
      </w:r>
      <w:r>
        <w:t>禅</w:t>
      </w:r>
      <w:r>
        <w:rPr>
          <w:spacing w:val="-3"/>
        </w:rPr>
        <w:t>五</w:t>
      </w:r>
      <w:r>
        <w:t>通。</w:t>
      </w:r>
      <w:r>
        <w:rPr>
          <w:spacing w:val="-3"/>
        </w:rPr>
        <w:t>在</w:t>
      </w:r>
      <w:r>
        <w:t>很</w:t>
      </w:r>
      <w:r>
        <w:rPr>
          <w:spacing w:val="-3"/>
        </w:rPr>
        <w:t>早</w:t>
      </w:r>
      <w:r>
        <w:t>以</w:t>
      </w:r>
      <w:r>
        <w:rPr>
          <w:spacing w:val="-3"/>
        </w:rPr>
        <w:t>前</w:t>
      </w:r>
      <w:r>
        <w:t>，</w:t>
      </w:r>
      <w:r>
        <w:rPr>
          <w:spacing w:val="-3"/>
        </w:rPr>
        <w:t>布</w:t>
      </w:r>
      <w:r>
        <w:t>得</w:t>
      </w:r>
      <w:r>
        <w:rPr>
          <w:spacing w:val="-3"/>
        </w:rPr>
        <w:t>哈</w:t>
      </w:r>
      <w:r>
        <w:t>城的</w:t>
      </w:r>
      <w:r>
        <w:rPr>
          <w:spacing w:val="-3"/>
        </w:rPr>
        <w:t>大</w:t>
      </w:r>
      <w:r>
        <w:t>自</w:t>
      </w:r>
      <w:r>
        <w:rPr>
          <w:spacing w:val="-3"/>
        </w:rPr>
        <w:t>在</w:t>
      </w:r>
      <w:r>
        <w:t>部</w:t>
      </w:r>
      <w:r>
        <w:rPr>
          <w:spacing w:val="-3"/>
        </w:rPr>
        <w:t>国</w:t>
      </w:r>
      <w:r>
        <w:t>王</w:t>
      </w:r>
      <w:r>
        <w:rPr>
          <w:spacing w:val="-3"/>
        </w:rPr>
        <w:t>，</w:t>
      </w:r>
      <w:r>
        <w:t>一次，</w:t>
      </w:r>
      <w:r>
        <w:rPr>
          <w:spacing w:val="-3"/>
        </w:rPr>
        <w:t>他</w:t>
      </w:r>
      <w:r>
        <w:t>率</w:t>
      </w:r>
      <w:r>
        <w:rPr>
          <w:spacing w:val="-3"/>
        </w:rPr>
        <w:t>领</w:t>
      </w:r>
      <w:r>
        <w:t>四</w:t>
      </w:r>
      <w:r>
        <w:rPr>
          <w:spacing w:val="-3"/>
        </w:rPr>
        <w:t>大</w:t>
      </w:r>
      <w:r>
        <w:t>军</w:t>
      </w:r>
      <w:r>
        <w:rPr>
          <w:spacing w:val="-3"/>
        </w:rPr>
        <w:t>队</w:t>
      </w:r>
      <w:r>
        <w:t>和</w:t>
      </w:r>
      <w:r>
        <w:rPr>
          <w:spacing w:val="-3"/>
        </w:rPr>
        <w:t>眷</w:t>
      </w:r>
      <w:r>
        <w:t>属去</w:t>
      </w:r>
      <w:r>
        <w:rPr>
          <w:spacing w:val="-3"/>
        </w:rPr>
        <w:t>林</w:t>
      </w:r>
      <w:r>
        <w:t>中</w:t>
      </w:r>
      <w:r>
        <w:rPr>
          <w:spacing w:val="-3"/>
        </w:rPr>
        <w:t>狩</w:t>
      </w:r>
      <w:r>
        <w:t>猎</w:t>
      </w:r>
      <w:r>
        <w:rPr>
          <w:spacing w:val="-3"/>
        </w:rPr>
        <w:t>，</w:t>
      </w:r>
      <w:r>
        <w:t>手</w:t>
      </w:r>
      <w:r>
        <w:rPr>
          <w:spacing w:val="-3"/>
        </w:rPr>
        <w:t>下</w:t>
      </w:r>
      <w:r>
        <w:t>有</w:t>
      </w:r>
      <w:r>
        <w:rPr>
          <w:spacing w:val="-3"/>
        </w:rPr>
        <w:t>五</w:t>
      </w:r>
      <w:r>
        <w:t>百大</w:t>
      </w:r>
      <w:r>
        <w:rPr>
          <w:spacing w:val="-3"/>
        </w:rPr>
        <w:t>臣</w:t>
      </w:r>
      <w:r>
        <w:t>密</w:t>
      </w:r>
      <w:r>
        <w:rPr>
          <w:spacing w:val="-3"/>
        </w:rPr>
        <w:t>谋</w:t>
      </w:r>
      <w:r>
        <w:rPr>
          <w:rFonts w:hint="eastAsia" w:ascii="KaiTi" w:hAnsi="KaiTi" w:eastAsia="KaiTi"/>
        </w:rPr>
        <w:t>:</w:t>
      </w:r>
      <w:r>
        <w:rPr>
          <w:spacing w:val="-3"/>
        </w:rPr>
        <w:t>国</w:t>
      </w:r>
      <w:r>
        <w:t>王</w:t>
      </w:r>
      <w:r>
        <w:rPr>
          <w:spacing w:val="-3"/>
        </w:rPr>
        <w:t>对</w:t>
      </w:r>
      <w:r>
        <w:t>我们并</w:t>
      </w:r>
      <w:r>
        <w:rPr>
          <w:spacing w:val="-3"/>
        </w:rPr>
        <w:t>不</w:t>
      </w:r>
      <w:r>
        <w:t>好</w:t>
      </w:r>
      <w:r>
        <w:rPr>
          <w:spacing w:val="-3"/>
        </w:rPr>
        <w:t>，</w:t>
      </w:r>
      <w:r>
        <w:t>我</w:t>
      </w:r>
      <w:r>
        <w:rPr>
          <w:spacing w:val="-3"/>
        </w:rPr>
        <w:t>们</w:t>
      </w:r>
      <w:r>
        <w:t>密</w:t>
      </w:r>
      <w:r>
        <w:rPr>
          <w:spacing w:val="-3"/>
        </w:rPr>
        <w:t>派</w:t>
      </w:r>
      <w:r>
        <w:t>杀</w:t>
      </w:r>
      <w:r>
        <w:rPr>
          <w:spacing w:val="-3"/>
        </w:rPr>
        <w:t>手</w:t>
      </w:r>
      <w:r>
        <w:t>把国</w:t>
      </w:r>
      <w:r>
        <w:rPr>
          <w:spacing w:val="-3"/>
        </w:rPr>
        <w:t>王</w:t>
      </w:r>
      <w:r>
        <w:t>杀</w:t>
      </w:r>
      <w:r>
        <w:rPr>
          <w:spacing w:val="-3"/>
        </w:rPr>
        <w:t>了</w:t>
      </w:r>
      <w:r>
        <w:t>。</w:t>
      </w:r>
      <w:r>
        <w:rPr>
          <w:spacing w:val="-3"/>
        </w:rPr>
        <w:t>有</w:t>
      </w:r>
      <w:r>
        <w:t>一</w:t>
      </w:r>
      <w:r>
        <w:rPr>
          <w:spacing w:val="-3"/>
        </w:rPr>
        <w:t>个</w:t>
      </w:r>
      <w:r>
        <w:t>忠</w:t>
      </w:r>
      <w:r>
        <w:rPr>
          <w:spacing w:val="-3"/>
        </w:rPr>
        <w:t>臣</w:t>
      </w:r>
      <w:r>
        <w:t>向国</w:t>
      </w:r>
      <w:r>
        <w:rPr>
          <w:spacing w:val="-3"/>
        </w:rPr>
        <w:t>王</w:t>
      </w:r>
      <w:r>
        <w:t>告</w:t>
      </w:r>
      <w:r>
        <w:rPr>
          <w:spacing w:val="-3"/>
        </w:rPr>
        <w:t>密</w:t>
      </w:r>
      <w:r>
        <w:t>，</w:t>
      </w:r>
      <w:r>
        <w:rPr>
          <w:spacing w:val="-3"/>
        </w:rPr>
        <w:t>国</w:t>
      </w:r>
      <w:r>
        <w:t>王</w:t>
      </w:r>
      <w:r>
        <w:rPr>
          <w:spacing w:val="-3"/>
        </w:rPr>
        <w:t>得</w:t>
      </w:r>
      <w:r>
        <w:t>知后，</w:t>
      </w:r>
      <w:r>
        <w:rPr>
          <w:spacing w:val="-3"/>
        </w:rPr>
        <w:t>怒</w:t>
      </w:r>
      <w:r>
        <w:t>发</w:t>
      </w:r>
      <w:r>
        <w:rPr>
          <w:spacing w:val="-3"/>
        </w:rPr>
        <w:t>冲</w:t>
      </w:r>
      <w:r>
        <w:t>冠</w:t>
      </w:r>
      <w:r>
        <w:rPr>
          <w:spacing w:val="-3"/>
        </w:rPr>
        <w:t>，</w:t>
      </w:r>
      <w:r>
        <w:t>立</w:t>
      </w:r>
      <w:r>
        <w:rPr>
          <w:spacing w:val="-3"/>
        </w:rPr>
        <w:t>即</w:t>
      </w:r>
      <w:r>
        <w:t>下</w:t>
      </w:r>
      <w:r>
        <w:rPr>
          <w:spacing w:val="-3"/>
        </w:rPr>
        <w:t>令</w:t>
      </w:r>
      <w:r>
        <w:t>逮捕</w:t>
      </w:r>
      <w:r>
        <w:rPr>
          <w:spacing w:val="-3"/>
        </w:rPr>
        <w:t>他</w:t>
      </w:r>
      <w:r>
        <w:t>们</w:t>
      </w:r>
      <w:r>
        <w:rPr>
          <w:spacing w:val="-3"/>
        </w:rPr>
        <w:t>，</w:t>
      </w:r>
      <w:r>
        <w:t>准</w:t>
      </w:r>
      <w:r>
        <w:rPr>
          <w:spacing w:val="-3"/>
        </w:rPr>
        <w:t>备</w:t>
      </w:r>
      <w:r>
        <w:t>将</w:t>
      </w:r>
      <w:r>
        <w:rPr>
          <w:spacing w:val="-3"/>
        </w:rPr>
        <w:t>他</w:t>
      </w:r>
      <w:r>
        <w:t>们</w:t>
      </w:r>
      <w:r>
        <w:rPr>
          <w:spacing w:val="-3"/>
        </w:rPr>
        <w:t>带</w:t>
      </w:r>
      <w:r>
        <w:t>到森</w:t>
      </w:r>
      <w:r>
        <w:rPr>
          <w:spacing w:val="-3"/>
        </w:rPr>
        <w:t>林</w:t>
      </w:r>
      <w:r>
        <w:t>中</w:t>
      </w:r>
      <w:r>
        <w:rPr>
          <w:spacing w:val="-3"/>
        </w:rPr>
        <w:t>去</w:t>
      </w:r>
      <w:r>
        <w:t>处</w:t>
      </w:r>
      <w:r>
        <w:rPr>
          <w:spacing w:val="-3"/>
        </w:rPr>
        <w:t>刑</w:t>
      </w:r>
      <w:r>
        <w:t>。</w:t>
      </w:r>
      <w:r>
        <w:rPr>
          <w:spacing w:val="-3"/>
        </w:rPr>
        <w:t>当</w:t>
      </w:r>
      <w:r>
        <w:t>时林中</w:t>
      </w:r>
      <w:r>
        <w:rPr>
          <w:spacing w:val="-3"/>
        </w:rPr>
        <w:t>苦</w:t>
      </w:r>
      <w:r>
        <w:t>行</w:t>
      </w:r>
      <w:r>
        <w:rPr>
          <w:rFonts w:hint="eastAsia" w:ascii="KaiTi" w:hAnsi="KaiTi" w:eastAsia="KaiTi"/>
        </w:rPr>
        <w:t>(Tapo</w:t>
      </w:r>
      <w:r>
        <w:rPr>
          <w:rFonts w:hint="eastAsia" w:ascii="KaiTi" w:hAnsi="KaiTi" w:eastAsia="KaiTi"/>
          <w:spacing w:val="23"/>
        </w:rPr>
        <w:t xml:space="preserve"> </w:t>
      </w:r>
      <w:r>
        <w:rPr>
          <w:rFonts w:hint="eastAsia" w:ascii="KaiTi" w:hAnsi="KaiTi" w:eastAsia="KaiTi"/>
        </w:rPr>
        <w:t>Kamma)</w:t>
      </w:r>
      <w:r>
        <w:rPr>
          <w:spacing w:val="-3"/>
        </w:rPr>
        <w:t>的</w:t>
      </w:r>
      <w:r>
        <w:t>仙人</w:t>
      </w:r>
      <w:r>
        <w:rPr>
          <w:spacing w:val="-3"/>
        </w:rPr>
        <w:t>见</w:t>
      </w:r>
      <w:r>
        <w:t>了</w:t>
      </w:r>
      <w:r>
        <w:rPr>
          <w:spacing w:val="-3"/>
        </w:rPr>
        <w:t>之</w:t>
      </w:r>
      <w:r>
        <w:t>后</w:t>
      </w:r>
      <w:r>
        <w:rPr>
          <w:spacing w:val="-3"/>
        </w:rPr>
        <w:t>，</w:t>
      </w:r>
      <w:r>
        <w:t>设</w:t>
      </w:r>
      <w:r>
        <w:rPr>
          <w:spacing w:val="-3"/>
        </w:rPr>
        <w:t>了</w:t>
      </w:r>
      <w:r>
        <w:t>个</w:t>
      </w:r>
      <w:r>
        <w:rPr>
          <w:spacing w:val="-3"/>
        </w:rPr>
        <w:t>方</w:t>
      </w:r>
      <w:r>
        <w:t>便法</w:t>
      </w:r>
      <w:r>
        <w:rPr>
          <w:spacing w:val="-3"/>
        </w:rPr>
        <w:t>，</w:t>
      </w:r>
      <w:r>
        <w:t>把</w:t>
      </w:r>
      <w:r>
        <w:rPr>
          <w:spacing w:val="-3"/>
        </w:rPr>
        <w:t>五</w:t>
      </w:r>
      <w:r>
        <w:t>百</w:t>
      </w:r>
      <w:r>
        <w:rPr>
          <w:spacing w:val="-3"/>
        </w:rPr>
        <w:t>大</w:t>
      </w:r>
      <w:r>
        <w:t>臣</w:t>
      </w:r>
      <w:r>
        <w:rPr>
          <w:spacing w:val="-3"/>
        </w:rPr>
        <w:t>救</w:t>
      </w:r>
      <w:r>
        <w:t>了下来</w:t>
      </w:r>
      <w:r>
        <w:rPr>
          <w:spacing w:val="-3"/>
        </w:rPr>
        <w:t>，</w:t>
      </w:r>
      <w:r>
        <w:t>带</w:t>
      </w:r>
      <w:r>
        <w:rPr>
          <w:spacing w:val="-3"/>
        </w:rPr>
        <w:t>回</w:t>
      </w:r>
      <w:r>
        <w:t>苦</w:t>
      </w:r>
      <w:r>
        <w:rPr>
          <w:spacing w:val="-3"/>
        </w:rPr>
        <w:t>行</w:t>
      </w:r>
      <w:r>
        <w:t>的</w:t>
      </w:r>
      <w:r>
        <w:rPr>
          <w:spacing w:val="-3"/>
        </w:rPr>
        <w:t>林</w:t>
      </w:r>
      <w:r>
        <w:t>中</w:t>
      </w:r>
      <w:r>
        <w:rPr>
          <w:spacing w:val="-3"/>
        </w:rPr>
        <w:t>出</w:t>
      </w:r>
      <w:r>
        <w:t>家。</w:t>
      </w:r>
      <w:r>
        <w:rPr>
          <w:spacing w:val="-3"/>
        </w:rPr>
        <w:t>他</w:t>
      </w:r>
      <w:r>
        <w:t>们</w:t>
      </w:r>
      <w:r>
        <w:rPr>
          <w:spacing w:val="-3"/>
        </w:rPr>
        <w:t>依</w:t>
      </w:r>
      <w:r>
        <w:t>教</w:t>
      </w:r>
      <w:r>
        <w:rPr>
          <w:spacing w:val="-3"/>
        </w:rPr>
        <w:t>言</w:t>
      </w:r>
      <w:r>
        <w:t>精</w:t>
      </w:r>
      <w:r>
        <w:rPr>
          <w:spacing w:val="-3"/>
        </w:rPr>
        <w:t>进</w:t>
      </w:r>
      <w:r>
        <w:t>修</w:t>
      </w:r>
      <w:r>
        <w:rPr>
          <w:spacing w:val="-3"/>
        </w:rPr>
        <w:t>持</w:t>
      </w:r>
      <w:r>
        <w:t>，得</w:t>
      </w:r>
      <w:r>
        <w:rPr>
          <w:spacing w:val="-3"/>
        </w:rPr>
        <w:t>到</w:t>
      </w:r>
      <w:r>
        <w:t>了</w:t>
      </w:r>
      <w:r>
        <w:rPr>
          <w:spacing w:val="-3"/>
        </w:rPr>
        <w:t>四</w:t>
      </w:r>
      <w:r>
        <w:t>禅</w:t>
      </w:r>
      <w:r>
        <w:rPr>
          <w:spacing w:val="-3"/>
        </w:rPr>
        <w:t>五</w:t>
      </w:r>
      <w:r>
        <w:t>通</w:t>
      </w:r>
      <w:r>
        <w:rPr>
          <w:spacing w:val="-3"/>
        </w:rPr>
        <w:t>。</w:t>
      </w:r>
      <w:r>
        <w:t>诸比丘</w:t>
      </w:r>
      <w:r>
        <w:rPr>
          <w:spacing w:val="-3"/>
        </w:rPr>
        <w:t>，</w:t>
      </w:r>
      <w:r>
        <w:t>当</w:t>
      </w:r>
      <w:r>
        <w:rPr>
          <w:spacing w:val="-3"/>
        </w:rPr>
        <w:t>时</w:t>
      </w:r>
      <w:r>
        <w:t>的</w:t>
      </w:r>
      <w:r>
        <w:rPr>
          <w:spacing w:val="-3"/>
        </w:rPr>
        <w:t>仙</w:t>
      </w:r>
      <w:r>
        <w:t>人</w:t>
      </w:r>
      <w:r>
        <w:rPr>
          <w:spacing w:val="-3"/>
        </w:rPr>
        <w:t>就</w:t>
      </w:r>
      <w:r>
        <w:t>是</w:t>
      </w:r>
      <w:r>
        <w:rPr>
          <w:spacing w:val="-3"/>
        </w:rPr>
        <w:t>现</w:t>
      </w:r>
      <w:r>
        <w:t>在行</w:t>
      </w:r>
      <w:r>
        <w:rPr>
          <w:spacing w:val="-3"/>
        </w:rPr>
        <w:t>持</w:t>
      </w:r>
      <w:r>
        <w:t>菩</w:t>
      </w:r>
      <w:r>
        <w:rPr>
          <w:spacing w:val="-3"/>
        </w:rPr>
        <w:t>提</w:t>
      </w:r>
      <w:r>
        <w:t>的</w:t>
      </w:r>
      <w:r>
        <w:rPr>
          <w:spacing w:val="-3"/>
        </w:rPr>
        <w:t>我</w:t>
      </w:r>
      <w:r>
        <w:t>，</w:t>
      </w:r>
      <w:r>
        <w:rPr>
          <w:spacing w:val="-3"/>
        </w:rPr>
        <w:t>当</w:t>
      </w:r>
      <w:r>
        <w:t>时</w:t>
      </w:r>
      <w:r>
        <w:rPr>
          <w:spacing w:val="-3"/>
        </w:rPr>
        <w:t>的</w:t>
      </w:r>
      <w:r>
        <w:t>五百</w:t>
      </w:r>
      <w:r>
        <w:rPr>
          <w:spacing w:val="-3"/>
        </w:rPr>
        <w:t>大</w:t>
      </w:r>
      <w:r>
        <w:t>臣</w:t>
      </w:r>
      <w:r>
        <w:rPr>
          <w:spacing w:val="-3"/>
        </w:rPr>
        <w:t>，</w:t>
      </w:r>
      <w:r>
        <w:t>就</w:t>
      </w:r>
      <w:r>
        <w:rPr>
          <w:spacing w:val="-3"/>
        </w:rPr>
        <w:t>是</w:t>
      </w:r>
      <w:r>
        <w:t>现</w:t>
      </w:r>
      <w:r>
        <w:rPr>
          <w:spacing w:val="-3"/>
        </w:rPr>
        <w:t>在</w:t>
      </w:r>
      <w:r>
        <w:t>的五百</w:t>
      </w:r>
      <w:r>
        <w:rPr>
          <w:spacing w:val="-3"/>
        </w:rPr>
        <w:t>野</w:t>
      </w:r>
      <w:r>
        <w:t>蛮</w:t>
      </w:r>
      <w:r>
        <w:rPr>
          <w:spacing w:val="-3"/>
        </w:rPr>
        <w:t>人</w:t>
      </w:r>
      <w:r>
        <w:t>，</w:t>
      </w:r>
      <w:r>
        <w:rPr>
          <w:spacing w:val="-3"/>
        </w:rPr>
        <w:t>当</w:t>
      </w:r>
      <w:r>
        <w:t>时</w:t>
      </w:r>
      <w:r>
        <w:rPr>
          <w:spacing w:val="-3"/>
        </w:rPr>
        <w:t>是</w:t>
      </w:r>
      <w:r>
        <w:t>在</w:t>
      </w:r>
      <w:r>
        <w:rPr>
          <w:spacing w:val="-3"/>
        </w:rPr>
        <w:t>他</w:t>
      </w:r>
      <w:r>
        <w:t>们遇</w:t>
      </w:r>
      <w:r>
        <w:rPr>
          <w:spacing w:val="-3"/>
        </w:rPr>
        <w:t>到</w:t>
      </w:r>
      <w:r>
        <w:t>命</w:t>
      </w:r>
      <w:r>
        <w:rPr>
          <w:spacing w:val="-3"/>
        </w:rPr>
        <w:t>难</w:t>
      </w:r>
      <w:r>
        <w:t>时</w:t>
      </w:r>
      <w:r>
        <w:rPr>
          <w:spacing w:val="-3"/>
        </w:rPr>
        <w:t>，</w:t>
      </w:r>
      <w:r>
        <w:t>我</w:t>
      </w:r>
      <w:r>
        <w:rPr>
          <w:spacing w:val="-3"/>
        </w:rPr>
        <w:t>救</w:t>
      </w:r>
      <w:r>
        <w:t>了</w:t>
      </w:r>
      <w:r>
        <w:rPr>
          <w:spacing w:val="-3"/>
        </w:rPr>
        <w:t>他</w:t>
      </w:r>
      <w:r>
        <w:t>们，</w:t>
      </w:r>
      <w:r>
        <w:rPr>
          <w:spacing w:val="-3"/>
        </w:rPr>
        <w:t>使</w:t>
      </w:r>
      <w:r>
        <w:t>他</w:t>
      </w:r>
      <w:r>
        <w:rPr>
          <w:spacing w:val="-3"/>
        </w:rPr>
        <w:t>们</w:t>
      </w:r>
      <w:r>
        <w:t>得</w:t>
      </w:r>
      <w:r>
        <w:rPr>
          <w:spacing w:val="-3"/>
        </w:rPr>
        <w:t>到</w:t>
      </w:r>
      <w:r>
        <w:t>四</w:t>
      </w:r>
      <w:r>
        <w:rPr>
          <w:spacing w:val="-3"/>
        </w:rPr>
        <w:t>禅</w:t>
      </w:r>
      <w:r>
        <w:t>五通，</w:t>
      </w:r>
      <w:r>
        <w:rPr>
          <w:spacing w:val="-3"/>
        </w:rPr>
        <w:t>现</w:t>
      </w:r>
      <w:r>
        <w:t>在</w:t>
      </w:r>
      <w:r>
        <w:rPr>
          <w:spacing w:val="-3"/>
        </w:rPr>
        <w:t>也</w:t>
      </w:r>
      <w:r>
        <w:t>是</w:t>
      </w:r>
      <w:r>
        <w:rPr>
          <w:spacing w:val="-3"/>
        </w:rPr>
        <w:t>在</w:t>
      </w:r>
      <w:r>
        <w:t>他</w:t>
      </w:r>
      <w:r>
        <w:rPr>
          <w:spacing w:val="-3"/>
        </w:rPr>
        <w:t>们</w:t>
      </w:r>
      <w:r>
        <w:t>遇</w:t>
      </w:r>
      <w:r>
        <w:rPr>
          <w:spacing w:val="-3"/>
        </w:rPr>
        <w:t>到</w:t>
      </w:r>
      <w:r>
        <w:t>命难</w:t>
      </w:r>
      <w:r>
        <w:rPr>
          <w:spacing w:val="-3"/>
        </w:rPr>
        <w:t>时</w:t>
      </w:r>
      <w:r>
        <w:t>我</w:t>
      </w:r>
      <w:r>
        <w:rPr>
          <w:spacing w:val="-3"/>
        </w:rPr>
        <w:t>救</w:t>
      </w:r>
      <w:r>
        <w:t>了</w:t>
      </w:r>
      <w:r>
        <w:rPr>
          <w:spacing w:val="-3"/>
        </w:rPr>
        <w:t>他</w:t>
      </w:r>
      <w:r>
        <w:t>们</w:t>
      </w:r>
      <w:r>
        <w:rPr>
          <w:spacing w:val="-3"/>
        </w:rPr>
        <w:t>，</w:t>
      </w:r>
      <w:r>
        <w:t>使</w:t>
      </w:r>
      <w:r>
        <w:rPr>
          <w:spacing w:val="-3"/>
        </w:rPr>
        <w:t>他</w:t>
      </w:r>
      <w:r>
        <w:t>们得</w:t>
      </w:r>
      <w:r>
        <w:rPr>
          <w:spacing w:val="-3"/>
        </w:rPr>
        <w:t>到</w:t>
      </w:r>
      <w:r>
        <w:t>究</w:t>
      </w:r>
      <w:r>
        <w:rPr>
          <w:spacing w:val="-3"/>
        </w:rPr>
        <w:t>竟</w:t>
      </w:r>
      <w:r>
        <w:t>涅</w:t>
      </w:r>
      <w:r>
        <w:tab/>
      </w:r>
      <w:r>
        <w:t>。</w:t>
      </w:r>
      <w:r>
        <w:rPr>
          <w:spacing w:val="-3"/>
        </w:rPr>
        <w:t>还</w:t>
      </w:r>
      <w:r>
        <w:rPr>
          <w:spacing w:val="-17"/>
        </w:rPr>
        <w:t>有</w:t>
      </w:r>
      <w:r>
        <w:t>一段</w:t>
      </w:r>
      <w:r>
        <w:rPr>
          <w:spacing w:val="-3"/>
        </w:rPr>
        <w:t>因</w:t>
      </w:r>
      <w:r>
        <w:t>缘</w:t>
      </w:r>
      <w:r>
        <w:rPr>
          <w:spacing w:val="-3"/>
        </w:rPr>
        <w:t>，</w:t>
      </w:r>
      <w:r>
        <w:t>他</w:t>
      </w:r>
      <w:r>
        <w:rPr>
          <w:spacing w:val="-3"/>
        </w:rPr>
        <w:t>们</w:t>
      </w:r>
      <w:r>
        <w:t>在</w:t>
      </w:r>
      <w:r>
        <w:rPr>
          <w:spacing w:val="-3"/>
        </w:rPr>
        <w:t>人</w:t>
      </w:r>
      <w:r>
        <w:t>天</w:t>
      </w:r>
      <w:r>
        <w:rPr>
          <w:spacing w:val="-3"/>
        </w:rPr>
        <w:t>导</w:t>
      </w:r>
      <w:r>
        <w:t>师、</w:t>
      </w:r>
      <w:r>
        <w:rPr>
          <w:spacing w:val="-3"/>
        </w:rPr>
        <w:t>如</w:t>
      </w:r>
      <w:r>
        <w:t>来</w:t>
      </w:r>
      <w:r>
        <w:rPr>
          <w:spacing w:val="-3"/>
        </w:rPr>
        <w:t>、</w:t>
      </w:r>
      <w:r>
        <w:t>正</w:t>
      </w:r>
      <w:r>
        <w:rPr>
          <w:spacing w:val="-3"/>
        </w:rPr>
        <w:t>等</w:t>
      </w:r>
      <w:r>
        <w:t>觉</w:t>
      </w:r>
      <w:r>
        <w:rPr>
          <w:spacing w:val="-3"/>
        </w:rPr>
        <w:t>迦</w:t>
      </w:r>
      <w:r>
        <w:t>叶</w:t>
      </w:r>
      <w:r>
        <w:rPr>
          <w:spacing w:val="-3"/>
        </w:rPr>
        <w:t>佛</w:t>
      </w:r>
      <w:r>
        <w:t>时出</w:t>
      </w:r>
      <w:r>
        <w:rPr>
          <w:spacing w:val="-3"/>
        </w:rPr>
        <w:t>家</w:t>
      </w:r>
      <w:r>
        <w:t>，</w:t>
      </w:r>
      <w:r>
        <w:rPr>
          <w:spacing w:val="-3"/>
        </w:rPr>
        <w:t>调</w:t>
      </w:r>
      <w:r>
        <w:t>伏</w:t>
      </w:r>
      <w:r>
        <w:rPr>
          <w:spacing w:val="-3"/>
        </w:rPr>
        <w:t>诸</w:t>
      </w:r>
      <w:r>
        <w:t>根</w:t>
      </w:r>
      <w:r>
        <w:rPr>
          <w:spacing w:val="-3"/>
        </w:rPr>
        <w:t>，</w:t>
      </w:r>
      <w:r>
        <w:t>所以今</w:t>
      </w:r>
      <w:r>
        <w:rPr>
          <w:spacing w:val="-3"/>
        </w:rPr>
        <w:t>生</w:t>
      </w:r>
      <w:r>
        <w:t>得</w:t>
      </w:r>
      <w:r>
        <w:rPr>
          <w:spacing w:val="-3"/>
        </w:rPr>
        <w:t>到</w:t>
      </w:r>
      <w:r>
        <w:t>解</w:t>
      </w:r>
      <w:r>
        <w:rPr>
          <w:spacing w:val="-3"/>
        </w:rPr>
        <w:t>脱</w:t>
      </w:r>
      <w:r>
        <w:t>也</w:t>
      </w:r>
      <w:r>
        <w:rPr>
          <w:spacing w:val="-108"/>
        </w:rPr>
        <w:t>。</w:t>
      </w:r>
      <w:r>
        <w:t>”</w:t>
      </w:r>
      <w:r>
        <w:rPr>
          <w:spacing w:val="-3"/>
        </w:rPr>
        <w:t>世尊</w:t>
      </w:r>
      <w:r>
        <w:t>如是</w:t>
      </w:r>
      <w:r>
        <w:rPr>
          <w:spacing w:val="-3"/>
        </w:rPr>
        <w:t>宣</w:t>
      </w:r>
      <w:r>
        <w:t>说。</w:t>
      </w:r>
    </w:p>
    <w:p>
      <w:pPr>
        <w:pStyle w:val="2"/>
        <w:ind w:left="0"/>
        <w:rPr>
          <w:sz w:val="20"/>
        </w:rPr>
      </w:pPr>
    </w:p>
    <w:p>
      <w:pPr>
        <w:pStyle w:val="2"/>
        <w:ind w:left="0"/>
        <w:rPr>
          <w:sz w:val="20"/>
        </w:rPr>
      </w:pPr>
    </w:p>
    <w:p>
      <w:pPr>
        <w:pStyle w:val="2"/>
        <w:ind w:left="0"/>
        <w:rPr>
          <w:sz w:val="20"/>
        </w:rPr>
      </w:pPr>
    </w:p>
    <w:p>
      <w:pPr>
        <w:pStyle w:val="7"/>
        <w:numPr>
          <w:ilvl w:val="0"/>
          <w:numId w:val="11"/>
        </w:numPr>
        <w:tabs>
          <w:tab w:val="left" w:pos="642"/>
        </w:tabs>
        <w:spacing w:before="166" w:after="0" w:line="240" w:lineRule="auto"/>
        <w:ind w:left="641" w:right="0" w:hanging="530"/>
        <w:jc w:val="left"/>
        <w:rPr>
          <w:sz w:val="21"/>
        </w:rPr>
      </w:pPr>
      <w:r>
        <w:rPr>
          <w:spacing w:val="-2"/>
          <w:sz w:val="21"/>
        </w:rPr>
        <w:t>食肉鬼</w:t>
      </w:r>
    </w:p>
    <w:p>
      <w:pPr>
        <w:pStyle w:val="2"/>
        <w:tabs>
          <w:tab w:val="left" w:pos="1374"/>
        </w:tabs>
        <w:spacing w:before="43"/>
      </w:pPr>
      <w:r>
        <w:t>—世</w:t>
      </w:r>
      <w:r>
        <w:rPr>
          <w:spacing w:val="-3"/>
        </w:rPr>
        <w:t>尊</w:t>
      </w:r>
      <w:r>
        <w:t>调化</w:t>
      </w:r>
      <w:r>
        <w:tab/>
      </w:r>
      <w:r>
        <w:rPr>
          <w:spacing w:val="-3"/>
        </w:rPr>
        <w:t>千</w:t>
      </w:r>
      <w:r>
        <w:t>食</w:t>
      </w:r>
      <w:r>
        <w:rPr>
          <w:spacing w:val="-3"/>
        </w:rPr>
        <w:t>肉</w:t>
      </w:r>
      <w:r>
        <w:t>鬼</w:t>
      </w:r>
    </w:p>
    <w:p>
      <w:pPr>
        <w:pStyle w:val="2"/>
        <w:spacing w:before="9"/>
        <w:ind w:left="0"/>
        <w:rPr>
          <w:sz w:val="27"/>
        </w:rPr>
      </w:pPr>
    </w:p>
    <w:p>
      <w:pPr>
        <w:pStyle w:val="2"/>
        <w:spacing w:before="1" w:line="278" w:lineRule="auto"/>
        <w:ind w:right="1786" w:firstLine="422"/>
      </w:pPr>
      <w:r>
        <w:rPr>
          <w:spacing w:val="-3"/>
        </w:rPr>
        <w:t>一时，佛在王舍城。在王舍城与舍卫城之间的森林里有一千个食肉 鬼，天天对玛嘎达和果沙拉之间的行人作害。后来，萨迦国王</w:t>
      </w:r>
      <w:r>
        <w:t>（</w:t>
      </w:r>
      <w:r>
        <w:rPr>
          <w:spacing w:val="-3"/>
        </w:rPr>
        <w:t>即胜光国王）派使者告诉影胜国王</w:t>
      </w:r>
      <w:r>
        <w:rPr>
          <w:rFonts w:hint="eastAsia" w:ascii="KaiTi" w:hAnsi="KaiTi" w:eastAsia="KaiTi"/>
        </w:rPr>
        <w:t>:</w:t>
      </w:r>
      <w:r>
        <w:rPr>
          <w:spacing w:val="-3"/>
        </w:rPr>
        <w:t>“陛下，两国之间的森林中有一千个食肉鬼， 经常作害于来往的行路人，请陛下祈求贵国的释迦世尊，以方便法度化它</w:t>
      </w:r>
      <w:r>
        <w:rPr>
          <w:spacing w:val="-72"/>
          <w:w w:val="100"/>
        </w:rPr>
        <w:t>们。”</w:t>
      </w:r>
      <w:r>
        <w:rPr>
          <w:spacing w:val="-3"/>
          <w:w w:val="100"/>
        </w:rPr>
        <w:t>（</w:t>
      </w:r>
      <w:r>
        <w:rPr>
          <w:spacing w:val="-2"/>
          <w:w w:val="100"/>
        </w:rPr>
        <w:t>译者</w:t>
      </w:r>
      <w:r>
        <w:rPr>
          <w:rFonts w:hint="eastAsia" w:ascii="KaiTi" w:hAnsi="KaiTi" w:eastAsia="KaiTi"/>
          <w:w w:val="100"/>
        </w:rPr>
        <w:t>:</w:t>
      </w:r>
      <w:r>
        <w:rPr>
          <w:spacing w:val="-3"/>
          <w:w w:val="100"/>
        </w:rPr>
        <w:t>这里有个缘起，遍知的释迦世尊是无所不知的，但国王不</w:t>
      </w:r>
    </w:p>
    <w:p>
      <w:pPr>
        <w:pStyle w:val="2"/>
        <w:spacing w:line="278" w:lineRule="auto"/>
        <w:ind w:right="1680"/>
      </w:pPr>
      <w:r>
        <w:rPr>
          <w:spacing w:val="-3"/>
        </w:rPr>
        <w:t>祈求，世尊显现不知道，祈求后才去度化的。象我们学院里，上师也是全知者，若没有人向上师禀白或劝请某事，一般不会显神通，不会不请自说</w:t>
      </w:r>
      <w:r>
        <w:rPr>
          <w:spacing w:val="-55"/>
        </w:rPr>
        <w:t>的。</w:t>
      </w:r>
      <w:r>
        <w:rPr>
          <w:spacing w:val="-3"/>
        </w:rPr>
        <w:t>）影胜国王听后，马上去世尊前恭敬顶礼，世尊对他宣说了佛法的教 理，赞叹了佛法的功德，影胜国王欢喜信受，再禀白世尊</w:t>
      </w:r>
      <w:r>
        <w:rPr>
          <w:rFonts w:hint="eastAsia" w:ascii="KaiTi" w:hAnsi="KaiTi" w:eastAsia="KaiTi"/>
        </w:rPr>
        <w:t>:</w:t>
      </w:r>
      <w:r>
        <w:rPr>
          <w:spacing w:val="-2"/>
        </w:rPr>
        <w:t xml:space="preserve">“慈悲的世尊， </w:t>
      </w:r>
      <w:r>
        <w:rPr>
          <w:spacing w:val="-3"/>
        </w:rPr>
        <w:t>您以前调伏了嘎哦、得嘎等许多恶龙，也调伏了桌涅等夜叉，现在玛嘎达和果沙拉之间有一千个食肉鬼，已经害了很多众生，祈请大慈大悲的世尊</w:t>
      </w:r>
      <w:r>
        <w:rPr>
          <w:spacing w:val="-12"/>
        </w:rPr>
        <w:t>调化它们。”世尊默许了。影胜国王得到世尊的默许后，恭敬作礼而去。</w:t>
      </w:r>
    </w:p>
    <w:p>
      <w:pPr>
        <w:pStyle w:val="2"/>
        <w:spacing w:line="278" w:lineRule="auto"/>
        <w:ind w:right="1786" w:firstLine="422"/>
      </w:pPr>
      <w:r>
        <w:rPr>
          <w:spacing w:val="-3"/>
        </w:rPr>
        <w:t>一天，世尊观知调化一千食肉鬼的因缘已成熟，刹那间从王舍城来 到了食肉鬼所在的森林中，它们看到世尊远远地向它们走来，个个丑形毕露，凶狠地扑向世尊，欲以加害。世尊随即发了一个世间心，想</w:t>
      </w:r>
      <w:r>
        <w:rPr>
          <w:rFonts w:hint="eastAsia" w:ascii="KaiTi" w:eastAsia="KaiTi"/>
          <w:spacing w:val="-3"/>
        </w:rPr>
        <w:t>:</w:t>
      </w:r>
      <w:r>
        <w:rPr>
          <w:spacing w:val="-2"/>
        </w:rPr>
        <w:t>现在多</w:t>
      </w:r>
      <w:r>
        <w:rPr>
          <w:spacing w:val="-3"/>
        </w:rPr>
        <w:t>闻天子等所有夜叉能来我面前该多好啊！念毕，多闻天子等所有夜叉立刻</w:t>
      </w:r>
    </w:p>
    <w:p>
      <w:pPr>
        <w:pStyle w:val="2"/>
        <w:spacing w:line="278" w:lineRule="auto"/>
        <w:ind w:right="1574"/>
      </w:pPr>
      <w:r>
        <w:rPr>
          <w:spacing w:val="-3"/>
        </w:rPr>
        <w:t>来到了世尊前恭敬顶礼。因为它们是专门降伏食肉鬼的，一见那些食肉鬼， 不由自主地想害它们，一千个食肉鬼见势不妙，心惊胆颤地往回逃，世尊 作个加持，使周围炽火盛燃，让它们想逃而逃不脱，返回又有可怕的夜叉。</w:t>
      </w:r>
    </w:p>
    <w:p>
      <w:pPr>
        <w:spacing w:after="0" w:line="278" w:lineRule="auto"/>
        <w:sectPr>
          <w:pgSz w:w="11910" w:h="16840"/>
          <w:pgMar w:top="1400" w:right="1640" w:bottom="280" w:left="1640" w:header="720" w:footer="720" w:gutter="0"/>
        </w:sectPr>
      </w:pPr>
    </w:p>
    <w:p>
      <w:pPr>
        <w:pStyle w:val="2"/>
        <w:spacing w:before="44" w:line="278" w:lineRule="auto"/>
        <w:ind w:right="1785"/>
      </w:pPr>
      <w:r>
        <w:rPr>
          <w:spacing w:val="-3"/>
        </w:rPr>
        <w:t>无奈，它们只有求救于世尊，世尊说</w:t>
      </w:r>
      <w:r>
        <w:rPr>
          <w:rFonts w:hint="eastAsia" w:ascii="KaiTi" w:hAnsi="KaiTi" w:eastAsia="KaiTi"/>
        </w:rPr>
        <w:t>:</w:t>
      </w:r>
      <w:r>
        <w:rPr>
          <w:spacing w:val="-3"/>
        </w:rPr>
        <w:t>“你们以前世的恶业，今生报为食肉鬼，今生中你们又害了那么多众生，后世你们将生于何处？受什么样的</w:t>
      </w:r>
      <w:r>
        <w:rPr>
          <w:spacing w:val="-12"/>
        </w:rPr>
        <w:t>果报？你们应该深思一番。”一千个食肉鬼又祈求</w:t>
      </w:r>
      <w:r>
        <w:rPr>
          <w:rFonts w:hint="eastAsia" w:ascii="KaiTi" w:hAnsi="KaiTi" w:eastAsia="KaiTi"/>
          <w:spacing w:val="-3"/>
        </w:rPr>
        <w:t>:</w:t>
      </w:r>
      <w:r>
        <w:rPr>
          <w:spacing w:val="-3"/>
        </w:rPr>
        <w:t xml:space="preserve">“世尊如何吩咐，我 </w:t>
      </w:r>
      <w:r>
        <w:rPr>
          <w:spacing w:val="-12"/>
        </w:rPr>
        <w:t>们都依教奉行。”它们遵佛教言，欢喜地在世尊前皈依受戒，世尊为它们</w:t>
      </w:r>
      <w:r>
        <w:rPr>
          <w:spacing w:val="-6"/>
        </w:rPr>
        <w:t>传了相应的法，就返回了。它们从此再也不害任何众生了，常常善待过路</w:t>
      </w:r>
    </w:p>
    <w:p>
      <w:pPr>
        <w:pStyle w:val="2"/>
        <w:spacing w:line="278" w:lineRule="auto"/>
        <w:ind w:right="1682"/>
      </w:pPr>
      <w:r>
        <w:rPr>
          <w:spacing w:val="-1"/>
        </w:rPr>
        <w:t>的人们</w:t>
      </w:r>
      <w:r>
        <w:rPr>
          <w:rFonts w:hint="eastAsia" w:ascii="KaiTi" w:eastAsia="KaiTi"/>
        </w:rPr>
        <w:t>:</w:t>
      </w:r>
      <w:r>
        <w:rPr>
          <w:spacing w:val="-3"/>
        </w:rPr>
        <w:t>缺水的送水、缺食的送食、迷路的引路等等，给过路人各种方便。两地的人们知道这些食肉鬼的善举后，都感到稀有</w:t>
      </w:r>
      <w:r>
        <w:rPr>
          <w:rFonts w:hint="eastAsia" w:ascii="KaiTi" w:eastAsia="KaiTi"/>
        </w:rPr>
        <w:t>:</w:t>
      </w:r>
      <w:r>
        <w:rPr>
          <w:spacing w:val="-3"/>
        </w:rPr>
        <w:t>由害人转变成助人。 同时传扬并赞叹世尊不可思议的威力。</w:t>
      </w:r>
    </w:p>
    <w:p>
      <w:pPr>
        <w:pStyle w:val="2"/>
        <w:spacing w:line="278" w:lineRule="auto"/>
        <w:ind w:right="1786" w:firstLine="422"/>
      </w:pPr>
      <w:r>
        <w:rPr>
          <w:spacing w:val="-3"/>
        </w:rPr>
        <w:t>诸比丘白言</w:t>
      </w:r>
      <w:r>
        <w:rPr>
          <w:rFonts w:hint="eastAsia" w:ascii="KaiTi" w:hAnsi="KaiTi" w:eastAsia="KaiTi"/>
        </w:rPr>
        <w:t>:</w:t>
      </w:r>
      <w:r>
        <w:rPr>
          <w:spacing w:val="-3"/>
        </w:rPr>
        <w:t>“世尊调化了一千食肉鬼，使其皈依受戒，饶益了无量</w:t>
      </w:r>
      <w:r>
        <w:rPr>
          <w:spacing w:val="-19"/>
          <w:w w:val="100"/>
        </w:rPr>
        <w:t>众生！”世尊曰</w:t>
      </w:r>
      <w:r>
        <w:rPr>
          <w:rFonts w:hint="eastAsia" w:ascii="KaiTi" w:hAnsi="KaiTi" w:eastAsia="KaiTi"/>
          <w:spacing w:val="-3"/>
          <w:w w:val="100"/>
        </w:rPr>
        <w:t>:</w:t>
      </w:r>
      <w:r>
        <w:rPr>
          <w:spacing w:val="-3"/>
          <w:w w:val="100"/>
        </w:rPr>
        <w:t xml:space="preserve">“不仅是现在，以前我也使他们断除恶行，行持十善。 </w:t>
      </w:r>
      <w:r>
        <w:rPr>
          <w:spacing w:val="-3"/>
        </w:rPr>
        <w:t>以前也是在这两个城市之间有很多食肉鬼，杀害了很多人。当时，王舍城的一位苦行仙人，见到它们如此造恶业，便发心调伏它们，使它们皈依并行持十善。当时的仙人就是现在行持菩提的我，当时的食肉鬼就是现在的</w:t>
      </w:r>
      <w:r>
        <w:rPr>
          <w:spacing w:val="-7"/>
        </w:rPr>
        <w:t>一千个食肉鬼，当时我也是使它们断恶行善，今生亦如是。”</w:t>
      </w:r>
    </w:p>
    <w:p>
      <w:pPr>
        <w:pStyle w:val="2"/>
      </w:pPr>
      <w:r>
        <w:rPr>
          <w:rFonts w:hint="eastAsia" w:ascii="KaiTi" w:eastAsia="KaiTi"/>
        </w:rPr>
        <w:t>(114)</w:t>
      </w:r>
      <w:r>
        <w:t>）王布果</w:t>
      </w:r>
    </w:p>
    <w:p>
      <w:pPr>
        <w:pStyle w:val="2"/>
        <w:tabs>
          <w:tab w:val="left" w:pos="1374"/>
        </w:tabs>
        <w:spacing w:before="42"/>
      </w:pPr>
      <w:r>
        <w:t>—杀</w:t>
      </w:r>
      <w:r>
        <w:rPr>
          <w:spacing w:val="-3"/>
        </w:rPr>
        <w:t>五</w:t>
      </w:r>
      <w:r>
        <w:t>千人</w:t>
      </w:r>
      <w:r>
        <w:tab/>
      </w:r>
      <w:r>
        <w:rPr>
          <w:spacing w:val="-3"/>
        </w:rPr>
        <w:t>今</w:t>
      </w:r>
      <w:r>
        <w:t>得</w:t>
      </w:r>
      <w:r>
        <w:rPr>
          <w:spacing w:val="-3"/>
        </w:rPr>
        <w:t>圣</w:t>
      </w:r>
      <w:r>
        <w:t>果</w:t>
      </w:r>
    </w:p>
    <w:p>
      <w:pPr>
        <w:pStyle w:val="2"/>
        <w:spacing w:before="9"/>
        <w:ind w:left="0"/>
        <w:rPr>
          <w:sz w:val="27"/>
        </w:rPr>
      </w:pPr>
    </w:p>
    <w:p>
      <w:pPr>
        <w:pStyle w:val="2"/>
        <w:spacing w:line="278" w:lineRule="auto"/>
        <w:ind w:right="1995" w:firstLine="422"/>
      </w:pPr>
      <w:r>
        <w:t>一时，佛在王舍城。广严城有一位非常出名的王布果大师，他精通箭术，有五百个扎德沃的人随从他学习箭术，他的名望非常高。</w:t>
      </w:r>
    </w:p>
    <w:p>
      <w:pPr>
        <w:pStyle w:val="2"/>
        <w:spacing w:line="278" w:lineRule="auto"/>
        <w:ind w:right="1786" w:firstLine="422"/>
      </w:pPr>
      <w:r>
        <w:rPr>
          <w:spacing w:val="-3"/>
        </w:rPr>
        <w:t>后来，王舍城与广严城不合，王舍城四大军队进攻广严城。王布果 得知后，马上率五百学徒驰骋战场，杀败了王舍城的四大军队，王舍城连续发动五次进攻，五次都失败了。王布果英勇善战，一连杀死了五千人。王舍城人向世尊祈求</w:t>
      </w:r>
      <w:r>
        <w:rPr>
          <w:rFonts w:hint="eastAsia" w:ascii="KaiTi" w:hAnsi="KaiTi" w:eastAsia="KaiTi"/>
        </w:rPr>
        <w:t>:</w:t>
      </w:r>
      <w:r>
        <w:rPr>
          <w:spacing w:val="-3"/>
        </w:rPr>
        <w:t>“世尊，广严城的王布果非常凶猛，一个人杀了五</w:t>
      </w:r>
      <w:r>
        <w:rPr>
          <w:spacing w:val="-12"/>
        </w:rPr>
        <w:t>千人，请世尊调化他。”世尊默许了。刹那间，世尊来到广严城，作一个</w:t>
      </w:r>
      <w:r>
        <w:rPr>
          <w:spacing w:val="-6"/>
        </w:rPr>
        <w:t>加持，使王布果侍者的箭术全部遗忘，他自忖</w:t>
      </w:r>
      <w:r>
        <w:rPr>
          <w:rFonts w:hint="eastAsia" w:ascii="KaiTi" w:hAnsi="KaiTi" w:eastAsia="KaiTi"/>
        </w:rPr>
        <w:t>:</w:t>
      </w:r>
      <w:r>
        <w:rPr>
          <w:spacing w:val="-3"/>
        </w:rPr>
        <w:t>怎么突然间自己迷糊起来了，什么都不记得了？他听说世尊已到广严城，并且是大慈大悲、大彻大悟者，心想世尊肯定能解除这个违缘。便去世尊前恭敬顶礼，祈求传法， 世尊观察他的根界意乐，为他传了相应的法，他立即用智慧金刚摧毁萨迦耶见，获得预流果位。他又再三祈求世尊开许他出家受比丘戒，世尊让他先告知其五百学徒，他告知后，五百学徒也愿意出家，他们都征得父母的同意，便一起到世尊前礼拜，世尊为他们宣说了相应的法，他们都摧毁了萨迦耶见，获证预流果位。他们又共在世尊前祈求出家受比丘戒，世尊以“善来比丘</w:t>
      </w:r>
      <w:r>
        <w:rPr>
          <w:rFonts w:hint="eastAsia" w:ascii="KaiTi" w:hAnsi="KaiTi" w:eastAsia="KaiTi"/>
        </w:rPr>
        <w:t>(Ehi-Bhikkhu)</w:t>
      </w:r>
      <w:r>
        <w:rPr>
          <w:spacing w:val="-3"/>
        </w:rPr>
        <w:t>”的方便言词为他们传授近圆戒，并传授一些</w:t>
      </w:r>
      <w:r>
        <w:rPr>
          <w:spacing w:val="-8"/>
        </w:rPr>
        <w:t>教言，他们精进修持，灭尽烦恼，获证了罗汉果拉。</w:t>
      </w:r>
      <w:r>
        <w:t>（</w:t>
      </w:r>
      <w:r>
        <w:rPr>
          <w:spacing w:val="-2"/>
        </w:rPr>
        <w:t>师言</w:t>
      </w:r>
      <w:r>
        <w:rPr>
          <w:rFonts w:hint="eastAsia" w:ascii="KaiTi" w:hAnsi="KaiTi" w:eastAsia="KaiTi"/>
        </w:rPr>
        <w:t>:</w:t>
      </w:r>
      <w:r>
        <w:rPr>
          <w:spacing w:val="-3"/>
        </w:rPr>
        <w:t>可见他杀五 千人，次后自己发心，以佛加持力，最后得证圣果。所以，我们也应对自</w:t>
      </w:r>
      <w:r>
        <w:rPr>
          <w:spacing w:val="-15"/>
        </w:rPr>
        <w:t>己的罪业诚心忏悔。</w:t>
      </w:r>
      <w:r>
        <w:t>）</w:t>
      </w:r>
    </w:p>
    <w:p>
      <w:pPr>
        <w:pStyle w:val="2"/>
        <w:spacing w:line="278" w:lineRule="auto"/>
        <w:ind w:right="1683" w:firstLine="422"/>
      </w:pPr>
      <w:r>
        <w:rPr>
          <w:spacing w:val="-3"/>
        </w:rPr>
        <w:t>诸比丘请问</w:t>
      </w:r>
      <w:r>
        <w:rPr>
          <w:rFonts w:hint="eastAsia" w:ascii="KaiTi" w:hAnsi="KaiTi" w:eastAsia="KaiTi"/>
        </w:rPr>
        <w:t>:</w:t>
      </w:r>
      <w:r>
        <w:rPr>
          <w:spacing w:val="-3"/>
        </w:rPr>
        <w:t xml:space="preserve">“世尊，以何因缘五百个扎德沃学徒由王布果侍者的引 </w:t>
      </w:r>
      <w:r>
        <w:rPr>
          <w:spacing w:val="-7"/>
        </w:rPr>
        <w:t xml:space="preserve">导，在世尊的教法下出家，灭尽烦恼，获证罗汉果位？请为吾等演说。” </w:t>
      </w:r>
      <w:r>
        <w:rPr>
          <w:spacing w:val="-5"/>
        </w:rPr>
        <w:t>世尊告曰</w:t>
      </w:r>
      <w:r>
        <w:rPr>
          <w:rFonts w:hint="eastAsia" w:ascii="KaiTi" w:hAnsi="KaiTi" w:eastAsia="KaiTi"/>
        </w:rPr>
        <w:t>:</w:t>
      </w:r>
      <w:r>
        <w:rPr>
          <w:spacing w:val="-3"/>
        </w:rPr>
        <w:t>“不仅是现在，往昔他们也曾因王布果侍者的教化而行持善法。很早以前，赤珠城里的大自在国王，其王妃怀孕九个月后，生下一个庄严的孩子，国王夫妇为小王子举行了隆重的诞生仪式，取名为大自在部，以牛奶、酸奶、油饼等精心喂养着。长大后，他学习并精通了世间的一切学问，他经常观察父王及大臣们的行为，发现他们的行为有时如法，有时不如法，从内心深处生起了很大的厌离心，独自走进寂静的山林修行去了。</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后来，大自在国王已驾崩，黎宏国家经常侵犯赤珠国，其中的一位大臣建议必须请王子回朝执政，以免他国欺凌。他亲自去林中恭请王子回宫，王子告诉他</w:t>
      </w:r>
      <w:r>
        <w:rPr>
          <w:rFonts w:hint="eastAsia" w:ascii="KaiTi" w:hAnsi="KaiTi" w:eastAsia="KaiTi"/>
        </w:rPr>
        <w:t>:</w:t>
      </w:r>
      <w:r>
        <w:rPr>
          <w:spacing w:val="-7"/>
        </w:rPr>
        <w:t xml:space="preserve">‘如果大臣们能行持善法，我答应回宫。否则，我绝不回去。’ </w:t>
      </w:r>
      <w:r>
        <w:rPr>
          <w:spacing w:val="-5"/>
        </w:rPr>
        <w:t>这位大臣回去与五百大臣商议并决定奉行十善。之后，王子回宫执政，举</w:t>
      </w:r>
      <w:r>
        <w:rPr>
          <w:spacing w:val="-4"/>
        </w:rPr>
        <w:t>国上下皆行善法。诸比丘，当时的王子就是现在行持菩提的我，当时的那</w:t>
      </w:r>
      <w:r>
        <w:rPr>
          <w:spacing w:val="-3"/>
        </w:rPr>
        <w:t>位大臣就是现在的王布果侍者，余五百大臣就是现在的五百个扎德沃学 徒，当时是他引导他们行持善法，现在是他引导他们出家获证罗汉果位。还有一段因缘，是在人天导师、如来、正等觉迦叶佛出世时，他们都是出</w:t>
      </w:r>
      <w:r>
        <w:rPr>
          <w:spacing w:val="-8"/>
        </w:rPr>
        <w:t>家人，守持戒律，调伏诸根，故今于我教法下得到解脱。”世尊如是宣说竟。</w:t>
      </w:r>
    </w:p>
    <w:p>
      <w:pPr>
        <w:pStyle w:val="2"/>
        <w:ind w:left="0"/>
        <w:rPr>
          <w:sz w:val="20"/>
        </w:rPr>
      </w:pPr>
    </w:p>
    <w:p>
      <w:pPr>
        <w:pStyle w:val="2"/>
        <w:ind w:left="0"/>
        <w:rPr>
          <w:sz w:val="20"/>
        </w:rPr>
      </w:pPr>
    </w:p>
    <w:p>
      <w:pPr>
        <w:pStyle w:val="2"/>
        <w:ind w:left="0"/>
        <w:rPr>
          <w:sz w:val="20"/>
        </w:rPr>
      </w:pPr>
    </w:p>
    <w:p>
      <w:pPr>
        <w:pStyle w:val="7"/>
        <w:numPr>
          <w:ilvl w:val="0"/>
          <w:numId w:val="12"/>
        </w:numPr>
        <w:tabs>
          <w:tab w:val="left" w:pos="642"/>
        </w:tabs>
        <w:spacing w:before="167" w:after="0" w:line="240" w:lineRule="auto"/>
        <w:ind w:left="641" w:right="0" w:hanging="530"/>
        <w:jc w:val="left"/>
        <w:rPr>
          <w:sz w:val="21"/>
        </w:rPr>
      </w:pPr>
      <w:r>
        <w:rPr>
          <w:spacing w:val="-2"/>
          <w:sz w:val="21"/>
        </w:rPr>
        <w:t>帝释天王</w:t>
      </w:r>
    </w:p>
    <w:p>
      <w:pPr>
        <w:pStyle w:val="2"/>
        <w:tabs>
          <w:tab w:val="left" w:pos="1374"/>
        </w:tabs>
        <w:spacing w:before="43"/>
      </w:pPr>
      <w:r>
        <w:t>—畏</w:t>
      </w:r>
      <w:r>
        <w:rPr>
          <w:spacing w:val="-3"/>
        </w:rPr>
        <w:t>惧</w:t>
      </w:r>
      <w:r>
        <w:t>堕死</w:t>
      </w:r>
      <w:r>
        <w:tab/>
      </w:r>
      <w:r>
        <w:rPr>
          <w:spacing w:val="-3"/>
        </w:rPr>
        <w:t>得</w:t>
      </w:r>
      <w:r>
        <w:t>佛</w:t>
      </w:r>
      <w:r>
        <w:rPr>
          <w:spacing w:val="-3"/>
        </w:rPr>
        <w:t>度</w:t>
      </w:r>
      <w:r>
        <w:t>化</w:t>
      </w:r>
    </w:p>
    <w:p>
      <w:pPr>
        <w:pStyle w:val="2"/>
        <w:spacing w:before="9"/>
        <w:ind w:left="0"/>
        <w:rPr>
          <w:sz w:val="27"/>
        </w:rPr>
      </w:pPr>
    </w:p>
    <w:p>
      <w:pPr>
        <w:pStyle w:val="2"/>
        <w:tabs>
          <w:tab w:val="left" w:pos="2214"/>
        </w:tabs>
        <w:spacing w:line="278" w:lineRule="auto"/>
        <w:ind w:right="1786" w:firstLine="422"/>
      </w:pPr>
      <w:r>
        <w:rPr>
          <w:spacing w:val="-3"/>
          <w:w w:val="100"/>
        </w:rPr>
        <w:t>时</w:t>
      </w:r>
      <w:r>
        <w:rPr>
          <w:w w:val="100"/>
        </w:rPr>
        <w:t>世</w:t>
      </w:r>
      <w:r>
        <w:rPr>
          <w:spacing w:val="-3"/>
          <w:w w:val="100"/>
        </w:rPr>
        <w:t>尊</w:t>
      </w:r>
      <w:r>
        <w:rPr>
          <w:w w:val="100"/>
        </w:rPr>
        <w:t>为</w:t>
      </w:r>
      <w:r>
        <w:rPr>
          <w:spacing w:val="-3"/>
          <w:w w:val="100"/>
        </w:rPr>
        <w:t>兜</w:t>
      </w:r>
      <w:r>
        <w:rPr>
          <w:w w:val="100"/>
        </w:rPr>
        <w:t>率</w:t>
      </w:r>
      <w:r>
        <w:rPr>
          <w:spacing w:val="-3"/>
          <w:w w:val="100"/>
        </w:rPr>
        <w:t>天</w:t>
      </w:r>
      <w:r>
        <w:rPr>
          <w:w w:val="100"/>
        </w:rPr>
        <w:t>子</w:t>
      </w:r>
      <w:r>
        <w:rPr>
          <w:spacing w:val="-3"/>
          <w:w w:val="100"/>
        </w:rPr>
        <w:t>⑴</w:t>
      </w:r>
      <w:r>
        <w:rPr>
          <w:w w:val="100"/>
        </w:rPr>
        <w:t>。帝</w:t>
      </w:r>
      <w:r>
        <w:rPr>
          <w:spacing w:val="-3"/>
          <w:w w:val="100"/>
        </w:rPr>
        <w:t>释</w:t>
      </w:r>
      <w:r>
        <w:rPr>
          <w:w w:val="100"/>
        </w:rPr>
        <w:t>天</w:t>
      </w:r>
      <w:r>
        <w:rPr>
          <w:spacing w:val="-3"/>
          <w:w w:val="100"/>
        </w:rPr>
        <w:t>王</w:t>
      </w:r>
      <w:r>
        <w:rPr>
          <w:w w:val="100"/>
        </w:rPr>
        <w:t>有</w:t>
      </w:r>
      <w:r>
        <w:rPr>
          <w:spacing w:val="-3"/>
          <w:w w:val="100"/>
        </w:rPr>
        <w:t>了</w:t>
      </w:r>
      <w:r>
        <w:rPr>
          <w:w w:val="100"/>
        </w:rPr>
        <w:t>天</w:t>
      </w:r>
      <w:r>
        <w:rPr>
          <w:spacing w:val="-3"/>
          <w:w w:val="100"/>
        </w:rPr>
        <w:t>人</w:t>
      </w:r>
      <w:r>
        <w:rPr>
          <w:w w:val="100"/>
        </w:rPr>
        <w:t>濒</w:t>
      </w:r>
      <w:r>
        <w:rPr>
          <w:spacing w:val="-3"/>
          <w:w w:val="100"/>
        </w:rPr>
        <w:t>临</w:t>
      </w:r>
      <w:r>
        <w:rPr>
          <w:w w:val="100"/>
        </w:rPr>
        <w:t>死亡</w:t>
      </w:r>
      <w:r>
        <w:rPr>
          <w:spacing w:val="-3"/>
          <w:w w:val="100"/>
        </w:rPr>
        <w:t>的</w:t>
      </w:r>
      <w:r>
        <w:rPr>
          <w:w w:val="100"/>
        </w:rPr>
        <w:t>五</w:t>
      </w:r>
      <w:r>
        <w:rPr>
          <w:spacing w:val="-3"/>
          <w:w w:val="100"/>
        </w:rPr>
        <w:t>种</w:t>
      </w:r>
      <w:r>
        <w:rPr>
          <w:w w:val="100"/>
        </w:rPr>
        <w:t>征</w:t>
      </w:r>
      <w:r>
        <w:rPr>
          <w:spacing w:val="-3"/>
          <w:w w:val="100"/>
        </w:rPr>
        <w:t>兆</w:t>
      </w:r>
      <w:r>
        <w:rPr>
          <w:rFonts w:hint="eastAsia" w:ascii="KaiTi" w:hAnsi="KaiTi" w:eastAsia="KaiTi"/>
          <w:w w:val="100"/>
        </w:rPr>
        <w:t>:</w:t>
      </w:r>
      <w:r>
        <w:rPr>
          <w:spacing w:val="-3"/>
          <w:w w:val="100"/>
        </w:rPr>
        <w:t>身光</w:t>
      </w:r>
      <w:r>
        <w:rPr>
          <w:w w:val="100"/>
        </w:rPr>
        <w:t>自然</w:t>
      </w:r>
      <w:r>
        <w:rPr>
          <w:spacing w:val="-3"/>
          <w:w w:val="100"/>
        </w:rPr>
        <w:t>消</w:t>
      </w:r>
      <w:r>
        <w:rPr>
          <w:w w:val="100"/>
        </w:rPr>
        <w:t>失</w:t>
      </w:r>
      <w:r>
        <w:rPr>
          <w:spacing w:val="-3"/>
          <w:w w:val="100"/>
        </w:rPr>
        <w:t>，</w:t>
      </w:r>
      <w:r>
        <w:rPr>
          <w:w w:val="100"/>
        </w:rPr>
        <w:t>本</w:t>
      </w:r>
      <w:r>
        <w:rPr>
          <w:spacing w:val="-3"/>
          <w:w w:val="100"/>
        </w:rPr>
        <w:t>具</w:t>
      </w:r>
      <w:r>
        <w:rPr>
          <w:w w:val="100"/>
        </w:rPr>
        <w:t>的花</w:t>
      </w:r>
      <w:r>
        <w:tab/>
      </w:r>
      <w:r>
        <w:rPr>
          <w:spacing w:val="-3"/>
          <w:w w:val="100"/>
        </w:rPr>
        <w:t>果</w:t>
      </w:r>
      <w:r>
        <w:rPr>
          <w:w w:val="100"/>
        </w:rPr>
        <w:t>乐之</w:t>
      </w:r>
      <w:r>
        <w:rPr>
          <w:spacing w:val="-3"/>
          <w:w w:val="100"/>
        </w:rPr>
        <w:t>妙</w:t>
      </w:r>
      <w:r>
        <w:rPr>
          <w:w w:val="100"/>
        </w:rPr>
        <w:t>用</w:t>
      </w:r>
      <w:r>
        <w:rPr>
          <w:spacing w:val="-3"/>
          <w:w w:val="100"/>
        </w:rPr>
        <w:t>妙</w:t>
      </w:r>
      <w:r>
        <w:rPr>
          <w:w w:val="100"/>
        </w:rPr>
        <w:t>音</w:t>
      </w:r>
      <w:r>
        <w:rPr>
          <w:spacing w:val="-3"/>
          <w:w w:val="100"/>
        </w:rPr>
        <w:t>自</w:t>
      </w:r>
      <w:r>
        <w:rPr>
          <w:w w:val="100"/>
        </w:rPr>
        <w:t>然</w:t>
      </w:r>
      <w:r>
        <w:rPr>
          <w:spacing w:val="-3"/>
          <w:w w:val="100"/>
        </w:rPr>
        <w:t>消</w:t>
      </w:r>
      <w:r>
        <w:rPr>
          <w:w w:val="100"/>
        </w:rPr>
        <w:t>失</w:t>
      </w:r>
      <w:r>
        <w:rPr>
          <w:spacing w:val="-3"/>
          <w:w w:val="100"/>
        </w:rPr>
        <w:t>，</w:t>
      </w:r>
      <w:r>
        <w:rPr>
          <w:w w:val="100"/>
        </w:rPr>
        <w:t>绚丽</w:t>
      </w:r>
      <w:r>
        <w:rPr>
          <w:spacing w:val="-3"/>
          <w:w w:val="100"/>
        </w:rPr>
        <w:t>的</w:t>
      </w:r>
      <w:r>
        <w:rPr>
          <w:w w:val="100"/>
        </w:rPr>
        <w:t>妙</w:t>
      </w:r>
      <w:r>
        <w:rPr>
          <w:spacing w:val="-3"/>
          <w:w w:val="100"/>
        </w:rPr>
        <w:t>衣</w:t>
      </w:r>
      <w:r>
        <w:rPr>
          <w:w w:val="100"/>
        </w:rPr>
        <w:t>褪</w:t>
      </w:r>
      <w:r>
        <w:rPr>
          <w:spacing w:val="-3"/>
          <w:w w:val="100"/>
        </w:rPr>
        <w:t>色</w:t>
      </w:r>
      <w:r>
        <w:rPr>
          <w:w w:val="100"/>
        </w:rPr>
        <w:t>变</w:t>
      </w:r>
      <w:r>
        <w:rPr>
          <w:spacing w:val="-3"/>
          <w:w w:val="100"/>
        </w:rPr>
        <w:t>得</w:t>
      </w:r>
      <w:r>
        <w:rPr>
          <w:w w:val="100"/>
        </w:rPr>
        <w:t>不悦意</w:t>
      </w:r>
      <w:r>
        <w:rPr>
          <w:spacing w:val="-3"/>
          <w:w w:val="100"/>
        </w:rPr>
        <w:t>，</w:t>
      </w:r>
      <w:r>
        <w:rPr>
          <w:w w:val="100"/>
        </w:rPr>
        <w:t>清</w:t>
      </w:r>
      <w:r>
        <w:rPr>
          <w:spacing w:val="-3"/>
          <w:w w:val="100"/>
        </w:rPr>
        <w:t>净</w:t>
      </w:r>
      <w:r>
        <w:rPr>
          <w:w w:val="100"/>
        </w:rPr>
        <w:t>的</w:t>
      </w:r>
      <w:r>
        <w:rPr>
          <w:spacing w:val="-3"/>
          <w:w w:val="100"/>
        </w:rPr>
        <w:t>身</w:t>
      </w:r>
      <w:r>
        <w:rPr>
          <w:w w:val="100"/>
        </w:rPr>
        <w:t>体</w:t>
      </w:r>
      <w:r>
        <w:rPr>
          <w:spacing w:val="-3"/>
          <w:w w:val="100"/>
        </w:rPr>
        <w:t>生</w:t>
      </w:r>
      <w:r>
        <w:rPr>
          <w:w w:val="100"/>
        </w:rPr>
        <w:t>出</w:t>
      </w:r>
      <w:r>
        <w:rPr>
          <w:spacing w:val="-3"/>
          <w:w w:val="100"/>
        </w:rPr>
        <w:t>了</w:t>
      </w:r>
      <w:r>
        <w:rPr>
          <w:w w:val="100"/>
        </w:rPr>
        <w:t>垢秽</w:t>
      </w:r>
      <w:r>
        <w:rPr>
          <w:spacing w:val="-3"/>
          <w:w w:val="100"/>
        </w:rPr>
        <w:t>，</w:t>
      </w:r>
      <w:r>
        <w:rPr>
          <w:w w:val="100"/>
        </w:rPr>
        <w:t>一</w:t>
      </w:r>
      <w:r>
        <w:rPr>
          <w:spacing w:val="-3"/>
          <w:w w:val="100"/>
        </w:rPr>
        <w:t>直</w:t>
      </w:r>
      <w:r>
        <w:rPr>
          <w:w w:val="100"/>
        </w:rPr>
        <w:t>不</w:t>
      </w:r>
      <w:r>
        <w:rPr>
          <w:spacing w:val="-3"/>
          <w:w w:val="100"/>
        </w:rPr>
        <w:t>闭</w:t>
      </w:r>
      <w:r>
        <w:rPr>
          <w:w w:val="100"/>
        </w:rPr>
        <w:t>的</w:t>
      </w:r>
      <w:r>
        <w:rPr>
          <w:spacing w:val="-3"/>
          <w:w w:val="100"/>
        </w:rPr>
        <w:t>眼</w:t>
      </w:r>
      <w:r>
        <w:rPr>
          <w:w w:val="100"/>
        </w:rPr>
        <w:t>睛</w:t>
      </w:r>
      <w:r>
        <w:rPr>
          <w:spacing w:val="-3"/>
          <w:w w:val="100"/>
        </w:rPr>
        <w:t>会</w:t>
      </w:r>
      <w:r>
        <w:rPr>
          <w:w w:val="100"/>
        </w:rPr>
        <w:t>自然</w:t>
      </w:r>
      <w:r>
        <w:rPr>
          <w:spacing w:val="-3"/>
          <w:w w:val="100"/>
        </w:rPr>
        <w:t>眨</w:t>
      </w:r>
      <w:r>
        <w:rPr>
          <w:w w:val="100"/>
        </w:rPr>
        <w:t>动</w:t>
      </w:r>
      <w:r>
        <w:rPr>
          <w:spacing w:val="-3"/>
          <w:w w:val="100"/>
        </w:rPr>
        <w:t>。</w:t>
      </w:r>
      <w:r>
        <w:rPr>
          <w:w w:val="100"/>
        </w:rPr>
        <w:t>他</w:t>
      </w:r>
      <w:r>
        <w:rPr>
          <w:spacing w:val="-3"/>
          <w:w w:val="100"/>
        </w:rPr>
        <w:t>心</w:t>
      </w:r>
      <w:r>
        <w:rPr>
          <w:w w:val="100"/>
        </w:rPr>
        <w:t>里</w:t>
      </w:r>
      <w:r>
        <w:rPr>
          <w:spacing w:val="-3"/>
          <w:w w:val="100"/>
        </w:rPr>
        <w:t>很</w:t>
      </w:r>
      <w:r>
        <w:rPr>
          <w:w w:val="100"/>
        </w:rPr>
        <w:t>痛苦，</w:t>
      </w:r>
      <w:r>
        <w:rPr>
          <w:spacing w:val="-3"/>
          <w:w w:val="100"/>
        </w:rPr>
        <w:t>四</w:t>
      </w:r>
      <w:r>
        <w:rPr>
          <w:w w:val="100"/>
        </w:rPr>
        <w:t>处</w:t>
      </w:r>
      <w:r>
        <w:rPr>
          <w:spacing w:val="-3"/>
          <w:w w:val="100"/>
        </w:rPr>
        <w:t>询</w:t>
      </w:r>
      <w:r>
        <w:rPr>
          <w:spacing w:val="-1"/>
          <w:w w:val="100"/>
        </w:rPr>
        <w:t>问</w:t>
      </w:r>
      <w:r>
        <w:rPr>
          <w:rFonts w:hint="eastAsia" w:ascii="KaiTi" w:hAnsi="KaiTi" w:eastAsia="KaiTi"/>
          <w:spacing w:val="-3"/>
          <w:w w:val="100"/>
        </w:rPr>
        <w:t>:</w:t>
      </w:r>
      <w:r>
        <w:rPr>
          <w:w w:val="100"/>
        </w:rPr>
        <w:t>“</w:t>
      </w:r>
      <w:r>
        <w:rPr>
          <w:spacing w:val="-3"/>
          <w:w w:val="100"/>
        </w:rPr>
        <w:t>皈</w:t>
      </w:r>
      <w:r>
        <w:rPr>
          <w:w w:val="100"/>
        </w:rPr>
        <w:t>依</w:t>
      </w:r>
      <w:r>
        <w:rPr>
          <w:spacing w:val="-3"/>
          <w:w w:val="100"/>
        </w:rPr>
        <w:t>何处</w:t>
      </w:r>
      <w:r>
        <w:rPr>
          <w:w w:val="100"/>
        </w:rPr>
        <w:t>才能</w:t>
      </w:r>
      <w:r>
        <w:rPr>
          <w:spacing w:val="-3"/>
          <w:w w:val="100"/>
        </w:rPr>
        <w:t>不</w:t>
      </w:r>
      <w:r>
        <w:rPr>
          <w:w w:val="100"/>
        </w:rPr>
        <w:t>死</w:t>
      </w:r>
      <w:r>
        <w:rPr>
          <w:spacing w:val="-3"/>
          <w:w w:val="100"/>
        </w:rPr>
        <w:t>，</w:t>
      </w:r>
      <w:r>
        <w:rPr>
          <w:w w:val="100"/>
        </w:rPr>
        <w:t>得</w:t>
      </w:r>
      <w:r>
        <w:rPr>
          <w:spacing w:val="-3"/>
          <w:w w:val="100"/>
        </w:rPr>
        <w:t>到</w:t>
      </w:r>
      <w:r>
        <w:rPr>
          <w:w w:val="100"/>
        </w:rPr>
        <w:t>生</w:t>
      </w:r>
      <w:r>
        <w:rPr>
          <w:spacing w:val="-3"/>
          <w:w w:val="100"/>
        </w:rPr>
        <w:t>死</w:t>
      </w:r>
      <w:r>
        <w:rPr>
          <w:w w:val="100"/>
        </w:rPr>
        <w:t>的</w:t>
      </w:r>
      <w:r>
        <w:rPr>
          <w:spacing w:val="-3"/>
          <w:w w:val="100"/>
        </w:rPr>
        <w:t>自</w:t>
      </w:r>
      <w:r>
        <w:rPr>
          <w:w w:val="100"/>
        </w:rPr>
        <w:t>在？</w:t>
      </w:r>
      <w:r>
        <w:rPr>
          <w:spacing w:val="-3"/>
          <w:w w:val="100"/>
        </w:rPr>
        <w:t>”</w:t>
      </w:r>
      <w:r>
        <w:rPr>
          <w:w w:val="100"/>
        </w:rPr>
        <w:t>阿</w:t>
      </w:r>
      <w:r>
        <w:rPr>
          <w:spacing w:val="-3"/>
          <w:w w:val="100"/>
        </w:rPr>
        <w:t>修</w:t>
      </w:r>
      <w:r>
        <w:rPr>
          <w:w w:val="100"/>
        </w:rPr>
        <w:t>罗</w:t>
      </w:r>
      <w:r>
        <w:rPr>
          <w:spacing w:val="-3"/>
          <w:w w:val="100"/>
        </w:rPr>
        <w:t>女</w:t>
      </w:r>
      <w:r>
        <w:rPr>
          <w:w w:val="100"/>
        </w:rPr>
        <w:t>告</w:t>
      </w:r>
      <w:r>
        <w:rPr>
          <w:spacing w:val="-3"/>
          <w:w w:val="100"/>
        </w:rPr>
        <w:t>曰</w:t>
      </w:r>
      <w:r>
        <w:rPr>
          <w:rFonts w:hint="eastAsia" w:ascii="KaiTi" w:hAnsi="KaiTi" w:eastAsia="KaiTi"/>
          <w:w w:val="100"/>
        </w:rPr>
        <w:t xml:space="preserve">: </w:t>
      </w:r>
      <w:r>
        <w:rPr>
          <w:w w:val="100"/>
        </w:rPr>
        <w:t>“帝</w:t>
      </w:r>
      <w:r>
        <w:rPr>
          <w:spacing w:val="-3"/>
          <w:w w:val="100"/>
        </w:rPr>
        <w:t>释</w:t>
      </w:r>
      <w:r>
        <w:rPr>
          <w:w w:val="100"/>
        </w:rPr>
        <w:t>天</w:t>
      </w:r>
      <w:r>
        <w:rPr>
          <w:spacing w:val="-3"/>
          <w:w w:val="100"/>
        </w:rPr>
        <w:t>王</w:t>
      </w:r>
      <w:r>
        <w:rPr>
          <w:w w:val="100"/>
        </w:rPr>
        <w:t>，</w:t>
      </w:r>
      <w:r>
        <w:rPr>
          <w:spacing w:val="-3"/>
          <w:w w:val="100"/>
        </w:rPr>
        <w:t>南</w:t>
      </w:r>
      <w:r>
        <w:rPr>
          <w:w w:val="100"/>
        </w:rPr>
        <w:t>瞻</w:t>
      </w:r>
      <w:r>
        <w:rPr>
          <w:spacing w:val="-3"/>
          <w:w w:val="100"/>
        </w:rPr>
        <w:t>部</w:t>
      </w:r>
      <w:r>
        <w:rPr>
          <w:w w:val="100"/>
        </w:rPr>
        <w:t>洲</w:t>
      </w:r>
      <w:r>
        <w:rPr>
          <w:spacing w:val="-3"/>
          <w:w w:val="100"/>
        </w:rPr>
        <w:t>有</w:t>
      </w:r>
      <w:r>
        <w:rPr>
          <w:w w:val="100"/>
        </w:rPr>
        <w:t>很多</w:t>
      </w:r>
      <w:r>
        <w:rPr>
          <w:spacing w:val="-3"/>
          <w:w w:val="100"/>
        </w:rPr>
        <w:t>沙</w:t>
      </w:r>
      <w:r>
        <w:rPr>
          <w:w w:val="100"/>
        </w:rPr>
        <w:t>门</w:t>
      </w:r>
      <w:r>
        <w:rPr>
          <w:rFonts w:hint="eastAsia" w:ascii="KaiTi" w:hAnsi="KaiTi" w:eastAsia="KaiTi"/>
          <w:w w:val="100"/>
        </w:rPr>
        <w:t>(</w:t>
      </w:r>
      <w:r>
        <w:rPr>
          <w:rFonts w:hint="eastAsia" w:ascii="KaiTi" w:hAnsi="KaiTi" w:eastAsia="KaiTi"/>
          <w:spacing w:val="-3"/>
          <w:w w:val="100"/>
        </w:rPr>
        <w:t>S</w:t>
      </w:r>
      <w:r>
        <w:rPr>
          <w:rFonts w:hint="eastAsia" w:ascii="KaiTi" w:hAnsi="KaiTi" w:eastAsia="KaiTi"/>
          <w:w w:val="100"/>
        </w:rPr>
        <w:t>ama</w:t>
      </w:r>
      <w:r>
        <w:rPr>
          <w:rFonts w:hint="eastAsia" w:ascii="KaiTi" w:hAnsi="KaiTi" w:eastAsia="KaiTi"/>
          <w:spacing w:val="-3"/>
          <w:w w:val="100"/>
        </w:rPr>
        <w:t>n</w:t>
      </w:r>
      <w:r>
        <w:rPr>
          <w:rFonts w:hint="eastAsia" w:ascii="KaiTi" w:hAnsi="KaiTi" w:eastAsia="KaiTi"/>
          <w:w w:val="100"/>
        </w:rPr>
        <w:t>a</w:t>
      </w:r>
      <w:r>
        <w:rPr>
          <w:rFonts w:hint="eastAsia" w:ascii="KaiTi" w:hAnsi="KaiTi" w:eastAsia="KaiTi"/>
          <w:spacing w:val="-1"/>
          <w:w w:val="100"/>
        </w:rPr>
        <w:t>)</w:t>
      </w:r>
      <w:r>
        <w:rPr>
          <w:spacing w:val="-3"/>
          <w:w w:val="100"/>
        </w:rPr>
        <w:t>和</w:t>
      </w:r>
      <w:r>
        <w:rPr>
          <w:w w:val="100"/>
        </w:rPr>
        <w:t>婆</w:t>
      </w:r>
      <w:r>
        <w:rPr>
          <w:spacing w:val="-3"/>
          <w:w w:val="100"/>
        </w:rPr>
        <w:t>罗</w:t>
      </w:r>
      <w:r>
        <w:rPr>
          <w:w w:val="100"/>
        </w:rPr>
        <w:t>门</w:t>
      </w:r>
      <w:r>
        <w:rPr>
          <w:rFonts w:hint="eastAsia" w:ascii="KaiTi" w:hAnsi="KaiTi" w:eastAsia="KaiTi"/>
          <w:w w:val="100"/>
        </w:rPr>
        <w:t>(Br</w:t>
      </w:r>
      <w:r>
        <w:rPr>
          <w:rFonts w:hint="eastAsia" w:ascii="KaiTi" w:hAnsi="KaiTi" w:eastAsia="KaiTi"/>
          <w:spacing w:val="-3"/>
          <w:w w:val="100"/>
        </w:rPr>
        <w:t>a</w:t>
      </w:r>
      <w:r>
        <w:rPr>
          <w:rFonts w:hint="eastAsia" w:ascii="KaiTi" w:hAnsi="KaiTi" w:eastAsia="KaiTi"/>
          <w:w w:val="100"/>
        </w:rPr>
        <w:t>hmi</w:t>
      </w:r>
      <w:r>
        <w:rPr>
          <w:rFonts w:hint="eastAsia" w:ascii="KaiTi" w:hAnsi="KaiTi" w:eastAsia="KaiTi"/>
          <w:spacing w:val="-3"/>
          <w:w w:val="100"/>
        </w:rPr>
        <w:t>n</w:t>
      </w:r>
      <w:r>
        <w:rPr>
          <w:rFonts w:hint="eastAsia" w:ascii="KaiTi" w:hAnsi="KaiTi" w:eastAsia="KaiTi"/>
          <w:spacing w:val="-1"/>
          <w:w w:val="100"/>
        </w:rPr>
        <w:t>)</w:t>
      </w:r>
      <w:r>
        <w:rPr>
          <w:spacing w:val="-3"/>
          <w:w w:val="100"/>
        </w:rPr>
        <w:t>，</w:t>
      </w:r>
      <w:r>
        <w:rPr>
          <w:w w:val="100"/>
        </w:rPr>
        <w:t>对</w:t>
      </w:r>
      <w:r>
        <w:rPr>
          <w:spacing w:val="-3"/>
          <w:w w:val="100"/>
        </w:rPr>
        <w:t>他</w:t>
      </w:r>
      <w:r>
        <w:rPr>
          <w:w w:val="100"/>
        </w:rPr>
        <w:t>们恭敬</w:t>
      </w:r>
      <w:r>
        <w:rPr>
          <w:spacing w:val="-3"/>
          <w:w w:val="100"/>
        </w:rPr>
        <w:t>供</w:t>
      </w:r>
      <w:r>
        <w:rPr>
          <w:w w:val="100"/>
        </w:rPr>
        <w:t>养</w:t>
      </w:r>
      <w:r>
        <w:rPr>
          <w:spacing w:val="-3"/>
          <w:w w:val="100"/>
        </w:rPr>
        <w:t>的</w:t>
      </w:r>
      <w:r>
        <w:rPr>
          <w:w w:val="100"/>
        </w:rPr>
        <w:t>话</w:t>
      </w:r>
      <w:r>
        <w:rPr>
          <w:spacing w:val="-3"/>
          <w:w w:val="100"/>
        </w:rPr>
        <w:t>，</w:t>
      </w:r>
      <w:r>
        <w:rPr>
          <w:w w:val="100"/>
        </w:rPr>
        <w:t>肯</w:t>
      </w:r>
      <w:r>
        <w:rPr>
          <w:spacing w:val="-3"/>
          <w:w w:val="100"/>
        </w:rPr>
        <w:t>定</w:t>
      </w:r>
      <w:r>
        <w:rPr>
          <w:w w:val="100"/>
        </w:rPr>
        <w:t>会</w:t>
      </w:r>
      <w:r>
        <w:rPr>
          <w:spacing w:val="-3"/>
          <w:w w:val="100"/>
        </w:rPr>
        <w:t>有</w:t>
      </w:r>
      <w:r>
        <w:rPr>
          <w:w w:val="100"/>
        </w:rPr>
        <w:t>希望</w:t>
      </w:r>
      <w:r>
        <w:rPr>
          <w:spacing w:val="-3"/>
          <w:w w:val="100"/>
        </w:rPr>
        <w:t>的</w:t>
      </w:r>
      <w:r>
        <w:rPr>
          <w:spacing w:val="-106"/>
          <w:w w:val="100"/>
        </w:rPr>
        <w:t>。</w:t>
      </w:r>
      <w:r>
        <w:rPr>
          <w:spacing w:val="-3"/>
          <w:w w:val="100"/>
        </w:rPr>
        <w:t>”</w:t>
      </w:r>
      <w:r>
        <w:rPr>
          <w:w w:val="100"/>
        </w:rPr>
        <w:t>闻</w:t>
      </w:r>
      <w:r>
        <w:rPr>
          <w:spacing w:val="-3"/>
          <w:w w:val="100"/>
        </w:rPr>
        <w:t>此</w:t>
      </w:r>
      <w:r>
        <w:rPr>
          <w:w w:val="100"/>
        </w:rPr>
        <w:t>，</w:t>
      </w:r>
      <w:r>
        <w:rPr>
          <w:spacing w:val="-3"/>
          <w:w w:val="100"/>
        </w:rPr>
        <w:t>帝</w:t>
      </w:r>
      <w:r>
        <w:rPr>
          <w:w w:val="100"/>
        </w:rPr>
        <w:t>释</w:t>
      </w:r>
      <w:r>
        <w:rPr>
          <w:spacing w:val="-3"/>
          <w:w w:val="100"/>
        </w:rPr>
        <w:t>天王</w:t>
      </w:r>
      <w:r>
        <w:rPr>
          <w:w w:val="100"/>
        </w:rPr>
        <w:t>便携</w:t>
      </w:r>
      <w:r>
        <w:rPr>
          <w:spacing w:val="-3"/>
          <w:w w:val="100"/>
        </w:rPr>
        <w:t>带</w:t>
      </w:r>
      <w:r>
        <w:rPr>
          <w:w w:val="100"/>
        </w:rPr>
        <w:t>阿</w:t>
      </w:r>
      <w:r>
        <w:rPr>
          <w:spacing w:val="-3"/>
          <w:w w:val="100"/>
        </w:rPr>
        <w:t>修</w:t>
      </w:r>
      <w:r>
        <w:rPr>
          <w:w w:val="100"/>
        </w:rPr>
        <w:t>罗</w:t>
      </w:r>
      <w:r>
        <w:rPr>
          <w:spacing w:val="-3"/>
          <w:w w:val="100"/>
        </w:rPr>
        <w:t>女</w:t>
      </w:r>
      <w:r>
        <w:rPr>
          <w:w w:val="100"/>
        </w:rPr>
        <w:t>从三十三</w:t>
      </w:r>
      <w:r>
        <w:rPr>
          <w:spacing w:val="-3"/>
          <w:w w:val="100"/>
        </w:rPr>
        <w:t>天</w:t>
      </w:r>
      <w:r>
        <w:rPr>
          <w:rFonts w:hint="eastAsia" w:ascii="KaiTi" w:hAnsi="KaiTi" w:eastAsia="KaiTi"/>
          <w:w w:val="100"/>
        </w:rPr>
        <w:t>(Ta</w:t>
      </w:r>
      <w:r>
        <w:rPr>
          <w:rFonts w:hint="eastAsia" w:ascii="KaiTi" w:hAnsi="KaiTi" w:eastAsia="KaiTi"/>
          <w:spacing w:val="-3"/>
          <w:w w:val="100"/>
        </w:rPr>
        <w:t>v</w:t>
      </w:r>
      <w:r>
        <w:rPr>
          <w:rFonts w:hint="eastAsia" w:ascii="KaiTi" w:hAnsi="KaiTi" w:eastAsia="KaiTi"/>
          <w:w w:val="100"/>
        </w:rPr>
        <w:t>ati</w:t>
      </w:r>
      <w:r>
        <w:rPr>
          <w:rFonts w:hint="eastAsia" w:ascii="KaiTi" w:hAnsi="KaiTi" w:eastAsia="KaiTi"/>
          <w:spacing w:val="-3"/>
          <w:w w:val="100"/>
        </w:rPr>
        <w:t>n</w:t>
      </w:r>
      <w:r>
        <w:rPr>
          <w:rFonts w:hint="eastAsia" w:ascii="KaiTi" w:hAnsi="KaiTi" w:eastAsia="KaiTi"/>
          <w:w w:val="100"/>
        </w:rPr>
        <w:t>sa</w:t>
      </w:r>
      <w:r>
        <w:rPr>
          <w:rFonts w:hint="eastAsia" w:ascii="KaiTi" w:hAnsi="KaiTi" w:eastAsia="KaiTi"/>
          <w:spacing w:val="-3"/>
          <w:w w:val="100"/>
        </w:rPr>
        <w:t>)</w:t>
      </w:r>
      <w:r>
        <w:rPr>
          <w:w w:val="100"/>
        </w:rPr>
        <w:t>降</w:t>
      </w:r>
      <w:r>
        <w:rPr>
          <w:spacing w:val="-3"/>
          <w:w w:val="100"/>
        </w:rPr>
        <w:t>临南</w:t>
      </w:r>
      <w:r>
        <w:rPr>
          <w:w w:val="100"/>
        </w:rPr>
        <w:t>瞻部</w:t>
      </w:r>
      <w:r>
        <w:rPr>
          <w:spacing w:val="-3"/>
          <w:w w:val="100"/>
        </w:rPr>
        <w:t>洲</w:t>
      </w:r>
      <w:r>
        <w:rPr>
          <w:w w:val="100"/>
        </w:rPr>
        <w:t>，</w:t>
      </w:r>
      <w:r>
        <w:rPr>
          <w:spacing w:val="-3"/>
          <w:w w:val="100"/>
        </w:rPr>
        <w:t>在</w:t>
      </w:r>
      <w:r>
        <w:rPr>
          <w:w w:val="100"/>
        </w:rPr>
        <w:t>沙</w:t>
      </w:r>
      <w:r>
        <w:rPr>
          <w:spacing w:val="-3"/>
          <w:w w:val="100"/>
        </w:rPr>
        <w:t>门</w:t>
      </w:r>
      <w:r>
        <w:rPr>
          <w:w w:val="100"/>
        </w:rPr>
        <w:t>和</w:t>
      </w:r>
      <w:r>
        <w:rPr>
          <w:spacing w:val="-3"/>
          <w:w w:val="100"/>
        </w:rPr>
        <w:t>婆</w:t>
      </w:r>
      <w:r>
        <w:rPr>
          <w:w w:val="100"/>
        </w:rPr>
        <w:t>罗</w:t>
      </w:r>
      <w:r>
        <w:rPr>
          <w:spacing w:val="-3"/>
          <w:w w:val="100"/>
        </w:rPr>
        <w:t>门</w:t>
      </w:r>
      <w:r>
        <w:rPr>
          <w:w w:val="100"/>
        </w:rPr>
        <w:t>足下</w:t>
      </w:r>
      <w:r>
        <w:rPr>
          <w:spacing w:val="-3"/>
          <w:w w:val="100"/>
        </w:rPr>
        <w:t>恭</w:t>
      </w:r>
      <w:r>
        <w:rPr>
          <w:w w:val="100"/>
        </w:rPr>
        <w:t>敬</w:t>
      </w:r>
      <w:r>
        <w:rPr>
          <w:spacing w:val="-3"/>
          <w:w w:val="100"/>
        </w:rPr>
        <w:t>顶</w:t>
      </w:r>
      <w:r>
        <w:rPr>
          <w:w w:val="100"/>
        </w:rPr>
        <w:t>礼</w:t>
      </w:r>
      <w:r>
        <w:rPr>
          <w:spacing w:val="-3"/>
          <w:w w:val="100"/>
        </w:rPr>
        <w:t>，</w:t>
      </w:r>
      <w:r>
        <w:rPr>
          <w:w w:val="100"/>
        </w:rPr>
        <w:t>沙门们</w:t>
      </w:r>
      <w:r>
        <w:rPr>
          <w:spacing w:val="-1"/>
          <w:w w:val="100"/>
        </w:rPr>
        <w:t>问</w:t>
      </w:r>
      <w:r>
        <w:rPr>
          <w:rFonts w:hint="eastAsia" w:ascii="KaiTi" w:hAnsi="KaiTi" w:eastAsia="KaiTi"/>
          <w:spacing w:val="-3"/>
          <w:w w:val="100"/>
        </w:rPr>
        <w:t>:</w:t>
      </w:r>
      <w:r>
        <w:rPr>
          <w:w w:val="100"/>
        </w:rPr>
        <w:t>“</w:t>
      </w:r>
      <w:r>
        <w:rPr>
          <w:spacing w:val="-3"/>
          <w:w w:val="100"/>
        </w:rPr>
        <w:t>你</w:t>
      </w:r>
      <w:r>
        <w:rPr>
          <w:w w:val="100"/>
        </w:rPr>
        <w:t>是</w:t>
      </w:r>
      <w:r>
        <w:rPr>
          <w:spacing w:val="-3"/>
          <w:w w:val="100"/>
        </w:rPr>
        <w:t>何</w:t>
      </w:r>
      <w:r>
        <w:rPr>
          <w:w w:val="100"/>
        </w:rPr>
        <w:t>人？</w:t>
      </w:r>
      <w:r>
        <w:rPr>
          <w:spacing w:val="-108"/>
          <w:w w:val="100"/>
        </w:rPr>
        <w:t>”</w:t>
      </w:r>
      <w:r>
        <w:rPr>
          <w:w w:val="100"/>
        </w:rPr>
        <w:t>“</w:t>
      </w:r>
      <w:r>
        <w:rPr>
          <w:spacing w:val="-3"/>
          <w:w w:val="100"/>
        </w:rPr>
        <w:t>我</w:t>
      </w:r>
      <w:r>
        <w:rPr>
          <w:w w:val="100"/>
        </w:rPr>
        <w:t>是三</w:t>
      </w:r>
      <w:r>
        <w:rPr>
          <w:spacing w:val="-3"/>
          <w:w w:val="100"/>
        </w:rPr>
        <w:t>十</w:t>
      </w:r>
      <w:r>
        <w:rPr>
          <w:w w:val="100"/>
        </w:rPr>
        <w:t>三</w:t>
      </w:r>
      <w:r>
        <w:rPr>
          <w:spacing w:val="-3"/>
          <w:w w:val="100"/>
        </w:rPr>
        <w:t>天</w:t>
      </w:r>
      <w:r>
        <w:rPr>
          <w:rFonts w:hint="eastAsia" w:ascii="KaiTi" w:hAnsi="KaiTi" w:eastAsia="KaiTi"/>
          <w:w w:val="100"/>
        </w:rPr>
        <w:t>(Ta</w:t>
      </w:r>
      <w:r>
        <w:rPr>
          <w:rFonts w:hint="eastAsia" w:ascii="KaiTi" w:hAnsi="KaiTi" w:eastAsia="KaiTi"/>
          <w:spacing w:val="-3"/>
          <w:w w:val="100"/>
        </w:rPr>
        <w:t>v</w:t>
      </w:r>
      <w:r>
        <w:rPr>
          <w:rFonts w:hint="eastAsia" w:ascii="KaiTi" w:hAnsi="KaiTi" w:eastAsia="KaiTi"/>
          <w:w w:val="100"/>
        </w:rPr>
        <w:t>ati</w:t>
      </w:r>
      <w:r>
        <w:rPr>
          <w:rFonts w:hint="eastAsia" w:ascii="KaiTi" w:hAnsi="KaiTi" w:eastAsia="KaiTi"/>
          <w:spacing w:val="-3"/>
          <w:w w:val="100"/>
        </w:rPr>
        <w:t>n</w:t>
      </w:r>
      <w:r>
        <w:rPr>
          <w:rFonts w:hint="eastAsia" w:ascii="KaiTi" w:hAnsi="KaiTi" w:eastAsia="KaiTi"/>
          <w:w w:val="100"/>
        </w:rPr>
        <w:t>sa</w:t>
      </w:r>
      <w:r>
        <w:rPr>
          <w:rFonts w:hint="eastAsia" w:ascii="KaiTi" w:hAnsi="KaiTi" w:eastAsia="KaiTi"/>
          <w:spacing w:val="-3"/>
          <w:w w:val="100"/>
        </w:rPr>
        <w:t>)</w:t>
      </w:r>
      <w:r>
        <w:rPr>
          <w:spacing w:val="-3"/>
          <w:w w:val="100"/>
        </w:rPr>
        <w:t>的</w:t>
      </w:r>
      <w:r>
        <w:rPr>
          <w:w w:val="100"/>
        </w:rPr>
        <w:t>帝释</w:t>
      </w:r>
      <w:r>
        <w:rPr>
          <w:spacing w:val="-3"/>
          <w:w w:val="100"/>
        </w:rPr>
        <w:t>天</w:t>
      </w:r>
      <w:r>
        <w:rPr>
          <w:w w:val="100"/>
        </w:rPr>
        <w:t>王</w:t>
      </w:r>
      <w:r>
        <w:rPr>
          <w:spacing w:val="-108"/>
          <w:w w:val="100"/>
        </w:rPr>
        <w:t>。</w:t>
      </w:r>
      <w:r>
        <w:rPr>
          <w:w w:val="100"/>
        </w:rPr>
        <w:t>”</w:t>
      </w:r>
      <w:r>
        <w:rPr>
          <w:spacing w:val="-3"/>
          <w:w w:val="100"/>
        </w:rPr>
        <w:t>他</w:t>
      </w:r>
      <w:r>
        <w:rPr>
          <w:w w:val="100"/>
        </w:rPr>
        <w:t>们听 了心</w:t>
      </w:r>
      <w:r>
        <w:rPr>
          <w:spacing w:val="-3"/>
          <w:w w:val="100"/>
        </w:rPr>
        <w:t>生</w:t>
      </w:r>
      <w:r>
        <w:rPr>
          <w:w w:val="100"/>
        </w:rPr>
        <w:t>欢</w:t>
      </w:r>
      <w:r>
        <w:rPr>
          <w:spacing w:val="-3"/>
          <w:w w:val="100"/>
        </w:rPr>
        <w:t>喜</w:t>
      </w:r>
      <w:r>
        <w:rPr>
          <w:rFonts w:hint="eastAsia" w:ascii="KaiTi" w:hAnsi="KaiTi" w:eastAsia="KaiTi"/>
          <w:w w:val="100"/>
        </w:rPr>
        <w:t>:</w:t>
      </w:r>
      <w:r>
        <w:rPr>
          <w:spacing w:val="-3"/>
          <w:w w:val="100"/>
        </w:rPr>
        <w:t>帝</w:t>
      </w:r>
      <w:r>
        <w:rPr>
          <w:w w:val="100"/>
        </w:rPr>
        <w:t>释</w:t>
      </w:r>
      <w:r>
        <w:rPr>
          <w:spacing w:val="-3"/>
          <w:w w:val="100"/>
        </w:rPr>
        <w:t>天</w:t>
      </w:r>
      <w:r>
        <w:rPr>
          <w:w w:val="100"/>
        </w:rPr>
        <w:t>王</w:t>
      </w:r>
      <w:r>
        <w:rPr>
          <w:spacing w:val="-3"/>
          <w:w w:val="100"/>
        </w:rPr>
        <w:t>降临</w:t>
      </w:r>
      <w:r>
        <w:rPr>
          <w:w w:val="100"/>
        </w:rPr>
        <w:t>人间</w:t>
      </w:r>
      <w:r>
        <w:rPr>
          <w:spacing w:val="-3"/>
          <w:w w:val="100"/>
        </w:rPr>
        <w:t>，</w:t>
      </w:r>
      <w:r>
        <w:rPr>
          <w:w w:val="100"/>
        </w:rPr>
        <w:t>机</w:t>
      </w:r>
      <w:r>
        <w:rPr>
          <w:spacing w:val="-3"/>
          <w:w w:val="100"/>
        </w:rPr>
        <w:t>会</w:t>
      </w:r>
      <w:r>
        <w:rPr>
          <w:w w:val="100"/>
        </w:rPr>
        <w:t>难</w:t>
      </w:r>
      <w:r>
        <w:rPr>
          <w:spacing w:val="-3"/>
          <w:w w:val="100"/>
        </w:rPr>
        <w:t>得</w:t>
      </w:r>
      <w:r>
        <w:rPr>
          <w:w w:val="100"/>
        </w:rPr>
        <w:t>，</w:t>
      </w:r>
      <w:r>
        <w:rPr>
          <w:spacing w:val="-3"/>
          <w:w w:val="100"/>
        </w:rPr>
        <w:t>我</w:t>
      </w:r>
      <w:r>
        <w:rPr>
          <w:w w:val="100"/>
        </w:rPr>
        <w:t>们</w:t>
      </w:r>
      <w:r>
        <w:rPr>
          <w:spacing w:val="-3"/>
          <w:w w:val="100"/>
        </w:rPr>
        <w:t>应</w:t>
      </w:r>
      <w:r>
        <w:rPr>
          <w:w w:val="100"/>
        </w:rPr>
        <w:t>该在</w:t>
      </w:r>
      <w:r>
        <w:rPr>
          <w:spacing w:val="-3"/>
          <w:w w:val="100"/>
        </w:rPr>
        <w:t>他</w:t>
      </w:r>
      <w:r>
        <w:rPr>
          <w:w w:val="100"/>
        </w:rPr>
        <w:t>面</w:t>
      </w:r>
      <w:r>
        <w:rPr>
          <w:spacing w:val="-3"/>
          <w:w w:val="100"/>
        </w:rPr>
        <w:t>前</w:t>
      </w:r>
      <w:r>
        <w:rPr>
          <w:w w:val="100"/>
        </w:rPr>
        <w:t>皈</w:t>
      </w:r>
      <w:r>
        <w:rPr>
          <w:spacing w:val="-3"/>
          <w:w w:val="100"/>
        </w:rPr>
        <w:t>依</w:t>
      </w:r>
      <w:r>
        <w:rPr>
          <w:w w:val="100"/>
        </w:rPr>
        <w:t>。帝释天</w:t>
      </w:r>
      <w:r>
        <w:rPr>
          <w:spacing w:val="-3"/>
          <w:w w:val="100"/>
        </w:rPr>
        <w:t>王</w:t>
      </w:r>
      <w:r>
        <w:rPr>
          <w:w w:val="100"/>
        </w:rPr>
        <w:t>见</w:t>
      </w:r>
      <w:r>
        <w:rPr>
          <w:spacing w:val="-3"/>
          <w:w w:val="100"/>
        </w:rPr>
        <w:t>此</w:t>
      </w:r>
      <w:r>
        <w:rPr>
          <w:w w:val="100"/>
        </w:rPr>
        <w:t>举</w:t>
      </w:r>
      <w:r>
        <w:rPr>
          <w:spacing w:val="-3"/>
          <w:w w:val="100"/>
        </w:rPr>
        <w:t>，</w:t>
      </w:r>
      <w:r>
        <w:rPr>
          <w:w w:val="100"/>
        </w:rPr>
        <w:t>心</w:t>
      </w:r>
      <w:r>
        <w:rPr>
          <w:spacing w:val="-3"/>
          <w:w w:val="100"/>
        </w:rPr>
        <w:t>生</w:t>
      </w:r>
      <w:r>
        <w:rPr>
          <w:w w:val="100"/>
        </w:rPr>
        <w:t>疑</w:t>
      </w:r>
      <w:r>
        <w:rPr>
          <w:spacing w:val="-3"/>
          <w:w w:val="100"/>
        </w:rPr>
        <w:t>惑</w:t>
      </w:r>
      <w:r>
        <w:rPr>
          <w:rFonts w:hint="eastAsia" w:ascii="KaiTi" w:hAnsi="KaiTi" w:eastAsia="KaiTi"/>
          <w:spacing w:val="-3"/>
          <w:w w:val="100"/>
        </w:rPr>
        <w:t>:</w:t>
      </w:r>
      <w:r>
        <w:rPr>
          <w:w w:val="100"/>
        </w:rPr>
        <w:t>我想</w:t>
      </w:r>
      <w:r>
        <w:rPr>
          <w:spacing w:val="-3"/>
          <w:w w:val="100"/>
        </w:rPr>
        <w:t>到</w:t>
      </w:r>
      <w:r>
        <w:rPr>
          <w:w w:val="100"/>
        </w:rPr>
        <w:t>人</w:t>
      </w:r>
      <w:r>
        <w:rPr>
          <w:spacing w:val="-3"/>
          <w:w w:val="100"/>
        </w:rPr>
        <w:t>间</w:t>
      </w:r>
      <w:r>
        <w:rPr>
          <w:w w:val="100"/>
        </w:rPr>
        <w:t>来</w:t>
      </w:r>
      <w:r>
        <w:rPr>
          <w:spacing w:val="-3"/>
          <w:w w:val="100"/>
        </w:rPr>
        <w:t>皈</w:t>
      </w:r>
      <w:r>
        <w:rPr>
          <w:w w:val="100"/>
        </w:rPr>
        <w:t>依</w:t>
      </w:r>
      <w:r>
        <w:rPr>
          <w:spacing w:val="-3"/>
          <w:w w:val="100"/>
        </w:rPr>
        <w:t>他</w:t>
      </w:r>
      <w:r>
        <w:rPr>
          <w:w w:val="100"/>
        </w:rPr>
        <w:t>们</w:t>
      </w:r>
      <w:r>
        <w:rPr>
          <w:spacing w:val="-3"/>
          <w:w w:val="100"/>
        </w:rPr>
        <w:t>，</w:t>
      </w:r>
      <w:r>
        <w:rPr>
          <w:w w:val="100"/>
        </w:rPr>
        <w:t>他们</w:t>
      </w:r>
      <w:r>
        <w:rPr>
          <w:spacing w:val="-3"/>
          <w:w w:val="100"/>
        </w:rPr>
        <w:t>却</w:t>
      </w:r>
      <w:r>
        <w:rPr>
          <w:w w:val="100"/>
        </w:rPr>
        <w:t>要</w:t>
      </w:r>
      <w:r>
        <w:rPr>
          <w:spacing w:val="-3"/>
          <w:w w:val="100"/>
        </w:rPr>
        <w:t>皈</w:t>
      </w:r>
      <w:r>
        <w:rPr>
          <w:w w:val="100"/>
        </w:rPr>
        <w:t>依</w:t>
      </w:r>
      <w:r>
        <w:rPr>
          <w:spacing w:val="-3"/>
          <w:w w:val="100"/>
        </w:rPr>
        <w:t>我</w:t>
      </w:r>
      <w:r>
        <w:rPr>
          <w:spacing w:val="-1"/>
          <w:w w:val="100"/>
        </w:rPr>
        <w:t>，</w:t>
      </w:r>
      <w:r>
        <w:rPr>
          <w:w w:val="100"/>
        </w:rPr>
        <w:t>看来他</w:t>
      </w:r>
      <w:r>
        <w:rPr>
          <w:spacing w:val="-3"/>
          <w:w w:val="100"/>
        </w:rPr>
        <w:t>们</w:t>
      </w:r>
      <w:r>
        <w:rPr>
          <w:w w:val="100"/>
        </w:rPr>
        <w:t>肯</w:t>
      </w:r>
      <w:r>
        <w:rPr>
          <w:spacing w:val="-3"/>
          <w:w w:val="100"/>
        </w:rPr>
        <w:t>定</w:t>
      </w:r>
      <w:r>
        <w:rPr>
          <w:w w:val="100"/>
        </w:rPr>
        <w:t>没</w:t>
      </w:r>
      <w:r>
        <w:rPr>
          <w:spacing w:val="-3"/>
          <w:w w:val="100"/>
        </w:rPr>
        <w:t>有</w:t>
      </w:r>
      <w:r>
        <w:rPr>
          <w:w w:val="100"/>
        </w:rPr>
        <w:t>解</w:t>
      </w:r>
      <w:r>
        <w:rPr>
          <w:spacing w:val="-3"/>
          <w:w w:val="100"/>
        </w:rPr>
        <w:t>脱</w:t>
      </w:r>
      <w:r>
        <w:rPr>
          <w:w w:val="100"/>
        </w:rPr>
        <w:t>道</w:t>
      </w:r>
      <w:r>
        <w:rPr>
          <w:spacing w:val="-3"/>
          <w:w w:val="100"/>
        </w:rPr>
        <w:t>⑵</w:t>
      </w:r>
      <w:r>
        <w:rPr>
          <w:w w:val="100"/>
        </w:rPr>
        <w:t>（</w:t>
      </w:r>
      <w:r>
        <w:rPr>
          <w:rFonts w:hint="eastAsia" w:ascii="KaiTi" w:hAnsi="KaiTi" w:eastAsia="KaiTi"/>
          <w:w w:val="100"/>
        </w:rPr>
        <w:t>Vim</w:t>
      </w:r>
      <w:r>
        <w:rPr>
          <w:rFonts w:hint="eastAsia" w:ascii="KaiTi" w:hAnsi="KaiTi" w:eastAsia="KaiTi"/>
          <w:spacing w:val="-3"/>
          <w:w w:val="100"/>
        </w:rPr>
        <w:t>o</w:t>
      </w:r>
      <w:r>
        <w:rPr>
          <w:rFonts w:hint="eastAsia" w:ascii="KaiTi" w:hAnsi="KaiTi" w:eastAsia="KaiTi"/>
          <w:w w:val="100"/>
        </w:rPr>
        <w:t>kk</w:t>
      </w:r>
      <w:r>
        <w:rPr>
          <w:rFonts w:hint="eastAsia" w:ascii="KaiTi" w:hAnsi="KaiTi" w:eastAsia="KaiTi"/>
          <w:spacing w:val="-1"/>
          <w:w w:val="100"/>
        </w:rPr>
        <w:t>h</w:t>
      </w:r>
      <w:r>
        <w:rPr>
          <w:rFonts w:hint="eastAsia" w:ascii="KaiTi" w:hAnsi="KaiTi" w:eastAsia="KaiTi"/>
          <w:spacing w:val="-3"/>
          <w:w w:val="100"/>
        </w:rPr>
        <w:t>-</w:t>
      </w:r>
      <w:r>
        <w:rPr>
          <w:rFonts w:hint="eastAsia" w:ascii="KaiTi" w:hAnsi="KaiTi" w:eastAsia="KaiTi"/>
          <w:w w:val="100"/>
        </w:rPr>
        <w:t>m</w:t>
      </w:r>
      <w:r>
        <w:rPr>
          <w:smallCaps/>
          <w:w w:val="125"/>
        </w:rPr>
        <w:t>à</w:t>
      </w:r>
      <w:r>
        <w:rPr>
          <w:rFonts w:hint="eastAsia" w:ascii="KaiTi" w:hAnsi="KaiTi" w:eastAsia="KaiTi"/>
          <w:smallCaps w:val="0"/>
          <w:w w:val="100"/>
        </w:rPr>
        <w:t>g</w:t>
      </w:r>
      <w:r>
        <w:rPr>
          <w:rFonts w:hint="eastAsia" w:ascii="KaiTi" w:hAnsi="KaiTi" w:eastAsia="KaiTi"/>
          <w:smallCaps w:val="0"/>
          <w:spacing w:val="-3"/>
          <w:w w:val="100"/>
        </w:rPr>
        <w:t>g</w:t>
      </w:r>
      <w:r>
        <w:rPr>
          <w:rFonts w:hint="eastAsia" w:ascii="KaiTi" w:hAnsi="KaiTi" w:eastAsia="KaiTi"/>
          <w:smallCaps w:val="0"/>
          <w:spacing w:val="-1"/>
          <w:w w:val="100"/>
        </w:rPr>
        <w:t>a</w:t>
      </w:r>
      <w:r>
        <w:rPr>
          <w:smallCaps w:val="0"/>
          <w:spacing w:val="-106"/>
          <w:w w:val="100"/>
        </w:rPr>
        <w:t>）</w:t>
      </w:r>
      <w:r>
        <w:rPr>
          <w:smallCaps w:val="0"/>
          <w:spacing w:val="-3"/>
          <w:w w:val="100"/>
        </w:rPr>
        <w:t>。</w:t>
      </w:r>
      <w:r>
        <w:rPr>
          <w:smallCaps w:val="0"/>
          <w:w w:val="100"/>
        </w:rPr>
        <w:t>他</w:t>
      </w:r>
      <w:r>
        <w:rPr>
          <w:smallCaps w:val="0"/>
          <w:spacing w:val="-3"/>
          <w:w w:val="100"/>
        </w:rPr>
        <w:t>失</w:t>
      </w:r>
      <w:r>
        <w:rPr>
          <w:smallCaps w:val="0"/>
          <w:w w:val="100"/>
        </w:rPr>
        <w:t>望地</w:t>
      </w:r>
      <w:r>
        <w:rPr>
          <w:smallCaps w:val="0"/>
          <w:spacing w:val="-3"/>
          <w:w w:val="100"/>
        </w:rPr>
        <w:t>返</w:t>
      </w:r>
      <w:r>
        <w:rPr>
          <w:smallCaps w:val="0"/>
          <w:w w:val="100"/>
        </w:rPr>
        <w:t>回</w:t>
      </w:r>
      <w:r>
        <w:rPr>
          <w:smallCaps w:val="0"/>
          <w:spacing w:val="-3"/>
          <w:w w:val="100"/>
        </w:rPr>
        <w:t>天</w:t>
      </w:r>
      <w:r>
        <w:rPr>
          <w:smallCaps w:val="0"/>
          <w:w w:val="100"/>
        </w:rPr>
        <w:t>界</w:t>
      </w:r>
      <w:r>
        <w:rPr>
          <w:smallCaps w:val="0"/>
          <w:spacing w:val="-3"/>
          <w:w w:val="100"/>
        </w:rPr>
        <w:t>，</w:t>
      </w:r>
      <w:r>
        <w:rPr>
          <w:smallCaps w:val="0"/>
          <w:w w:val="100"/>
        </w:rPr>
        <w:t>心</w:t>
      </w:r>
      <w:r>
        <w:rPr>
          <w:smallCaps w:val="0"/>
          <w:spacing w:val="-3"/>
          <w:w w:val="100"/>
        </w:rPr>
        <w:t>想</w:t>
      </w:r>
      <w:r>
        <w:rPr>
          <w:rFonts w:hint="eastAsia" w:ascii="KaiTi" w:hAnsi="KaiTi" w:eastAsia="KaiTi"/>
          <w:smallCaps w:val="0"/>
          <w:w w:val="100"/>
        </w:rPr>
        <w:t>:</w:t>
      </w:r>
      <w:r>
        <w:rPr>
          <w:smallCaps w:val="0"/>
          <w:w w:val="100"/>
        </w:rPr>
        <w:t>我不</w:t>
      </w:r>
      <w:r>
        <w:rPr>
          <w:smallCaps w:val="0"/>
          <w:spacing w:val="-3"/>
          <w:w w:val="100"/>
        </w:rPr>
        <w:t>必</w:t>
      </w:r>
      <w:r>
        <w:rPr>
          <w:smallCaps w:val="0"/>
          <w:w w:val="100"/>
        </w:rPr>
        <w:t>对</w:t>
      </w:r>
      <w:r>
        <w:rPr>
          <w:smallCaps w:val="0"/>
          <w:spacing w:val="-3"/>
          <w:w w:val="100"/>
        </w:rPr>
        <w:t>沙</w:t>
      </w:r>
      <w:r>
        <w:rPr>
          <w:smallCaps w:val="0"/>
          <w:w w:val="100"/>
        </w:rPr>
        <w:t>门</w:t>
      </w:r>
      <w:r>
        <w:rPr>
          <w:smallCaps w:val="0"/>
          <w:spacing w:val="-3"/>
          <w:w w:val="100"/>
        </w:rPr>
        <w:t>和</w:t>
      </w:r>
      <w:r>
        <w:rPr>
          <w:smallCaps w:val="0"/>
          <w:w w:val="100"/>
        </w:rPr>
        <w:t>婆</w:t>
      </w:r>
      <w:r>
        <w:rPr>
          <w:smallCaps w:val="0"/>
          <w:spacing w:val="-3"/>
          <w:w w:val="100"/>
        </w:rPr>
        <w:t>罗</w:t>
      </w:r>
      <w:r>
        <w:rPr>
          <w:smallCaps w:val="0"/>
          <w:w w:val="100"/>
        </w:rPr>
        <w:t>门</w:t>
      </w:r>
      <w:r>
        <w:rPr>
          <w:smallCaps w:val="0"/>
          <w:spacing w:val="-3"/>
          <w:w w:val="100"/>
        </w:rPr>
        <w:t>恭</w:t>
      </w:r>
      <w:r>
        <w:rPr>
          <w:smallCaps w:val="0"/>
          <w:w w:val="100"/>
        </w:rPr>
        <w:t>敬供</w:t>
      </w:r>
      <w:r>
        <w:rPr>
          <w:smallCaps w:val="0"/>
          <w:spacing w:val="-3"/>
          <w:w w:val="100"/>
        </w:rPr>
        <w:t>养</w:t>
      </w:r>
      <w:r>
        <w:rPr>
          <w:smallCaps w:val="0"/>
          <w:w w:val="100"/>
        </w:rPr>
        <w:t>，</w:t>
      </w:r>
      <w:r>
        <w:rPr>
          <w:smallCaps w:val="0"/>
          <w:spacing w:val="-3"/>
          <w:w w:val="100"/>
        </w:rPr>
        <w:t>待</w:t>
      </w:r>
      <w:r>
        <w:rPr>
          <w:smallCaps w:val="0"/>
          <w:w w:val="100"/>
        </w:rPr>
        <w:t>以</w:t>
      </w:r>
      <w:r>
        <w:rPr>
          <w:smallCaps w:val="0"/>
          <w:spacing w:val="-3"/>
          <w:w w:val="100"/>
        </w:rPr>
        <w:t>后</w:t>
      </w:r>
      <w:r>
        <w:rPr>
          <w:smallCaps w:val="0"/>
          <w:w w:val="100"/>
        </w:rPr>
        <w:t>大</w:t>
      </w:r>
      <w:r>
        <w:rPr>
          <w:smallCaps w:val="0"/>
          <w:spacing w:val="-3"/>
          <w:w w:val="100"/>
        </w:rPr>
        <w:t>菩</w:t>
      </w:r>
      <w:r>
        <w:rPr>
          <w:smallCaps w:val="0"/>
          <w:spacing w:val="-1"/>
          <w:w w:val="100"/>
        </w:rPr>
        <w:t>萨</w:t>
      </w:r>
      <w:r>
        <w:rPr>
          <w:rFonts w:hint="eastAsia" w:ascii="KaiTi" w:hAnsi="KaiTi" w:eastAsia="KaiTi"/>
          <w:smallCaps w:val="0"/>
          <w:w w:val="100"/>
        </w:rPr>
        <w:t>(</w:t>
      </w:r>
      <w:r>
        <w:rPr>
          <w:rFonts w:hint="eastAsia" w:ascii="KaiTi" w:hAnsi="KaiTi" w:eastAsia="KaiTi"/>
          <w:smallCaps w:val="0"/>
          <w:spacing w:val="-3"/>
          <w:w w:val="100"/>
        </w:rPr>
        <w:t>Ma</w:t>
      </w:r>
      <w:r>
        <w:rPr>
          <w:rFonts w:hint="eastAsia" w:ascii="KaiTi" w:hAnsi="KaiTi" w:eastAsia="KaiTi"/>
          <w:smallCaps w:val="0"/>
          <w:w w:val="100"/>
        </w:rPr>
        <w:t>ha</w:t>
      </w:r>
      <w:r>
        <w:rPr>
          <w:rFonts w:hint="eastAsia" w:ascii="KaiTi" w:hAnsi="KaiTi" w:eastAsia="KaiTi"/>
          <w:smallCaps w:val="0"/>
        </w:rPr>
        <w:t xml:space="preserve"> </w:t>
      </w:r>
      <w:r>
        <w:rPr>
          <w:rFonts w:hint="eastAsia" w:ascii="KaiTi" w:hAnsi="KaiTi" w:eastAsia="KaiTi"/>
          <w:smallCaps w:val="0"/>
          <w:w w:val="100"/>
        </w:rPr>
        <w:t>Bo</w:t>
      </w:r>
      <w:r>
        <w:rPr>
          <w:rFonts w:hint="eastAsia" w:ascii="KaiTi" w:hAnsi="KaiTi" w:eastAsia="KaiTi"/>
          <w:smallCaps w:val="0"/>
          <w:spacing w:val="-3"/>
          <w:w w:val="100"/>
        </w:rPr>
        <w:t>d</w:t>
      </w:r>
      <w:r>
        <w:rPr>
          <w:rFonts w:hint="eastAsia" w:ascii="KaiTi" w:hAnsi="KaiTi" w:eastAsia="KaiTi"/>
          <w:smallCaps w:val="0"/>
          <w:w w:val="100"/>
        </w:rPr>
        <w:t>his</w:t>
      </w:r>
      <w:r>
        <w:rPr>
          <w:rFonts w:hint="eastAsia" w:ascii="KaiTi" w:hAnsi="KaiTi" w:eastAsia="KaiTi"/>
          <w:smallCaps w:val="0"/>
          <w:spacing w:val="-3"/>
          <w:w w:val="100"/>
        </w:rPr>
        <w:t>a</w:t>
      </w:r>
      <w:r>
        <w:rPr>
          <w:rFonts w:hint="eastAsia" w:ascii="KaiTi" w:hAnsi="KaiTi" w:eastAsia="KaiTi"/>
          <w:smallCaps w:val="0"/>
          <w:w w:val="100"/>
        </w:rPr>
        <w:t>tva</w:t>
      </w:r>
      <w:r>
        <w:rPr>
          <w:rFonts w:hint="eastAsia" w:ascii="KaiTi" w:hAnsi="KaiTi" w:eastAsia="KaiTi"/>
          <w:smallCaps w:val="0"/>
          <w:spacing w:val="-3"/>
          <w:w w:val="100"/>
        </w:rPr>
        <w:t>)</w:t>
      </w:r>
      <w:r>
        <w:rPr>
          <w:smallCaps w:val="0"/>
          <w:w w:val="100"/>
        </w:rPr>
        <w:t>降临人间</w:t>
      </w:r>
      <w:r>
        <w:rPr>
          <w:smallCaps w:val="0"/>
          <w:spacing w:val="-3"/>
          <w:w w:val="100"/>
        </w:rPr>
        <w:t>普</w:t>
      </w:r>
      <w:r>
        <w:rPr>
          <w:smallCaps w:val="0"/>
          <w:w w:val="100"/>
        </w:rPr>
        <w:t>降</w:t>
      </w:r>
      <w:r>
        <w:rPr>
          <w:smallCaps w:val="0"/>
          <w:spacing w:val="-3"/>
          <w:w w:val="100"/>
        </w:rPr>
        <w:t>甘</w:t>
      </w:r>
      <w:r>
        <w:rPr>
          <w:smallCaps w:val="0"/>
          <w:w w:val="100"/>
        </w:rPr>
        <w:t>露</w:t>
      </w:r>
      <w:r>
        <w:rPr>
          <w:smallCaps w:val="0"/>
          <w:spacing w:val="-3"/>
          <w:w w:val="100"/>
        </w:rPr>
        <w:t>法</w:t>
      </w:r>
      <w:r>
        <w:rPr>
          <w:smallCaps w:val="0"/>
          <w:w w:val="100"/>
        </w:rPr>
        <w:t>雨</w:t>
      </w:r>
      <w:r>
        <w:rPr>
          <w:smallCaps w:val="0"/>
          <w:spacing w:val="-3"/>
          <w:w w:val="100"/>
        </w:rPr>
        <w:t>时</w:t>
      </w:r>
      <w:r>
        <w:rPr>
          <w:smallCaps w:val="0"/>
          <w:w w:val="100"/>
        </w:rPr>
        <w:t>，</w:t>
      </w:r>
      <w:r>
        <w:rPr>
          <w:smallCaps w:val="0"/>
          <w:spacing w:val="-3"/>
          <w:w w:val="100"/>
        </w:rPr>
        <w:t>我</w:t>
      </w:r>
      <w:r>
        <w:rPr>
          <w:smallCaps w:val="0"/>
          <w:w w:val="100"/>
        </w:rPr>
        <w:t>再在</w:t>
      </w:r>
      <w:r>
        <w:rPr>
          <w:smallCaps w:val="0"/>
          <w:spacing w:val="-3"/>
          <w:w w:val="100"/>
        </w:rPr>
        <w:t>大</w:t>
      </w:r>
      <w:r>
        <w:rPr>
          <w:smallCaps w:val="0"/>
          <w:w w:val="100"/>
        </w:rPr>
        <w:t>菩</w:t>
      </w:r>
      <w:r>
        <w:rPr>
          <w:smallCaps w:val="0"/>
          <w:spacing w:val="-3"/>
          <w:w w:val="100"/>
        </w:rPr>
        <w:t>萨</w:t>
      </w:r>
      <w:r>
        <w:rPr>
          <w:smallCaps w:val="0"/>
          <w:w w:val="100"/>
        </w:rPr>
        <w:t>前</w:t>
      </w:r>
      <w:r>
        <w:rPr>
          <w:smallCaps w:val="0"/>
          <w:spacing w:val="-3"/>
          <w:w w:val="100"/>
        </w:rPr>
        <w:t>皈</w:t>
      </w:r>
      <w:r>
        <w:rPr>
          <w:smallCaps w:val="0"/>
          <w:w w:val="100"/>
        </w:rPr>
        <w:t>依</w:t>
      </w:r>
      <w:r>
        <w:rPr>
          <w:smallCaps w:val="0"/>
          <w:spacing w:val="-3"/>
          <w:w w:val="100"/>
        </w:rPr>
        <w:t>，</w:t>
      </w:r>
      <w:r>
        <w:rPr>
          <w:smallCaps w:val="0"/>
          <w:w w:val="100"/>
        </w:rPr>
        <w:t>自</w:t>
      </w:r>
      <w:r>
        <w:rPr>
          <w:smallCaps w:val="0"/>
          <w:spacing w:val="-3"/>
          <w:w w:val="100"/>
        </w:rPr>
        <w:t>然</w:t>
      </w:r>
      <w:r>
        <w:rPr>
          <w:smallCaps w:val="0"/>
          <w:w w:val="100"/>
        </w:rPr>
        <w:t>会解</w:t>
      </w:r>
      <w:r>
        <w:rPr>
          <w:smallCaps w:val="0"/>
          <w:spacing w:val="-3"/>
          <w:w w:val="100"/>
        </w:rPr>
        <w:t>除</w:t>
      </w:r>
      <w:r>
        <w:rPr>
          <w:smallCaps w:val="0"/>
          <w:w w:val="100"/>
        </w:rPr>
        <w:t>我</w:t>
      </w:r>
      <w:r>
        <w:rPr>
          <w:smallCaps w:val="0"/>
          <w:spacing w:val="-3"/>
          <w:w w:val="100"/>
        </w:rPr>
        <w:t>的</w:t>
      </w:r>
      <w:r>
        <w:rPr>
          <w:smallCaps w:val="0"/>
          <w:w w:val="100"/>
        </w:rPr>
        <w:t>痛</w:t>
      </w:r>
      <w:r>
        <w:rPr>
          <w:smallCaps w:val="0"/>
          <w:spacing w:val="-3"/>
          <w:w w:val="100"/>
        </w:rPr>
        <w:t>苦</w:t>
      </w:r>
      <w:r>
        <w:rPr>
          <w:smallCaps w:val="0"/>
          <w:w w:val="100"/>
        </w:rPr>
        <w:t>。</w:t>
      </w:r>
      <w:r>
        <w:rPr>
          <w:smallCaps w:val="0"/>
          <w:spacing w:val="-3"/>
          <w:w w:val="100"/>
        </w:rPr>
        <w:t>时</w:t>
      </w:r>
      <w:r>
        <w:rPr>
          <w:smallCaps w:val="0"/>
          <w:w w:val="100"/>
        </w:rPr>
        <w:t>兜率天</w:t>
      </w:r>
      <w:r>
        <w:rPr>
          <w:smallCaps w:val="0"/>
          <w:spacing w:val="-3"/>
          <w:w w:val="100"/>
        </w:rPr>
        <w:t>子</w:t>
      </w:r>
      <w:r>
        <w:rPr>
          <w:smallCaps w:val="0"/>
          <w:w w:val="100"/>
        </w:rPr>
        <w:t>准</w:t>
      </w:r>
      <w:r>
        <w:rPr>
          <w:smallCaps w:val="0"/>
          <w:spacing w:val="-3"/>
          <w:w w:val="100"/>
        </w:rPr>
        <w:t>备</w:t>
      </w:r>
      <w:r>
        <w:rPr>
          <w:smallCaps w:val="0"/>
          <w:w w:val="100"/>
        </w:rPr>
        <w:t>降</w:t>
      </w:r>
      <w:r>
        <w:rPr>
          <w:smallCaps w:val="0"/>
          <w:spacing w:val="-3"/>
          <w:w w:val="100"/>
        </w:rPr>
        <w:t>临</w:t>
      </w:r>
      <w:r>
        <w:rPr>
          <w:smallCaps w:val="0"/>
          <w:w w:val="100"/>
        </w:rPr>
        <w:t>人</w:t>
      </w:r>
      <w:r>
        <w:rPr>
          <w:smallCaps w:val="0"/>
          <w:spacing w:val="-3"/>
          <w:w w:val="100"/>
        </w:rPr>
        <w:t>间</w:t>
      </w:r>
      <w:r>
        <w:rPr>
          <w:smallCaps w:val="0"/>
          <w:w w:val="100"/>
        </w:rPr>
        <w:t>度</w:t>
      </w:r>
      <w:r>
        <w:rPr>
          <w:smallCaps w:val="0"/>
          <w:spacing w:val="-3"/>
          <w:w w:val="100"/>
        </w:rPr>
        <w:t>化</w:t>
      </w:r>
      <w:r>
        <w:rPr>
          <w:smallCaps w:val="0"/>
          <w:w w:val="100"/>
        </w:rPr>
        <w:t>众生</w:t>
      </w:r>
      <w:r>
        <w:rPr>
          <w:smallCaps w:val="0"/>
          <w:spacing w:val="-3"/>
          <w:w w:val="100"/>
        </w:rPr>
        <w:t>，</w:t>
      </w:r>
      <w:r>
        <w:rPr>
          <w:smallCaps w:val="0"/>
          <w:w w:val="100"/>
        </w:rPr>
        <w:t>告</w:t>
      </w:r>
      <w:r>
        <w:rPr>
          <w:smallCaps w:val="0"/>
          <w:spacing w:val="-3"/>
          <w:w w:val="100"/>
        </w:rPr>
        <w:t>诸</w:t>
      </w:r>
      <w:r>
        <w:rPr>
          <w:smallCaps w:val="0"/>
          <w:w w:val="100"/>
        </w:rPr>
        <w:t>天</w:t>
      </w:r>
      <w:r>
        <w:rPr>
          <w:smallCaps w:val="0"/>
          <w:spacing w:val="-3"/>
          <w:w w:val="100"/>
        </w:rPr>
        <w:t>人</w:t>
      </w:r>
      <w:r>
        <w:rPr>
          <w:rFonts w:hint="eastAsia" w:ascii="KaiTi" w:hAnsi="KaiTi" w:eastAsia="KaiTi"/>
          <w:smallCaps w:val="0"/>
          <w:w w:val="100"/>
        </w:rPr>
        <w:t>:</w:t>
      </w:r>
      <w:r>
        <w:rPr>
          <w:smallCaps w:val="0"/>
          <w:spacing w:val="-3"/>
          <w:w w:val="100"/>
        </w:rPr>
        <w:t>“</w:t>
      </w:r>
      <w:r>
        <w:rPr>
          <w:smallCaps w:val="0"/>
          <w:w w:val="100"/>
        </w:rPr>
        <w:t>我</w:t>
      </w:r>
      <w:r>
        <w:rPr>
          <w:smallCaps w:val="0"/>
          <w:spacing w:val="-3"/>
          <w:w w:val="100"/>
        </w:rPr>
        <w:t>准备</w:t>
      </w:r>
      <w:r>
        <w:rPr>
          <w:smallCaps w:val="0"/>
          <w:w w:val="100"/>
        </w:rPr>
        <w:t>去南</w:t>
      </w:r>
      <w:r>
        <w:rPr>
          <w:smallCaps w:val="0"/>
          <w:spacing w:val="-3"/>
          <w:w w:val="100"/>
        </w:rPr>
        <w:t>瞻</w:t>
      </w:r>
      <w:r>
        <w:rPr>
          <w:smallCaps w:val="0"/>
          <w:w w:val="100"/>
        </w:rPr>
        <w:t>部</w:t>
      </w:r>
      <w:r>
        <w:rPr>
          <w:smallCaps w:val="0"/>
          <w:spacing w:val="-3"/>
          <w:w w:val="100"/>
        </w:rPr>
        <w:t>洲</w:t>
      </w:r>
      <w:r>
        <w:rPr>
          <w:smallCaps w:val="0"/>
          <w:w w:val="100"/>
        </w:rPr>
        <w:t>降</w:t>
      </w:r>
      <w:r>
        <w:rPr>
          <w:smallCaps w:val="0"/>
          <w:spacing w:val="-3"/>
          <w:w w:val="100"/>
        </w:rPr>
        <w:t>下</w:t>
      </w:r>
      <w:r>
        <w:rPr>
          <w:smallCaps w:val="0"/>
          <w:w w:val="100"/>
        </w:rPr>
        <w:t>甘露妙雨</w:t>
      </w:r>
      <w:r>
        <w:rPr>
          <w:smallCaps w:val="0"/>
          <w:spacing w:val="-3"/>
          <w:w w:val="100"/>
        </w:rPr>
        <w:t>，</w:t>
      </w:r>
      <w:r>
        <w:rPr>
          <w:smallCaps w:val="0"/>
          <w:w w:val="100"/>
        </w:rPr>
        <w:t>你</w:t>
      </w:r>
      <w:r>
        <w:rPr>
          <w:smallCaps w:val="0"/>
          <w:spacing w:val="-3"/>
          <w:w w:val="100"/>
        </w:rPr>
        <w:t>们</w:t>
      </w:r>
      <w:r>
        <w:rPr>
          <w:smallCaps w:val="0"/>
          <w:w w:val="100"/>
        </w:rPr>
        <w:t>若</w:t>
      </w:r>
      <w:r>
        <w:rPr>
          <w:smallCaps w:val="0"/>
          <w:spacing w:val="-3"/>
          <w:w w:val="100"/>
        </w:rPr>
        <w:t>愿</w:t>
      </w:r>
      <w:r>
        <w:rPr>
          <w:smallCaps w:val="0"/>
          <w:w w:val="100"/>
        </w:rPr>
        <w:t>意</w:t>
      </w:r>
      <w:r>
        <w:rPr>
          <w:smallCaps w:val="0"/>
          <w:spacing w:val="-3"/>
          <w:w w:val="100"/>
        </w:rPr>
        <w:t>，</w:t>
      </w:r>
      <w:r>
        <w:rPr>
          <w:smallCaps w:val="0"/>
          <w:w w:val="100"/>
        </w:rPr>
        <w:t>则</w:t>
      </w:r>
      <w:r>
        <w:rPr>
          <w:smallCaps w:val="0"/>
          <w:spacing w:val="-3"/>
          <w:w w:val="100"/>
        </w:rPr>
        <w:t>可</w:t>
      </w:r>
      <w:r>
        <w:rPr>
          <w:smallCaps w:val="0"/>
          <w:w w:val="100"/>
        </w:rPr>
        <w:t>以与</w:t>
      </w:r>
      <w:r>
        <w:rPr>
          <w:smallCaps w:val="0"/>
          <w:spacing w:val="-3"/>
          <w:w w:val="100"/>
        </w:rPr>
        <w:t>我</w:t>
      </w:r>
      <w:r>
        <w:rPr>
          <w:smallCaps w:val="0"/>
          <w:w w:val="100"/>
        </w:rPr>
        <w:t>同</w:t>
      </w:r>
      <w:r>
        <w:rPr>
          <w:smallCaps w:val="0"/>
          <w:spacing w:val="-3"/>
          <w:w w:val="100"/>
        </w:rPr>
        <w:t>去</w:t>
      </w:r>
      <w:r>
        <w:rPr>
          <w:smallCaps w:val="0"/>
          <w:spacing w:val="-106"/>
          <w:w w:val="100"/>
        </w:rPr>
        <w:t>。</w:t>
      </w:r>
      <w:r>
        <w:rPr>
          <w:smallCaps w:val="0"/>
          <w:spacing w:val="-3"/>
          <w:w w:val="100"/>
        </w:rPr>
        <w:t>”</w:t>
      </w:r>
      <w:r>
        <w:rPr>
          <w:smallCaps w:val="0"/>
          <w:w w:val="100"/>
        </w:rPr>
        <w:t>之</w:t>
      </w:r>
      <w:r>
        <w:rPr>
          <w:smallCaps w:val="0"/>
          <w:spacing w:val="-3"/>
          <w:w w:val="100"/>
        </w:rPr>
        <w:t>后</w:t>
      </w:r>
      <w:r>
        <w:rPr>
          <w:smallCaps w:val="0"/>
          <w:w w:val="100"/>
        </w:rPr>
        <w:t>，</w:t>
      </w:r>
      <w:r>
        <w:rPr>
          <w:smallCaps w:val="0"/>
          <w:spacing w:val="-3"/>
          <w:w w:val="100"/>
        </w:rPr>
        <w:t>兜率</w:t>
      </w:r>
      <w:r>
        <w:rPr>
          <w:smallCaps w:val="0"/>
          <w:w w:val="100"/>
        </w:rPr>
        <w:t>天子</w:t>
      </w:r>
      <w:r>
        <w:rPr>
          <w:smallCaps w:val="0"/>
          <w:spacing w:val="-3"/>
          <w:w w:val="100"/>
        </w:rPr>
        <w:t>乘</w:t>
      </w:r>
      <w:r>
        <w:rPr>
          <w:smallCaps w:val="0"/>
          <w:w w:val="100"/>
        </w:rPr>
        <w:t>六</w:t>
      </w:r>
      <w:r>
        <w:rPr>
          <w:smallCaps w:val="0"/>
          <w:spacing w:val="-3"/>
          <w:w w:val="100"/>
        </w:rPr>
        <w:t>牙</w:t>
      </w:r>
      <w:r>
        <w:rPr>
          <w:smallCaps w:val="0"/>
          <w:w w:val="100"/>
        </w:rPr>
        <w:t>白</w:t>
      </w:r>
      <w:r>
        <w:rPr>
          <w:smallCaps w:val="0"/>
          <w:spacing w:val="-3"/>
          <w:w w:val="100"/>
        </w:rPr>
        <w:t>象</w:t>
      </w:r>
      <w:r>
        <w:rPr>
          <w:smallCaps w:val="0"/>
          <w:w w:val="100"/>
        </w:rPr>
        <w:t>投胎人间</w:t>
      </w:r>
      <w:r>
        <w:rPr>
          <w:smallCaps w:val="0"/>
          <w:spacing w:val="-3"/>
          <w:w w:val="100"/>
        </w:rPr>
        <w:t>。</w:t>
      </w:r>
      <w:r>
        <w:rPr>
          <w:smallCaps w:val="0"/>
          <w:w w:val="100"/>
        </w:rPr>
        <w:t>诞</w:t>
      </w:r>
      <w:r>
        <w:rPr>
          <w:smallCaps w:val="0"/>
          <w:spacing w:val="-3"/>
          <w:w w:val="100"/>
        </w:rPr>
        <w:t>生</w:t>
      </w:r>
      <w:r>
        <w:rPr>
          <w:smallCaps w:val="0"/>
          <w:w w:val="100"/>
        </w:rPr>
        <w:t>时</w:t>
      </w:r>
      <w:r>
        <w:rPr>
          <w:smallCaps w:val="0"/>
          <w:spacing w:val="-3"/>
          <w:w w:val="100"/>
        </w:rPr>
        <w:t>，</w:t>
      </w:r>
      <w:r>
        <w:rPr>
          <w:smallCaps w:val="0"/>
          <w:w w:val="100"/>
        </w:rPr>
        <w:t>帝</w:t>
      </w:r>
      <w:r>
        <w:rPr>
          <w:smallCaps w:val="0"/>
          <w:spacing w:val="-3"/>
          <w:w w:val="100"/>
        </w:rPr>
        <w:t>释</w:t>
      </w:r>
      <w:r>
        <w:rPr>
          <w:smallCaps w:val="0"/>
          <w:w w:val="100"/>
        </w:rPr>
        <w:t>天</w:t>
      </w:r>
      <w:r>
        <w:rPr>
          <w:smallCaps w:val="0"/>
          <w:spacing w:val="-3"/>
          <w:w w:val="100"/>
        </w:rPr>
        <w:t>王</w:t>
      </w:r>
      <w:r>
        <w:rPr>
          <w:smallCaps w:val="0"/>
          <w:w w:val="100"/>
        </w:rPr>
        <w:t>特意</w:t>
      </w:r>
      <w:r>
        <w:rPr>
          <w:smallCaps w:val="0"/>
          <w:spacing w:val="-3"/>
          <w:w w:val="100"/>
        </w:rPr>
        <w:t>安</w:t>
      </w:r>
      <w:r>
        <w:rPr>
          <w:smallCaps w:val="0"/>
          <w:w w:val="100"/>
        </w:rPr>
        <w:t>排</w:t>
      </w:r>
      <w:r>
        <w:rPr>
          <w:smallCaps w:val="0"/>
          <w:spacing w:val="-3"/>
          <w:w w:val="100"/>
        </w:rPr>
        <w:t>四</w:t>
      </w:r>
      <w:r>
        <w:rPr>
          <w:smallCaps w:val="0"/>
          <w:w w:val="100"/>
        </w:rPr>
        <w:t>个</w:t>
      </w:r>
      <w:r>
        <w:rPr>
          <w:smallCaps w:val="0"/>
          <w:spacing w:val="-3"/>
          <w:w w:val="100"/>
        </w:rPr>
        <w:t>天</w:t>
      </w:r>
      <w:r>
        <w:rPr>
          <w:smallCaps w:val="0"/>
          <w:w w:val="100"/>
        </w:rPr>
        <w:t>子</w:t>
      </w:r>
      <w:r>
        <w:rPr>
          <w:smallCaps w:val="0"/>
          <w:spacing w:val="-3"/>
          <w:w w:val="100"/>
        </w:rPr>
        <w:t>来</w:t>
      </w:r>
      <w:r>
        <w:rPr>
          <w:smallCaps w:val="0"/>
          <w:w w:val="100"/>
        </w:rPr>
        <w:t>为</w:t>
      </w:r>
      <w:r>
        <w:rPr>
          <w:smallCaps w:val="0"/>
          <w:spacing w:val="-3"/>
          <w:w w:val="100"/>
        </w:rPr>
        <w:t>世</w:t>
      </w:r>
      <w:r>
        <w:rPr>
          <w:smallCaps w:val="0"/>
          <w:w w:val="100"/>
        </w:rPr>
        <w:t>尊沐</w:t>
      </w:r>
      <w:r>
        <w:rPr>
          <w:smallCaps w:val="0"/>
          <w:spacing w:val="-3"/>
          <w:w w:val="100"/>
        </w:rPr>
        <w:t>浴</w:t>
      </w:r>
      <w:r>
        <w:rPr>
          <w:smallCaps w:val="0"/>
          <w:w w:val="100"/>
        </w:rPr>
        <w:t>。</w:t>
      </w:r>
      <w:r>
        <w:rPr>
          <w:smallCaps w:val="0"/>
          <w:spacing w:val="-3"/>
          <w:w w:val="100"/>
        </w:rPr>
        <w:t>后</w:t>
      </w:r>
      <w:r>
        <w:rPr>
          <w:smallCaps w:val="0"/>
          <w:w w:val="100"/>
        </w:rPr>
        <w:t>来</w:t>
      </w:r>
      <w:r>
        <w:rPr>
          <w:smallCaps w:val="0"/>
          <w:spacing w:val="-3"/>
          <w:w w:val="100"/>
        </w:rPr>
        <w:t>，</w:t>
      </w:r>
      <w:r>
        <w:rPr>
          <w:smallCaps w:val="0"/>
          <w:w w:val="100"/>
        </w:rPr>
        <w:t>悉</w:t>
      </w:r>
      <w:r>
        <w:rPr>
          <w:smallCaps w:val="0"/>
          <w:spacing w:val="-3"/>
          <w:w w:val="100"/>
        </w:rPr>
        <w:t>达</w:t>
      </w:r>
      <w:r>
        <w:rPr>
          <w:smallCaps w:val="0"/>
          <w:w w:val="100"/>
        </w:rPr>
        <w:t>多太子</w:t>
      </w:r>
      <w:r>
        <w:rPr>
          <w:smallCaps w:val="0"/>
          <w:spacing w:val="-3"/>
          <w:w w:val="100"/>
        </w:rPr>
        <w:t>舍</w:t>
      </w:r>
      <w:r>
        <w:rPr>
          <w:smallCaps w:val="0"/>
          <w:w w:val="100"/>
        </w:rPr>
        <w:t>弃</w:t>
      </w:r>
      <w:r>
        <w:rPr>
          <w:smallCaps w:val="0"/>
          <w:spacing w:val="-3"/>
          <w:w w:val="100"/>
        </w:rPr>
        <w:t>王</w:t>
      </w:r>
      <w:r>
        <w:rPr>
          <w:smallCaps w:val="0"/>
          <w:w w:val="100"/>
        </w:rPr>
        <w:t>位</w:t>
      </w:r>
      <w:r>
        <w:rPr>
          <w:smallCaps w:val="0"/>
          <w:spacing w:val="-3"/>
          <w:w w:val="100"/>
        </w:rPr>
        <w:t>，</w:t>
      </w:r>
      <w:r>
        <w:rPr>
          <w:smallCaps w:val="0"/>
          <w:w w:val="100"/>
        </w:rPr>
        <w:t>苦</w:t>
      </w:r>
      <w:r>
        <w:rPr>
          <w:smallCaps w:val="0"/>
          <w:spacing w:val="-3"/>
          <w:w w:val="100"/>
        </w:rPr>
        <w:t>行</w:t>
      </w:r>
      <w:r>
        <w:rPr>
          <w:smallCaps w:val="0"/>
          <w:w w:val="100"/>
        </w:rPr>
        <w:t>六</w:t>
      </w:r>
      <w:r>
        <w:rPr>
          <w:smallCaps w:val="0"/>
          <w:spacing w:val="-3"/>
          <w:w w:val="100"/>
        </w:rPr>
        <w:t>年</w:t>
      </w:r>
      <w:r>
        <w:rPr>
          <w:smallCaps w:val="0"/>
          <w:w w:val="100"/>
        </w:rPr>
        <w:t>，天</w:t>
      </w:r>
      <w:r>
        <w:rPr>
          <w:smallCaps w:val="0"/>
          <w:spacing w:val="-3"/>
          <w:w w:val="100"/>
        </w:rPr>
        <w:t>子</w:t>
      </w:r>
      <w:r>
        <w:rPr>
          <w:smallCaps w:val="0"/>
          <w:w w:val="100"/>
        </w:rPr>
        <w:t>经</w:t>
      </w:r>
      <w:r>
        <w:rPr>
          <w:smallCaps w:val="0"/>
          <w:spacing w:val="-3"/>
          <w:w w:val="100"/>
        </w:rPr>
        <w:t>常</w:t>
      </w:r>
      <w:r>
        <w:rPr>
          <w:smallCaps w:val="0"/>
          <w:w w:val="100"/>
        </w:rPr>
        <w:t>护</w:t>
      </w:r>
      <w:r>
        <w:rPr>
          <w:smallCaps w:val="0"/>
          <w:spacing w:val="-3"/>
          <w:w w:val="100"/>
        </w:rPr>
        <w:t>卫</w:t>
      </w:r>
      <w:r>
        <w:rPr>
          <w:smallCaps w:val="0"/>
          <w:w w:val="100"/>
        </w:rPr>
        <w:t>，</w:t>
      </w:r>
      <w:r>
        <w:rPr>
          <w:smallCaps w:val="0"/>
          <w:spacing w:val="-3"/>
          <w:w w:val="100"/>
        </w:rPr>
        <w:t>菩</w:t>
      </w:r>
      <w:r>
        <w:rPr>
          <w:smallCaps w:val="0"/>
          <w:w w:val="100"/>
        </w:rPr>
        <w:t>萨</w:t>
      </w:r>
      <w:r>
        <w:rPr>
          <w:smallCaps w:val="0"/>
          <w:spacing w:val="-3"/>
          <w:w w:val="100"/>
        </w:rPr>
        <w:t>夜</w:t>
      </w:r>
      <w:r>
        <w:rPr>
          <w:smallCaps w:val="0"/>
          <w:w w:val="100"/>
        </w:rPr>
        <w:t>睹明</w:t>
      </w:r>
      <w:r>
        <w:rPr>
          <w:smallCaps w:val="0"/>
          <w:spacing w:val="-3"/>
          <w:w w:val="100"/>
        </w:rPr>
        <w:t>星</w:t>
      </w:r>
      <w:r>
        <w:rPr>
          <w:smallCaps w:val="0"/>
          <w:w w:val="100"/>
        </w:rPr>
        <w:t>，</w:t>
      </w:r>
      <w:r>
        <w:rPr>
          <w:smallCaps w:val="0"/>
          <w:spacing w:val="-3"/>
          <w:w w:val="100"/>
        </w:rPr>
        <w:t>证</w:t>
      </w:r>
      <w:r>
        <w:rPr>
          <w:smallCaps w:val="0"/>
          <w:w w:val="100"/>
        </w:rPr>
        <w:t>得</w:t>
      </w:r>
      <w:r>
        <w:rPr>
          <w:smallCaps w:val="0"/>
          <w:spacing w:val="-3"/>
          <w:w w:val="100"/>
        </w:rPr>
        <w:t>无</w:t>
      </w:r>
      <w:r>
        <w:rPr>
          <w:smallCaps w:val="0"/>
          <w:w w:val="100"/>
        </w:rPr>
        <w:t>上</w:t>
      </w:r>
      <w:r>
        <w:rPr>
          <w:smallCaps w:val="0"/>
          <w:spacing w:val="-3"/>
          <w:w w:val="100"/>
        </w:rPr>
        <w:t>正</w:t>
      </w:r>
      <w:r>
        <w:rPr>
          <w:smallCaps w:val="0"/>
          <w:w w:val="100"/>
        </w:rPr>
        <w:t>等正觉</w:t>
      </w:r>
      <w:r>
        <w:rPr>
          <w:smallCaps w:val="0"/>
          <w:spacing w:val="-3"/>
          <w:w w:val="100"/>
        </w:rPr>
        <w:t>，</w:t>
      </w:r>
      <w:r>
        <w:rPr>
          <w:smallCaps w:val="0"/>
          <w:w w:val="100"/>
        </w:rPr>
        <w:t>先</w:t>
      </w:r>
      <w:r>
        <w:rPr>
          <w:smallCaps w:val="0"/>
          <w:spacing w:val="-3"/>
          <w:w w:val="100"/>
        </w:rPr>
        <w:t>后</w:t>
      </w:r>
      <w:r>
        <w:rPr>
          <w:smallCaps w:val="0"/>
          <w:w w:val="100"/>
        </w:rPr>
        <w:t>度</w:t>
      </w:r>
      <w:r>
        <w:rPr>
          <w:smallCaps w:val="0"/>
          <w:spacing w:val="-3"/>
          <w:w w:val="100"/>
        </w:rPr>
        <w:t>化</w:t>
      </w:r>
      <w:r>
        <w:rPr>
          <w:smallCaps w:val="0"/>
          <w:w w:val="100"/>
        </w:rPr>
        <w:t>了</w:t>
      </w:r>
      <w:r>
        <w:rPr>
          <w:smallCaps w:val="0"/>
          <w:spacing w:val="-3"/>
          <w:w w:val="100"/>
        </w:rPr>
        <w:t>五</w:t>
      </w:r>
      <w:r>
        <w:rPr>
          <w:smallCaps w:val="0"/>
          <w:w w:val="100"/>
        </w:rPr>
        <w:t>比</w:t>
      </w:r>
      <w:r>
        <w:rPr>
          <w:smallCaps w:val="0"/>
          <w:spacing w:val="-3"/>
          <w:w w:val="100"/>
        </w:rPr>
        <w:t>丘</w:t>
      </w:r>
      <w:r>
        <w:rPr>
          <w:rFonts w:hint="eastAsia" w:ascii="KaiTi" w:hAnsi="KaiTi" w:eastAsia="KaiTi"/>
          <w:smallCaps w:val="0"/>
          <w:spacing w:val="-3"/>
          <w:w w:val="100"/>
        </w:rPr>
        <w:t>(</w:t>
      </w:r>
      <w:r>
        <w:rPr>
          <w:rFonts w:hint="eastAsia" w:ascii="KaiTi" w:hAnsi="KaiTi" w:eastAsia="KaiTi"/>
          <w:smallCaps w:val="0"/>
          <w:w w:val="100"/>
        </w:rPr>
        <w:t>Panca</w:t>
      </w:r>
      <w:r>
        <w:rPr>
          <w:rFonts w:hint="eastAsia" w:ascii="KaiTi" w:hAnsi="KaiTi" w:eastAsia="KaiTi"/>
          <w:smallCaps w:val="0"/>
          <w:spacing w:val="-2"/>
        </w:rPr>
        <w:t xml:space="preserve"> </w:t>
      </w:r>
      <w:r>
        <w:rPr>
          <w:rFonts w:hint="eastAsia" w:ascii="KaiTi" w:hAnsi="KaiTi" w:eastAsia="KaiTi"/>
          <w:smallCaps w:val="0"/>
          <w:w w:val="100"/>
        </w:rPr>
        <w:t>Bhi</w:t>
      </w:r>
      <w:r>
        <w:rPr>
          <w:rFonts w:hint="eastAsia" w:ascii="KaiTi" w:hAnsi="KaiTi" w:eastAsia="KaiTi"/>
          <w:smallCaps w:val="0"/>
          <w:spacing w:val="-3"/>
          <w:w w:val="100"/>
        </w:rPr>
        <w:t>k</w:t>
      </w:r>
      <w:r>
        <w:rPr>
          <w:rFonts w:hint="eastAsia" w:ascii="KaiTi" w:hAnsi="KaiTi" w:eastAsia="KaiTi"/>
          <w:smallCaps w:val="0"/>
          <w:w w:val="100"/>
        </w:rPr>
        <w:t>khu</w:t>
      </w:r>
      <w:r>
        <w:rPr>
          <w:rFonts w:hint="eastAsia" w:ascii="KaiTi" w:hAnsi="KaiTi" w:eastAsia="KaiTi"/>
          <w:smallCaps w:val="0"/>
          <w:spacing w:val="-3"/>
          <w:w w:val="100"/>
        </w:rPr>
        <w:t>)</w:t>
      </w:r>
      <w:r>
        <w:rPr>
          <w:smallCaps w:val="0"/>
          <w:w w:val="100"/>
        </w:rPr>
        <w:t>等</w:t>
      </w:r>
      <w:r>
        <w:rPr>
          <w:smallCaps w:val="0"/>
          <w:spacing w:val="-3"/>
          <w:w w:val="100"/>
        </w:rPr>
        <w:t>无</w:t>
      </w:r>
      <w:r>
        <w:rPr>
          <w:smallCaps w:val="0"/>
          <w:w w:val="100"/>
        </w:rPr>
        <w:t>量</w:t>
      </w:r>
      <w:r>
        <w:rPr>
          <w:smallCaps w:val="0"/>
          <w:spacing w:val="-3"/>
          <w:w w:val="100"/>
        </w:rPr>
        <w:t>众</w:t>
      </w:r>
      <w:r>
        <w:rPr>
          <w:smallCaps w:val="0"/>
          <w:w w:val="100"/>
        </w:rPr>
        <w:t>生。</w:t>
      </w:r>
      <w:r>
        <w:rPr>
          <w:smallCaps w:val="0"/>
          <w:spacing w:val="-3"/>
          <w:w w:val="100"/>
        </w:rPr>
        <w:t>一</w:t>
      </w:r>
      <w:r>
        <w:rPr>
          <w:smallCaps w:val="0"/>
          <w:w w:val="100"/>
        </w:rPr>
        <w:t>次</w:t>
      </w:r>
      <w:r>
        <w:rPr>
          <w:smallCaps w:val="0"/>
          <w:spacing w:val="-3"/>
          <w:w w:val="100"/>
        </w:rPr>
        <w:t>，</w:t>
      </w:r>
      <w:r>
        <w:rPr>
          <w:smallCaps w:val="0"/>
          <w:w w:val="100"/>
        </w:rPr>
        <w:t>世</w:t>
      </w:r>
      <w:r>
        <w:rPr>
          <w:smallCaps w:val="0"/>
          <w:spacing w:val="-3"/>
          <w:w w:val="100"/>
        </w:rPr>
        <w:t>尊</w:t>
      </w:r>
      <w:r>
        <w:rPr>
          <w:smallCaps w:val="0"/>
          <w:w w:val="100"/>
        </w:rPr>
        <w:t>为调化影</w:t>
      </w:r>
      <w:r>
        <w:rPr>
          <w:smallCaps w:val="0"/>
          <w:spacing w:val="-3"/>
          <w:w w:val="100"/>
        </w:rPr>
        <w:t>胜</w:t>
      </w:r>
      <w:r>
        <w:rPr>
          <w:smallCaps w:val="0"/>
          <w:w w:val="100"/>
        </w:rPr>
        <w:t>国</w:t>
      </w:r>
      <w:r>
        <w:rPr>
          <w:smallCaps w:val="0"/>
          <w:spacing w:val="-3"/>
          <w:w w:val="100"/>
        </w:rPr>
        <w:t>王</w:t>
      </w:r>
      <w:r>
        <w:rPr>
          <w:smallCaps w:val="0"/>
          <w:w w:val="100"/>
        </w:rPr>
        <w:t>到</w:t>
      </w:r>
      <w:r>
        <w:rPr>
          <w:smallCaps w:val="0"/>
          <w:spacing w:val="-3"/>
          <w:w w:val="100"/>
        </w:rPr>
        <w:t>了</w:t>
      </w:r>
      <w:r>
        <w:rPr>
          <w:smallCaps w:val="0"/>
          <w:w w:val="100"/>
        </w:rPr>
        <w:t>王</w:t>
      </w:r>
      <w:r>
        <w:rPr>
          <w:smallCaps w:val="0"/>
          <w:spacing w:val="-3"/>
          <w:w w:val="100"/>
        </w:rPr>
        <w:t>舍</w:t>
      </w:r>
      <w:r>
        <w:rPr>
          <w:smallCaps w:val="0"/>
          <w:w w:val="100"/>
        </w:rPr>
        <w:t>城</w:t>
      </w:r>
      <w:r>
        <w:rPr>
          <w:smallCaps w:val="0"/>
          <w:spacing w:val="-3"/>
          <w:w w:val="100"/>
        </w:rPr>
        <w:t>，</w:t>
      </w:r>
      <w:r>
        <w:rPr>
          <w:smallCaps w:val="0"/>
          <w:w w:val="100"/>
        </w:rPr>
        <w:t>舍利</w:t>
      </w:r>
      <w:r>
        <w:rPr>
          <w:smallCaps w:val="0"/>
          <w:spacing w:val="-3"/>
          <w:w w:val="100"/>
        </w:rPr>
        <w:t>子</w:t>
      </w:r>
      <w:r>
        <w:rPr>
          <w:smallCaps w:val="0"/>
          <w:w w:val="100"/>
        </w:rPr>
        <w:t>和</w:t>
      </w:r>
      <w:r>
        <w:rPr>
          <w:smallCaps w:val="0"/>
          <w:spacing w:val="-3"/>
          <w:w w:val="100"/>
        </w:rPr>
        <w:t>目</w:t>
      </w:r>
      <w:r>
        <w:rPr>
          <w:smallCaps w:val="0"/>
          <w:w w:val="100"/>
        </w:rPr>
        <w:t>犍</w:t>
      </w:r>
      <w:r>
        <w:rPr>
          <w:smallCaps w:val="0"/>
          <w:spacing w:val="-3"/>
          <w:w w:val="100"/>
        </w:rPr>
        <w:t>连</w:t>
      </w:r>
      <w:r>
        <w:rPr>
          <w:smallCaps w:val="0"/>
          <w:w w:val="100"/>
        </w:rPr>
        <w:t>从</w:t>
      </w:r>
      <w:r>
        <w:rPr>
          <w:smallCaps w:val="0"/>
          <w:spacing w:val="-3"/>
          <w:w w:val="100"/>
        </w:rPr>
        <w:t>佛</w:t>
      </w:r>
      <w:r>
        <w:rPr>
          <w:smallCaps w:val="0"/>
          <w:w w:val="100"/>
        </w:rPr>
        <w:t>出</w:t>
      </w:r>
      <w:r>
        <w:rPr>
          <w:smallCaps w:val="0"/>
          <w:spacing w:val="-3"/>
          <w:w w:val="100"/>
        </w:rPr>
        <w:t>了</w:t>
      </w:r>
      <w:r>
        <w:rPr>
          <w:smallCaps w:val="0"/>
          <w:w w:val="100"/>
        </w:rPr>
        <w:t>家，</w:t>
      </w:r>
      <w:r>
        <w:rPr>
          <w:smallCaps w:val="0"/>
          <w:spacing w:val="-3"/>
          <w:w w:val="100"/>
        </w:rPr>
        <w:t>世</w:t>
      </w:r>
      <w:r>
        <w:rPr>
          <w:smallCaps w:val="0"/>
          <w:w w:val="100"/>
        </w:rPr>
        <w:t>尊</w:t>
      </w:r>
      <w:r>
        <w:rPr>
          <w:smallCaps w:val="0"/>
          <w:spacing w:val="-3"/>
          <w:w w:val="100"/>
        </w:rPr>
        <w:t>在</w:t>
      </w:r>
      <w:r>
        <w:rPr>
          <w:smallCaps w:val="0"/>
          <w:w w:val="100"/>
        </w:rPr>
        <w:t>王</w:t>
      </w:r>
      <w:r>
        <w:rPr>
          <w:smallCaps w:val="0"/>
          <w:spacing w:val="-3"/>
          <w:w w:val="100"/>
        </w:rPr>
        <w:t>舍</w:t>
      </w:r>
      <w:r>
        <w:rPr>
          <w:smallCaps w:val="0"/>
          <w:w w:val="100"/>
        </w:rPr>
        <w:t>城</w:t>
      </w:r>
      <w:r>
        <w:rPr>
          <w:smallCaps w:val="0"/>
          <w:spacing w:val="-3"/>
          <w:w w:val="100"/>
        </w:rPr>
        <w:t>广</w:t>
      </w:r>
      <w:r>
        <w:rPr>
          <w:smallCaps w:val="0"/>
          <w:w w:val="100"/>
        </w:rPr>
        <w:t>弘佛法</w:t>
      </w:r>
      <w:r>
        <w:rPr>
          <w:smallCaps w:val="0"/>
          <w:spacing w:val="-3"/>
          <w:w w:val="100"/>
        </w:rPr>
        <w:t>，</w:t>
      </w:r>
      <w:r>
        <w:rPr>
          <w:smallCaps w:val="0"/>
          <w:w w:val="100"/>
        </w:rPr>
        <w:t>饶</w:t>
      </w:r>
      <w:r>
        <w:rPr>
          <w:smallCaps w:val="0"/>
          <w:spacing w:val="-3"/>
          <w:w w:val="100"/>
        </w:rPr>
        <w:t>益</w:t>
      </w:r>
      <w:r>
        <w:rPr>
          <w:smallCaps w:val="0"/>
          <w:w w:val="100"/>
        </w:rPr>
        <w:t>众</w:t>
      </w:r>
      <w:r>
        <w:rPr>
          <w:smallCaps w:val="0"/>
          <w:spacing w:val="-3"/>
          <w:w w:val="100"/>
        </w:rPr>
        <w:t>多</w:t>
      </w:r>
      <w:r>
        <w:rPr>
          <w:smallCaps w:val="0"/>
          <w:w w:val="100"/>
        </w:rPr>
        <w:t>有</w:t>
      </w:r>
      <w:r>
        <w:rPr>
          <w:smallCaps w:val="0"/>
          <w:spacing w:val="-3"/>
          <w:w w:val="100"/>
        </w:rPr>
        <w:t>情</w:t>
      </w:r>
      <w:r>
        <w:rPr>
          <w:smallCaps w:val="0"/>
          <w:w w:val="100"/>
        </w:rPr>
        <w:t>。</w:t>
      </w:r>
      <w:r>
        <w:rPr>
          <w:smallCaps w:val="0"/>
          <w:spacing w:val="-3"/>
          <w:w w:val="100"/>
        </w:rPr>
        <w:t>时</w:t>
      </w:r>
      <w:r>
        <w:rPr>
          <w:smallCaps w:val="0"/>
          <w:w w:val="100"/>
        </w:rPr>
        <w:t>帝释</w:t>
      </w:r>
      <w:r>
        <w:rPr>
          <w:smallCaps w:val="0"/>
          <w:spacing w:val="-3"/>
          <w:w w:val="100"/>
        </w:rPr>
        <w:t>天</w:t>
      </w:r>
      <w:r>
        <w:rPr>
          <w:smallCaps w:val="0"/>
          <w:w w:val="100"/>
        </w:rPr>
        <w:t>想</w:t>
      </w:r>
      <w:r>
        <w:rPr>
          <w:rFonts w:hint="eastAsia" w:ascii="KaiTi" w:hAnsi="KaiTi" w:eastAsia="KaiTi"/>
          <w:smallCaps w:val="0"/>
          <w:spacing w:val="-3"/>
          <w:w w:val="100"/>
        </w:rPr>
        <w:t>:</w:t>
      </w:r>
      <w:r>
        <w:rPr>
          <w:smallCaps w:val="0"/>
          <w:w w:val="100"/>
        </w:rPr>
        <w:t>世</w:t>
      </w:r>
      <w:r>
        <w:rPr>
          <w:smallCaps w:val="0"/>
          <w:spacing w:val="-3"/>
          <w:w w:val="100"/>
        </w:rPr>
        <w:t>尊</w:t>
      </w:r>
      <w:r>
        <w:rPr>
          <w:smallCaps w:val="0"/>
          <w:w w:val="100"/>
        </w:rPr>
        <w:t>正</w:t>
      </w:r>
      <w:r>
        <w:rPr>
          <w:smallCaps w:val="0"/>
          <w:spacing w:val="-3"/>
          <w:w w:val="100"/>
        </w:rPr>
        <w:t>为</w:t>
      </w:r>
      <w:r>
        <w:rPr>
          <w:smallCaps w:val="0"/>
          <w:w w:val="100"/>
        </w:rPr>
        <w:t>人</w:t>
      </w:r>
      <w:r>
        <w:rPr>
          <w:smallCaps w:val="0"/>
          <w:spacing w:val="-3"/>
          <w:w w:val="100"/>
        </w:rPr>
        <w:t>间普</w:t>
      </w:r>
      <w:r>
        <w:rPr>
          <w:smallCaps w:val="0"/>
          <w:w w:val="100"/>
        </w:rPr>
        <w:t>降甘</w:t>
      </w:r>
      <w:r>
        <w:rPr>
          <w:smallCaps w:val="0"/>
          <w:spacing w:val="-3"/>
          <w:w w:val="100"/>
        </w:rPr>
        <w:t>露</w:t>
      </w:r>
      <w:r>
        <w:rPr>
          <w:smallCaps w:val="0"/>
          <w:w w:val="100"/>
        </w:rPr>
        <w:t>法</w:t>
      </w:r>
      <w:r>
        <w:rPr>
          <w:smallCaps w:val="0"/>
          <w:spacing w:val="-3"/>
          <w:w w:val="100"/>
        </w:rPr>
        <w:t>雨</w:t>
      </w:r>
      <w:r>
        <w:rPr>
          <w:smallCaps w:val="0"/>
          <w:w w:val="100"/>
        </w:rPr>
        <w:t>，</w:t>
      </w:r>
      <w:r>
        <w:rPr>
          <w:smallCaps w:val="0"/>
          <w:spacing w:val="-3"/>
          <w:w w:val="100"/>
        </w:rPr>
        <w:t>利</w:t>
      </w:r>
      <w:r>
        <w:rPr>
          <w:smallCaps w:val="0"/>
          <w:w w:val="100"/>
        </w:rPr>
        <w:t>益无量的</w:t>
      </w:r>
      <w:r>
        <w:rPr>
          <w:smallCaps w:val="0"/>
          <w:spacing w:val="-3"/>
          <w:w w:val="100"/>
        </w:rPr>
        <w:t>有</w:t>
      </w:r>
      <w:r>
        <w:rPr>
          <w:smallCaps w:val="0"/>
          <w:w w:val="100"/>
        </w:rPr>
        <w:t>情</w:t>
      </w:r>
      <w:r>
        <w:rPr>
          <w:smallCaps w:val="0"/>
          <w:spacing w:val="-3"/>
          <w:w w:val="100"/>
        </w:rPr>
        <w:t>，</w:t>
      </w:r>
      <w:r>
        <w:rPr>
          <w:smallCaps w:val="0"/>
          <w:w w:val="100"/>
        </w:rPr>
        <w:t>我</w:t>
      </w:r>
      <w:r>
        <w:rPr>
          <w:smallCaps w:val="0"/>
          <w:spacing w:val="-3"/>
          <w:w w:val="100"/>
        </w:rPr>
        <w:t>也</w:t>
      </w:r>
      <w:r>
        <w:rPr>
          <w:smallCaps w:val="0"/>
          <w:w w:val="100"/>
        </w:rPr>
        <w:t>该</w:t>
      </w:r>
      <w:r>
        <w:rPr>
          <w:smallCaps w:val="0"/>
          <w:spacing w:val="-3"/>
          <w:w w:val="100"/>
        </w:rPr>
        <w:t>去</w:t>
      </w:r>
      <w:r>
        <w:rPr>
          <w:smallCaps w:val="0"/>
          <w:w w:val="100"/>
        </w:rPr>
        <w:t>世</w:t>
      </w:r>
      <w:r>
        <w:rPr>
          <w:smallCaps w:val="0"/>
          <w:spacing w:val="-3"/>
          <w:w w:val="100"/>
        </w:rPr>
        <w:t>尊</w:t>
      </w:r>
      <w:r>
        <w:rPr>
          <w:smallCaps w:val="0"/>
          <w:w w:val="100"/>
        </w:rPr>
        <w:t>前祈</w:t>
      </w:r>
      <w:r>
        <w:rPr>
          <w:smallCaps w:val="0"/>
          <w:spacing w:val="-3"/>
          <w:w w:val="100"/>
        </w:rPr>
        <w:t>求</w:t>
      </w:r>
      <w:r>
        <w:rPr>
          <w:smallCaps w:val="0"/>
          <w:w w:val="100"/>
        </w:rPr>
        <w:t>妙</w:t>
      </w:r>
      <w:r>
        <w:rPr>
          <w:smallCaps w:val="0"/>
          <w:spacing w:val="-3"/>
          <w:w w:val="100"/>
        </w:rPr>
        <w:t>法</w:t>
      </w:r>
      <w:r>
        <w:rPr>
          <w:smallCaps w:val="0"/>
          <w:w w:val="100"/>
        </w:rPr>
        <w:t>，</w:t>
      </w:r>
      <w:r>
        <w:rPr>
          <w:smallCaps w:val="0"/>
          <w:spacing w:val="-3"/>
          <w:w w:val="100"/>
        </w:rPr>
        <w:t>解</w:t>
      </w:r>
      <w:r>
        <w:rPr>
          <w:smallCaps w:val="0"/>
          <w:w w:val="100"/>
        </w:rPr>
        <w:t>除</w:t>
      </w:r>
      <w:r>
        <w:rPr>
          <w:smallCaps w:val="0"/>
          <w:spacing w:val="-3"/>
          <w:w w:val="100"/>
        </w:rPr>
        <w:t>我</w:t>
      </w:r>
      <w:r>
        <w:rPr>
          <w:smallCaps w:val="0"/>
          <w:w w:val="100"/>
        </w:rPr>
        <w:t>心</w:t>
      </w:r>
      <w:r>
        <w:rPr>
          <w:smallCaps w:val="0"/>
          <w:spacing w:val="-3"/>
          <w:w w:val="100"/>
        </w:rPr>
        <w:t>中</w:t>
      </w:r>
      <w:r>
        <w:rPr>
          <w:smallCaps w:val="0"/>
          <w:w w:val="100"/>
        </w:rPr>
        <w:t>的痛</w:t>
      </w:r>
      <w:r>
        <w:rPr>
          <w:smallCaps w:val="0"/>
          <w:spacing w:val="-3"/>
          <w:w w:val="100"/>
        </w:rPr>
        <w:t>苦</w:t>
      </w:r>
      <w:r>
        <w:rPr>
          <w:smallCaps w:val="0"/>
          <w:spacing w:val="-106"/>
          <w:w w:val="100"/>
        </w:rPr>
        <w:t>。</w:t>
      </w:r>
      <w:r>
        <w:rPr>
          <w:smallCaps w:val="0"/>
          <w:spacing w:val="-3"/>
          <w:w w:val="100"/>
        </w:rPr>
        <w:t>［</w:t>
      </w:r>
      <w:r>
        <w:rPr>
          <w:smallCaps w:val="0"/>
          <w:w w:val="100"/>
        </w:rPr>
        <w:t>师言</w:t>
      </w:r>
      <w:r>
        <w:rPr>
          <w:rFonts w:hint="eastAsia" w:ascii="KaiTi" w:hAnsi="KaiTi" w:eastAsia="KaiTi"/>
          <w:smallCaps w:val="0"/>
          <w:spacing w:val="-3"/>
          <w:w w:val="100"/>
        </w:rPr>
        <w:t>:</w:t>
      </w:r>
      <w:r>
        <w:rPr>
          <w:smallCaps w:val="0"/>
          <w:w w:val="100"/>
        </w:rPr>
        <w:t>三十 三</w:t>
      </w:r>
      <w:r>
        <w:rPr>
          <w:smallCaps w:val="0"/>
          <w:spacing w:val="-1"/>
          <w:w w:val="100"/>
        </w:rPr>
        <w:t>天</w:t>
      </w:r>
      <w:r>
        <w:rPr>
          <w:rFonts w:hint="eastAsia" w:ascii="KaiTi" w:hAnsi="KaiTi" w:eastAsia="KaiTi"/>
          <w:smallCaps w:val="0"/>
          <w:w w:val="100"/>
        </w:rPr>
        <w:t>(</w:t>
      </w:r>
      <w:r>
        <w:rPr>
          <w:rFonts w:hint="eastAsia" w:ascii="KaiTi" w:hAnsi="KaiTi" w:eastAsia="KaiTi"/>
          <w:smallCaps w:val="0"/>
          <w:spacing w:val="-3"/>
          <w:w w:val="100"/>
        </w:rPr>
        <w:t>T</w:t>
      </w:r>
      <w:r>
        <w:rPr>
          <w:rFonts w:hint="eastAsia" w:ascii="KaiTi" w:hAnsi="KaiTi" w:eastAsia="KaiTi"/>
          <w:smallCaps w:val="0"/>
          <w:w w:val="100"/>
        </w:rPr>
        <w:t>ava</w:t>
      </w:r>
      <w:r>
        <w:rPr>
          <w:rFonts w:hint="eastAsia" w:ascii="KaiTi" w:hAnsi="KaiTi" w:eastAsia="KaiTi"/>
          <w:smallCaps w:val="0"/>
          <w:spacing w:val="-3"/>
          <w:w w:val="100"/>
        </w:rPr>
        <w:t>t</w:t>
      </w:r>
      <w:r>
        <w:rPr>
          <w:rFonts w:hint="eastAsia" w:ascii="KaiTi" w:hAnsi="KaiTi" w:eastAsia="KaiTi"/>
          <w:smallCaps w:val="0"/>
          <w:w w:val="100"/>
        </w:rPr>
        <w:t>ins</w:t>
      </w:r>
      <w:r>
        <w:rPr>
          <w:rFonts w:hint="eastAsia" w:ascii="KaiTi" w:hAnsi="KaiTi" w:eastAsia="KaiTi"/>
          <w:smallCaps w:val="0"/>
          <w:spacing w:val="-3"/>
          <w:w w:val="100"/>
        </w:rPr>
        <w:t>a</w:t>
      </w:r>
      <w:r>
        <w:rPr>
          <w:rFonts w:hint="eastAsia" w:ascii="KaiTi" w:hAnsi="KaiTi" w:eastAsia="KaiTi"/>
          <w:smallCaps w:val="0"/>
          <w:spacing w:val="-1"/>
          <w:w w:val="100"/>
        </w:rPr>
        <w:t>)</w:t>
      </w:r>
      <w:r>
        <w:rPr>
          <w:smallCaps w:val="0"/>
          <w:spacing w:val="-3"/>
          <w:w w:val="100"/>
        </w:rPr>
        <w:t>的</w:t>
      </w:r>
      <w:r>
        <w:rPr>
          <w:smallCaps w:val="0"/>
          <w:w w:val="100"/>
        </w:rPr>
        <w:t>七</w:t>
      </w:r>
      <w:r>
        <w:rPr>
          <w:smallCaps w:val="0"/>
          <w:spacing w:val="-3"/>
          <w:w w:val="100"/>
        </w:rPr>
        <w:t>天是</w:t>
      </w:r>
      <w:r>
        <w:rPr>
          <w:smallCaps w:val="0"/>
          <w:w w:val="100"/>
        </w:rPr>
        <w:t>人间</w:t>
      </w:r>
      <w:r>
        <w:rPr>
          <w:smallCaps w:val="0"/>
          <w:spacing w:val="-3"/>
          <w:w w:val="100"/>
        </w:rPr>
        <w:t>的</w:t>
      </w:r>
      <w:r>
        <w:rPr>
          <w:smallCaps w:val="0"/>
          <w:w w:val="100"/>
        </w:rPr>
        <w:t>七</w:t>
      </w:r>
      <w:r>
        <w:rPr>
          <w:smallCaps w:val="0"/>
          <w:spacing w:val="-3"/>
          <w:w w:val="100"/>
        </w:rPr>
        <w:t>百</w:t>
      </w:r>
      <w:r>
        <w:rPr>
          <w:smallCaps w:val="0"/>
          <w:w w:val="100"/>
        </w:rPr>
        <w:t>年</w:t>
      </w:r>
      <w:r>
        <w:rPr>
          <w:smallCaps w:val="0"/>
          <w:spacing w:val="-3"/>
          <w:w w:val="100"/>
        </w:rPr>
        <w:t>。</w:t>
      </w:r>
      <w:r>
        <w:rPr>
          <w:smallCaps w:val="0"/>
          <w:w w:val="100"/>
        </w:rPr>
        <w:t>所</w:t>
      </w:r>
      <w:r>
        <w:rPr>
          <w:smallCaps w:val="0"/>
          <w:spacing w:val="-3"/>
          <w:w w:val="100"/>
        </w:rPr>
        <w:t>以</w:t>
      </w:r>
      <w:r>
        <w:rPr>
          <w:smallCaps w:val="0"/>
          <w:w w:val="100"/>
        </w:rPr>
        <w:t>，</w:t>
      </w:r>
      <w:r>
        <w:rPr>
          <w:smallCaps w:val="0"/>
          <w:spacing w:val="-3"/>
          <w:w w:val="100"/>
        </w:rPr>
        <w:t>他</w:t>
      </w:r>
      <w:r>
        <w:rPr>
          <w:smallCaps w:val="0"/>
          <w:w w:val="100"/>
        </w:rPr>
        <w:t>能等</w:t>
      </w:r>
      <w:r>
        <w:rPr>
          <w:smallCaps w:val="0"/>
          <w:spacing w:val="-3"/>
          <w:w w:val="100"/>
        </w:rPr>
        <w:t>到</w:t>
      </w:r>
      <w:r>
        <w:rPr>
          <w:smallCaps w:val="0"/>
          <w:w w:val="100"/>
        </w:rPr>
        <w:t>世</w:t>
      </w:r>
      <w:r>
        <w:rPr>
          <w:smallCaps w:val="0"/>
          <w:spacing w:val="-3"/>
          <w:w w:val="100"/>
        </w:rPr>
        <w:t>尊</w:t>
      </w:r>
      <w:r>
        <w:rPr>
          <w:smallCaps w:val="0"/>
          <w:w w:val="100"/>
        </w:rPr>
        <w:t>成</w:t>
      </w:r>
      <w:r>
        <w:rPr>
          <w:smallCaps w:val="0"/>
          <w:spacing w:val="-3"/>
          <w:w w:val="100"/>
        </w:rPr>
        <w:t>道</w:t>
      </w:r>
      <w:r>
        <w:rPr>
          <w:smallCaps w:val="0"/>
          <w:w w:val="100"/>
        </w:rPr>
        <w:t>后来解除</w:t>
      </w:r>
      <w:r>
        <w:rPr>
          <w:smallCaps w:val="0"/>
          <w:spacing w:val="-3"/>
          <w:w w:val="100"/>
        </w:rPr>
        <w:t>痛</w:t>
      </w:r>
      <w:r>
        <w:rPr>
          <w:smallCaps w:val="0"/>
          <w:w w:val="100"/>
        </w:rPr>
        <w:t>苦</w:t>
      </w:r>
      <w:r>
        <w:rPr>
          <w:smallCaps w:val="0"/>
          <w:spacing w:val="-3"/>
          <w:w w:val="100"/>
        </w:rPr>
        <w:t>。</w:t>
      </w:r>
      <w:r>
        <w:rPr>
          <w:smallCaps w:val="0"/>
          <w:w w:val="100"/>
        </w:rPr>
        <w:t>因</w:t>
      </w:r>
      <w:r>
        <w:rPr>
          <w:smallCaps w:val="0"/>
          <w:spacing w:val="-3"/>
          <w:w w:val="100"/>
        </w:rPr>
        <w:t>为</w:t>
      </w:r>
      <w:r>
        <w:rPr>
          <w:smallCaps w:val="0"/>
          <w:w w:val="100"/>
        </w:rPr>
        <w:t>，</w:t>
      </w:r>
      <w:r>
        <w:rPr>
          <w:smallCaps w:val="0"/>
          <w:spacing w:val="-3"/>
          <w:w w:val="100"/>
        </w:rPr>
        <w:t>天</w:t>
      </w:r>
      <w:r>
        <w:rPr>
          <w:smallCaps w:val="0"/>
          <w:w w:val="100"/>
        </w:rPr>
        <w:t>人</w:t>
      </w:r>
      <w:r>
        <w:rPr>
          <w:smallCaps w:val="0"/>
          <w:spacing w:val="-3"/>
          <w:w w:val="100"/>
        </w:rPr>
        <w:t>有</w:t>
      </w:r>
      <w:r>
        <w:rPr>
          <w:smallCaps w:val="0"/>
          <w:w w:val="100"/>
        </w:rPr>
        <w:t>死兆</w:t>
      </w:r>
      <w:r>
        <w:rPr>
          <w:smallCaps w:val="0"/>
          <w:spacing w:val="-3"/>
          <w:w w:val="100"/>
        </w:rPr>
        <w:t>现</w:t>
      </w:r>
      <w:r>
        <w:rPr>
          <w:smallCaps w:val="0"/>
          <w:w w:val="100"/>
        </w:rPr>
        <w:t>前</w:t>
      </w:r>
      <w:r>
        <w:rPr>
          <w:smallCaps w:val="0"/>
          <w:spacing w:val="-3"/>
          <w:w w:val="100"/>
        </w:rPr>
        <w:t>时</w:t>
      </w:r>
      <w:r>
        <w:rPr>
          <w:smallCaps w:val="0"/>
          <w:w w:val="100"/>
        </w:rPr>
        <w:t>，</w:t>
      </w:r>
      <w:r>
        <w:rPr>
          <w:smallCaps w:val="0"/>
          <w:spacing w:val="-3"/>
          <w:w w:val="100"/>
        </w:rPr>
        <w:t>再</w:t>
      </w:r>
      <w:r>
        <w:rPr>
          <w:smallCaps w:val="0"/>
          <w:w w:val="100"/>
        </w:rPr>
        <w:t>过</w:t>
      </w:r>
      <w:r>
        <w:rPr>
          <w:smallCaps w:val="0"/>
          <w:spacing w:val="-3"/>
          <w:w w:val="100"/>
        </w:rPr>
        <w:t>七</w:t>
      </w:r>
      <w:r>
        <w:rPr>
          <w:smallCaps w:val="0"/>
          <w:w w:val="100"/>
        </w:rPr>
        <w:t>日</w:t>
      </w:r>
      <w:r>
        <w:rPr>
          <w:smallCaps w:val="0"/>
          <w:spacing w:val="-3"/>
          <w:w w:val="100"/>
        </w:rPr>
        <w:t>方</w:t>
      </w:r>
      <w:r>
        <w:rPr>
          <w:smallCaps w:val="0"/>
          <w:w w:val="100"/>
        </w:rPr>
        <w:t>坠死</w:t>
      </w:r>
      <w:r>
        <w:rPr>
          <w:smallCaps w:val="0"/>
          <w:spacing w:val="-108"/>
          <w:w w:val="100"/>
        </w:rPr>
        <w:t>。</w:t>
      </w:r>
      <w:r>
        <w:rPr>
          <w:smallCaps w:val="0"/>
          <w:w w:val="100"/>
        </w:rPr>
        <w:t>］</w:t>
      </w:r>
    </w:p>
    <w:p>
      <w:pPr>
        <w:pStyle w:val="2"/>
        <w:spacing w:line="278" w:lineRule="auto"/>
        <w:ind w:right="1785" w:firstLine="422"/>
      </w:pPr>
      <w:r>
        <w:rPr>
          <w:spacing w:val="-3"/>
        </w:rPr>
        <w:t>我等大师、如来、正等觉释迦世尊具有二种智慧等无量功德，时时 刻刻观照着一切众生的苦乐，即便是大海离开波浪，佛陀对众生的大悲心</w:t>
      </w:r>
      <w:r>
        <w:rPr>
          <w:rFonts w:hint="eastAsia" w:ascii="KaiTi" w:eastAsia="KaiTi"/>
          <w:spacing w:val="-3"/>
        </w:rPr>
        <w:t>(Maha</w:t>
      </w:r>
      <w:r>
        <w:rPr>
          <w:rFonts w:hint="eastAsia" w:ascii="KaiTi" w:eastAsia="KaiTi"/>
          <w:spacing w:val="12"/>
        </w:rPr>
        <w:t xml:space="preserve"> </w:t>
      </w:r>
      <w:r>
        <w:rPr>
          <w:rFonts w:hint="eastAsia" w:ascii="KaiTi" w:eastAsia="KaiTi"/>
        </w:rPr>
        <w:t>Karuna)</w:t>
      </w:r>
      <w:r>
        <w:rPr>
          <w:spacing w:val="-3"/>
        </w:rPr>
        <w:t>刹那也不会离开的。世尊观知调化帝释天的机缘已成熟， 刹那间从王舍城来到城南方森林的山洞里修拙火瑜伽。帝释天王率八万天子、阿修罗女、乾达婆子共诣佛所，整个地方一片光芒。帝释天王知道世</w:t>
      </w:r>
    </w:p>
    <w:p>
      <w:pPr>
        <w:spacing w:after="0" w:line="278" w:lineRule="auto"/>
        <w:sectPr>
          <w:pgSz w:w="11910" w:h="16840"/>
          <w:pgMar w:top="1400" w:right="1640" w:bottom="280" w:left="1640" w:header="720" w:footer="720" w:gutter="0"/>
        </w:sectPr>
      </w:pPr>
    </w:p>
    <w:p>
      <w:pPr>
        <w:pStyle w:val="2"/>
        <w:spacing w:before="44" w:line="278" w:lineRule="auto"/>
        <w:ind w:right="1682"/>
      </w:pPr>
      <w:r>
        <w:rPr>
          <w:spacing w:val="-3"/>
        </w:rPr>
        <w:t>尊正在入拙火定⑴，心想</w:t>
      </w:r>
      <w:r>
        <w:rPr>
          <w:rFonts w:hint="eastAsia" w:ascii="KaiTi" w:hAnsi="KaiTi" w:eastAsia="KaiTi"/>
          <w:spacing w:val="-3"/>
        </w:rPr>
        <w:t>:</w:t>
      </w:r>
      <w:r>
        <w:rPr>
          <w:spacing w:val="-3"/>
        </w:rPr>
        <w:t>世尊此时正在闭关，直接去的话很不应理，世尊</w:t>
      </w:r>
      <w:r>
        <w:rPr>
          <w:spacing w:val="-3"/>
          <w:w w:val="100"/>
        </w:rPr>
        <w:t>也不一定会出定。便问乾达婆子⑵（</w:t>
      </w:r>
      <w:r>
        <w:rPr>
          <w:rFonts w:hint="eastAsia" w:ascii="KaiTi" w:hAnsi="KaiTi" w:eastAsia="KaiTi"/>
          <w:w w:val="100"/>
        </w:rPr>
        <w:t>Gan</w:t>
      </w:r>
      <w:r>
        <w:rPr>
          <w:rFonts w:hint="eastAsia" w:ascii="KaiTi" w:hAnsi="KaiTi" w:eastAsia="KaiTi"/>
          <w:spacing w:val="-3"/>
          <w:w w:val="100"/>
        </w:rPr>
        <w:t>d</w:t>
      </w:r>
      <w:r>
        <w:rPr>
          <w:rFonts w:hint="eastAsia" w:ascii="KaiTi" w:hAnsi="KaiTi" w:eastAsia="KaiTi"/>
          <w:w w:val="100"/>
        </w:rPr>
        <w:t>hab</w:t>
      </w:r>
      <w:r>
        <w:rPr>
          <w:rFonts w:hint="eastAsia" w:ascii="KaiTi" w:hAnsi="KaiTi" w:eastAsia="KaiTi"/>
          <w:spacing w:val="-3"/>
          <w:w w:val="100"/>
        </w:rPr>
        <w:t>h</w:t>
      </w:r>
      <w:r>
        <w:rPr>
          <w:rFonts w:hint="eastAsia" w:ascii="KaiTi" w:hAnsi="KaiTi" w:eastAsia="KaiTi"/>
          <w:spacing w:val="-1"/>
          <w:w w:val="100"/>
        </w:rPr>
        <w:t>a</w:t>
      </w:r>
      <w:r>
        <w:rPr>
          <w:spacing w:val="-106"/>
          <w:w w:val="100"/>
        </w:rPr>
        <w:t>）</w:t>
      </w:r>
      <w:r>
        <w:rPr>
          <w:spacing w:val="-13"/>
          <w:w w:val="100"/>
        </w:rPr>
        <w:t xml:space="preserve">：“有没有方便法，请世 </w:t>
      </w:r>
      <w:r>
        <w:rPr>
          <w:spacing w:val="-18"/>
          <w:w w:val="100"/>
        </w:rPr>
        <w:t xml:space="preserve">尊出定？”“有。”乾达婆子便拿起蓝宝石的琵琶，以动听的妙音赞叹世  </w:t>
      </w:r>
      <w:r>
        <w:rPr>
          <w:spacing w:val="-7"/>
        </w:rPr>
        <w:t>尊的功德，赞叹罗汉的功德，祈请世尊出定。世尊出定了，乾达婆子告帝</w:t>
      </w:r>
      <w:r>
        <w:rPr>
          <w:spacing w:val="-5"/>
        </w:rPr>
        <w:t>释天王可以亲近世尊了。帝释天王带领八万天子、阿修罗女、乾达婆子等</w:t>
      </w:r>
      <w:r>
        <w:rPr>
          <w:spacing w:val="-4"/>
        </w:rPr>
        <w:t>一同前往。世尊所居山洞只能容下一个人，但以世尊的加持力，他们全都</w:t>
      </w:r>
      <w:r>
        <w:rPr>
          <w:spacing w:val="-3"/>
        </w:rPr>
        <w:t>能进入山洞里，并于世尊前恭敬顶礼，帝释天请问</w:t>
      </w:r>
      <w:r>
        <w:rPr>
          <w:rFonts w:hint="eastAsia" w:ascii="KaiTi" w:hAnsi="KaiTi" w:eastAsia="KaiTi"/>
        </w:rPr>
        <w:t>:</w:t>
      </w:r>
      <w:r>
        <w:rPr>
          <w:spacing w:val="-3"/>
        </w:rPr>
        <w:t>“世尊，人非人、天 龙、夜叉等轮回的根本原因是什么？”世尊告曰</w:t>
      </w:r>
      <w:r>
        <w:rPr>
          <w:rFonts w:hint="eastAsia" w:ascii="KaiTi" w:hAnsi="KaiTi" w:eastAsia="KaiTi"/>
          <w:spacing w:val="-3"/>
        </w:rPr>
        <w:t>:</w:t>
      </w:r>
      <w:r>
        <w:rPr>
          <w:spacing w:val="-3"/>
        </w:rPr>
        <w:t xml:space="preserve">“各位，众生沉溺于轮 </w:t>
      </w:r>
      <w:r>
        <w:rPr>
          <w:spacing w:val="-11"/>
        </w:rPr>
        <w:t xml:space="preserve">回的根本是嫉妒心和吝啬心。”世尊从嫉妒心和吝啬心的本体、性相、因 </w:t>
      </w:r>
      <w:r>
        <w:rPr>
          <w:spacing w:val="-16"/>
        </w:rPr>
        <w:t>缘等方面一一广作宣讲。</w:t>
      </w:r>
      <w:r>
        <w:rPr>
          <w:spacing w:val="-3"/>
        </w:rPr>
        <w:t>（详于藏文《百业经》中广述</w:t>
      </w:r>
      <w:r>
        <w:t>）</w:t>
      </w:r>
      <w:r>
        <w:rPr>
          <w:spacing w:val="-3"/>
        </w:rPr>
        <w:t>世尊为帝释天宣 说了殊胜妙法，帝释天随喜赞叹世尊的功德，禀白道</w:t>
      </w:r>
      <w:r>
        <w:rPr>
          <w:rFonts w:hint="eastAsia" w:ascii="KaiTi" w:hAnsi="KaiTi" w:eastAsia="KaiTi"/>
        </w:rPr>
        <w:t>:</w:t>
      </w:r>
      <w:r>
        <w:rPr>
          <w:spacing w:val="-3"/>
        </w:rPr>
        <w:t xml:space="preserve">“世尊，我已断除 </w:t>
      </w:r>
      <w:r>
        <w:rPr>
          <w:spacing w:val="-10"/>
        </w:rPr>
        <w:t>一切疑惑和痛苦，得到了殊胜的智慧。”世尊曰</w:t>
      </w:r>
      <w:r>
        <w:rPr>
          <w:rFonts w:hint="eastAsia" w:ascii="KaiTi" w:hAnsi="KaiTi" w:eastAsia="KaiTi"/>
        </w:rPr>
        <w:t>:</w:t>
      </w:r>
      <w:r>
        <w:rPr>
          <w:spacing w:val="-3"/>
        </w:rPr>
        <w:t>“你现在已经断除疑惑</w:t>
      </w:r>
      <w:r>
        <w:rPr>
          <w:w w:val="100"/>
        </w:rPr>
        <w:t>和</w:t>
      </w:r>
      <w:r>
        <w:rPr>
          <w:spacing w:val="-8"/>
          <w:w w:val="100"/>
        </w:rPr>
        <w:t xml:space="preserve">痛苦，以前有没有向沙门婆罗门请教过这些事情？”“世尊，我曾经请 </w:t>
      </w:r>
      <w:r>
        <w:t>教</w:t>
      </w:r>
      <w:r>
        <w:rPr>
          <w:spacing w:val="-3"/>
        </w:rPr>
        <w:t>过。是我在三十三天</w:t>
      </w:r>
      <w:r>
        <w:rPr>
          <w:rFonts w:hint="eastAsia" w:ascii="KaiTi" w:hAnsi="KaiTi" w:eastAsia="KaiTi"/>
        </w:rPr>
        <w:t>(Tavatinsa)</w:t>
      </w:r>
      <w:r>
        <w:rPr>
          <w:spacing w:val="-3"/>
        </w:rPr>
        <w:t>观察到自已有死兆时，来到人间想解 除心里的疑惑和痛苦，因当时没有如来出世，拜访一些沙门和婆罗门，当他们知道我是帝释天王时，却要皈依我，我失望地返回天界</w:t>
      </w:r>
      <w:r>
        <w:rPr>
          <w:rFonts w:hint="eastAsia" w:ascii="KaiTi" w:hAnsi="KaiTi" w:eastAsia="KaiTi"/>
        </w:rPr>
        <w:t>(Deva</w:t>
      </w:r>
      <w:r>
        <w:rPr>
          <w:rFonts w:hint="eastAsia" w:ascii="KaiTi" w:hAnsi="KaiTi" w:eastAsia="KaiTi"/>
          <w:spacing w:val="44"/>
        </w:rPr>
        <w:t xml:space="preserve"> </w:t>
      </w:r>
      <w:r>
        <w:rPr>
          <w:rFonts w:hint="eastAsia" w:ascii="KaiTi" w:hAnsi="KaiTi" w:eastAsia="KaiTi"/>
        </w:rPr>
        <w:t xml:space="preserve">Loka) </w:t>
      </w:r>
      <w:r>
        <w:t>了</w:t>
      </w:r>
      <w:r>
        <w:rPr>
          <w:spacing w:val="-3"/>
        </w:rPr>
        <w:t>。世尊，我虽然以前得过一些安乐，譬如与阿修罗</w:t>
      </w:r>
      <w:r>
        <w:rPr>
          <w:rFonts w:hint="eastAsia" w:ascii="KaiTi" w:hAnsi="KaiTi" w:eastAsia="KaiTi"/>
        </w:rPr>
        <w:t>(Asura)</w:t>
      </w:r>
      <w:r>
        <w:rPr>
          <w:spacing w:val="-3"/>
        </w:rPr>
        <w:t>作战，战胜 了阿修罗，我们每位天人心里都有说不清的欢喜，也觉得无比的安乐，但从未得到圣者的果位与安乐。在此，我请求世尊开许</w:t>
      </w:r>
      <w:r>
        <w:rPr>
          <w:rFonts w:hint="eastAsia" w:ascii="KaiTi" w:hAnsi="KaiTi" w:eastAsia="KaiTi"/>
        </w:rPr>
        <w:t>:</w:t>
      </w:r>
      <w:r>
        <w:rPr>
          <w:spacing w:val="-3"/>
        </w:rPr>
        <w:t>一是我去世后若转 为人身，则愿我财富圆满，相貌庄严，广积资粮，现出家相，诸根调伏</w:t>
      </w:r>
      <w:r>
        <w:rPr>
          <w:rFonts w:hint="eastAsia" w:ascii="KaiTi" w:hAnsi="KaiTi" w:eastAsia="KaiTi"/>
        </w:rPr>
        <w:t xml:space="preserve">; </w:t>
      </w:r>
      <w:r>
        <w:t>二</w:t>
      </w:r>
      <w:r>
        <w:rPr>
          <w:spacing w:val="-7"/>
        </w:rPr>
        <w:t>是我若继续作天人，则愿我相貌端严、长寿无病等一切圆满具足。”世</w:t>
      </w:r>
    </w:p>
    <w:p>
      <w:pPr>
        <w:pStyle w:val="2"/>
        <w:spacing w:line="278" w:lineRule="auto"/>
        <w:ind w:right="1577"/>
      </w:pPr>
      <w:r>
        <w:rPr>
          <w:spacing w:val="-1"/>
        </w:rPr>
        <w:t>尊开许道</w:t>
      </w:r>
      <w:r>
        <w:rPr>
          <w:rFonts w:hint="eastAsia" w:ascii="KaiTi" w:hAnsi="KaiTi" w:eastAsia="KaiTi"/>
        </w:rPr>
        <w:t>:</w:t>
      </w:r>
      <w:r>
        <w:rPr>
          <w:spacing w:val="-3"/>
        </w:rPr>
        <w:t>“你可以继续作天人，一切圆满，并可以得到预流果</w:t>
      </w:r>
      <w:r>
        <w:rPr>
          <w:rFonts w:hint="eastAsia" w:ascii="KaiTi" w:hAnsi="KaiTi" w:eastAsia="KaiTi"/>
        </w:rPr>
        <w:t xml:space="preserve">(Sotapanna) </w:t>
      </w:r>
      <w:r>
        <w:rPr>
          <w:spacing w:val="-12"/>
        </w:rPr>
        <w:t>位。”帝释天王兴奋地赞叹道</w:t>
      </w:r>
      <w:r>
        <w:rPr>
          <w:rFonts w:hint="eastAsia" w:ascii="KaiTi" w:hAnsi="KaiTi" w:eastAsia="KaiTi"/>
        </w:rPr>
        <w:t>:</w:t>
      </w:r>
      <w:r>
        <w:rPr>
          <w:spacing w:val="-1"/>
        </w:rPr>
        <w:t>“善哉！</w:t>
      </w:r>
      <w:r>
        <w:rPr>
          <w:rFonts w:hint="eastAsia" w:ascii="KaiTi" w:hAnsi="KaiTi" w:eastAsia="KaiTi"/>
        </w:rPr>
        <w:t>(Sadhu)</w:t>
      </w:r>
      <w:r>
        <w:rPr>
          <w:spacing w:val="-3"/>
        </w:rPr>
        <w:t xml:space="preserve">善哉！世尊具足无量功德， </w:t>
      </w:r>
      <w:r>
        <w:rPr>
          <w:spacing w:val="-12"/>
          <w:w w:val="100"/>
        </w:rPr>
        <w:t xml:space="preserve">加持使我得到预流果位！”以世尊的功德力和他自己的因缘，他与八万天  </w:t>
      </w:r>
      <w:r>
        <w:rPr>
          <w:spacing w:val="-11"/>
        </w:rPr>
        <w:t>子全获得了无垢法眼。刹那间，仍以天人身得转后世。</w:t>
      </w:r>
      <w:r>
        <w:rPr>
          <w:spacing w:val="-3"/>
        </w:rPr>
        <w:t xml:space="preserve">（天人的死只是刹  那间心识转生，身体不变。刹那的生死只有世尊、帝释天王、阿修罗女及 </w:t>
      </w:r>
      <w:r>
        <w:rPr>
          <w:spacing w:val="-18"/>
        </w:rPr>
        <w:t>八万天子知道。</w:t>
      </w:r>
      <w:r>
        <w:t>）</w:t>
      </w:r>
      <w:r>
        <w:rPr>
          <w:spacing w:val="-3"/>
        </w:rPr>
        <w:t>阿修罗女问</w:t>
      </w:r>
      <w:r>
        <w:rPr>
          <w:rFonts w:hint="eastAsia" w:ascii="KaiTi" w:hAnsi="KaiTi" w:eastAsia="KaiTi"/>
        </w:rPr>
        <w:t>:</w:t>
      </w:r>
      <w:r>
        <w:rPr>
          <w:spacing w:val="-3"/>
        </w:rPr>
        <w:t>“帝释天王，现在我们是否是死而复活了， 刹那间有如此的转变？”帝释天王说</w:t>
      </w:r>
      <w:r>
        <w:rPr>
          <w:rFonts w:hint="eastAsia" w:ascii="KaiTi" w:hAnsi="KaiTi" w:eastAsia="KaiTi"/>
        </w:rPr>
        <w:t>:</w:t>
      </w:r>
      <w:r>
        <w:rPr>
          <w:spacing w:val="-3"/>
        </w:rPr>
        <w:t>确实是这样。帝释天王得到圣果</w:t>
      </w:r>
      <w:r>
        <w:rPr>
          <w:rFonts w:hint="eastAsia" w:ascii="KaiTi" w:hAnsi="KaiTi" w:eastAsia="KaiTi"/>
          <w:spacing w:val="-3"/>
        </w:rPr>
        <w:t>(Ariya</w:t>
      </w:r>
      <w:r>
        <w:rPr>
          <w:rFonts w:hint="eastAsia" w:ascii="KaiTi" w:hAnsi="KaiTi" w:eastAsia="KaiTi"/>
          <w:spacing w:val="6"/>
        </w:rPr>
        <w:t xml:space="preserve"> </w:t>
      </w:r>
      <w:r>
        <w:rPr>
          <w:rFonts w:hint="eastAsia" w:ascii="KaiTi" w:hAnsi="KaiTi" w:eastAsia="KaiTi"/>
        </w:rPr>
        <w:t>Phala)</w:t>
      </w:r>
      <w:r>
        <w:rPr>
          <w:spacing w:val="-3"/>
        </w:rPr>
        <w:t>，欣喜地在世尊前恭敬顶礼曰</w:t>
      </w:r>
      <w:r>
        <w:rPr>
          <w:rFonts w:hint="eastAsia" w:ascii="KaiTi" w:hAnsi="KaiTi" w:eastAsia="KaiTi"/>
        </w:rPr>
        <w:t>:</w:t>
      </w:r>
      <w:r>
        <w:rPr>
          <w:spacing w:val="-3"/>
        </w:rPr>
        <w:t xml:space="preserve">“我现在真正变成了圣者， </w:t>
      </w:r>
      <w:r>
        <w:rPr>
          <w:spacing w:val="-3"/>
          <w:w w:val="100"/>
        </w:rPr>
        <w:t>成为世尊的优婆塞</w:t>
      </w:r>
      <w:r>
        <w:rPr>
          <w:rFonts w:hint="eastAsia" w:ascii="KaiTi" w:hAnsi="KaiTi" w:eastAsia="KaiTi"/>
          <w:w w:val="100"/>
        </w:rPr>
        <w:t>(</w:t>
      </w:r>
      <w:r>
        <w:rPr>
          <w:rFonts w:hint="eastAsia" w:ascii="KaiTi" w:hAnsi="KaiTi" w:eastAsia="KaiTi"/>
          <w:spacing w:val="-3"/>
          <w:w w:val="100"/>
        </w:rPr>
        <w:t>U</w:t>
      </w:r>
      <w:r>
        <w:rPr>
          <w:rFonts w:hint="eastAsia" w:ascii="KaiTi" w:hAnsi="KaiTi" w:eastAsia="KaiTi"/>
          <w:w w:val="100"/>
        </w:rPr>
        <w:t>pas</w:t>
      </w:r>
      <w:r>
        <w:rPr>
          <w:rFonts w:hint="eastAsia" w:ascii="KaiTi" w:hAnsi="KaiTi" w:eastAsia="KaiTi"/>
          <w:spacing w:val="-3"/>
          <w:w w:val="100"/>
        </w:rPr>
        <w:t>ak</w:t>
      </w:r>
      <w:r>
        <w:rPr>
          <w:rFonts w:hint="eastAsia" w:ascii="KaiTi" w:hAnsi="KaiTi" w:eastAsia="KaiTi"/>
          <w:w w:val="100"/>
        </w:rPr>
        <w:t>a)</w:t>
      </w:r>
      <w:r>
        <w:rPr>
          <w:spacing w:val="-106"/>
          <w:w w:val="100"/>
        </w:rPr>
        <w:t>。”</w:t>
      </w:r>
      <w:r>
        <w:rPr>
          <w:spacing w:val="-3"/>
          <w:w w:val="100"/>
        </w:rPr>
        <w:t>（</w:t>
      </w:r>
      <w:r>
        <w:rPr>
          <w:spacing w:val="-2"/>
          <w:w w:val="100"/>
        </w:rPr>
        <w:t>师言</w:t>
      </w:r>
      <w:r>
        <w:rPr>
          <w:rFonts w:hint="eastAsia" w:ascii="KaiTi" w:hAnsi="KaiTi" w:eastAsia="KaiTi"/>
          <w:w w:val="100"/>
        </w:rPr>
        <w:t>:</w:t>
      </w:r>
      <w:r>
        <w:rPr>
          <w:spacing w:val="-3"/>
          <w:w w:val="100"/>
        </w:rPr>
        <w:t>帝释天王一般以居士形象出现，</w:t>
      </w:r>
    </w:p>
    <w:p>
      <w:pPr>
        <w:pStyle w:val="2"/>
        <w:spacing w:line="278" w:lineRule="auto"/>
        <w:ind w:right="1785"/>
      </w:pPr>
      <w:r>
        <w:rPr>
          <w:spacing w:val="-10"/>
        </w:rPr>
        <w:t>经常对世尊教法下的居士作保护。</w:t>
      </w:r>
      <w:r>
        <w:rPr>
          <w:spacing w:val="-3"/>
        </w:rPr>
        <w:t>）并告诉乾达婆子</w:t>
      </w:r>
      <w:r>
        <w:rPr>
          <w:rFonts w:hint="eastAsia" w:ascii="KaiTi" w:hAnsi="KaiTi" w:eastAsia="KaiTi"/>
        </w:rPr>
        <w:t>:</w:t>
      </w:r>
      <w:r>
        <w:rPr>
          <w:spacing w:val="-3"/>
        </w:rPr>
        <w:t>“乾达婆子，是你 想出方便法，请世尊出定，对我的恩德非常大，为报答你的恩德，等我回到三十三天</w:t>
      </w:r>
      <w:r>
        <w:rPr>
          <w:rFonts w:hint="eastAsia" w:ascii="KaiTi" w:hAnsi="KaiTi" w:eastAsia="KaiTi"/>
        </w:rPr>
        <w:t>(Tavatin-sa)</w:t>
      </w:r>
      <w:r>
        <w:rPr>
          <w:spacing w:val="-3"/>
        </w:rPr>
        <w:t>后，把你梦寐以求的乾达婆女许配给你，你以后</w:t>
      </w:r>
      <w:r>
        <w:rPr>
          <w:spacing w:val="-11"/>
        </w:rPr>
        <w:t>也可以得到乾达婆国的王位。”帝释天还告诸天人曰</w:t>
      </w:r>
      <w:r>
        <w:rPr>
          <w:rFonts w:hint="eastAsia" w:ascii="KaiTi" w:hAnsi="KaiTi" w:eastAsia="KaiTi"/>
        </w:rPr>
        <w:t>:</w:t>
      </w:r>
      <w:r>
        <w:rPr>
          <w:spacing w:val="-3"/>
        </w:rPr>
        <w:t>“我以前非常崇拜 大自在天和梵天，而现在我皈依了释迦牟尼佛，你们也应该好好地皈依佛</w:t>
      </w:r>
      <w:r>
        <w:rPr>
          <w:spacing w:val="-8"/>
        </w:rPr>
        <w:t>陀。因为，佛陀具足了梵天和大自在天的一切功德。”说毕，又于世尊足</w:t>
      </w:r>
      <w:r>
        <w:rPr>
          <w:spacing w:val="-5"/>
        </w:rPr>
        <w:t>下再三顶礼，右绕三匝返回天界。</w:t>
      </w:r>
    </w:p>
    <w:p>
      <w:pPr>
        <w:pStyle w:val="2"/>
        <w:spacing w:line="278" w:lineRule="auto"/>
        <w:ind w:right="1683" w:firstLine="422"/>
      </w:pPr>
      <w:r>
        <w:rPr>
          <w:spacing w:val="-3"/>
        </w:rPr>
        <w:t>时诸比丘请问</w:t>
      </w:r>
      <w:r>
        <w:rPr>
          <w:rFonts w:hint="eastAsia" w:ascii="KaiTi" w:hAnsi="KaiTi" w:eastAsia="KaiTi"/>
        </w:rPr>
        <w:t>:</w:t>
      </w:r>
      <w:r>
        <w:rPr>
          <w:spacing w:val="-3"/>
        </w:rPr>
        <w:t>“世尊，以何因缘帝释天王具足如此大神变、大神通， 令佛欢喜，没有做令佛不欢喜的事，八万天子也是依帝释天王的引导令佛欢喜没做令佛不欢喜的事？”世尊告曰</w:t>
      </w:r>
      <w:r>
        <w:rPr>
          <w:rFonts w:hint="eastAsia" w:ascii="KaiTi" w:hAnsi="KaiTi" w:eastAsia="KaiTi"/>
        </w:rPr>
        <w:t>:</w:t>
      </w:r>
      <w:r>
        <w:rPr>
          <w:spacing w:val="-3"/>
        </w:rPr>
        <w:t>“这是他们前世的愿力所致。贤</w:t>
      </w:r>
    </w:p>
    <w:p>
      <w:pPr>
        <w:pStyle w:val="2"/>
        <w:spacing w:line="278" w:lineRule="auto"/>
        <w:ind w:right="1368"/>
      </w:pPr>
      <w:r>
        <w:rPr>
          <w:spacing w:val="-3"/>
        </w:rPr>
        <w:t>劫人寿四万岁时，人天导师、如来、正等觉俱留逊佛</w:t>
      </w:r>
      <w:r>
        <w:rPr>
          <w:rFonts w:hint="eastAsia" w:ascii="KaiTi" w:eastAsia="KaiTi"/>
        </w:rPr>
        <w:t>(Krakucchandha</w:t>
      </w:r>
      <w:r>
        <w:rPr>
          <w:rFonts w:hint="eastAsia" w:ascii="KaiTi" w:eastAsia="KaiTi"/>
          <w:spacing w:val="17"/>
        </w:rPr>
        <w:t xml:space="preserve"> </w:t>
      </w:r>
      <w:r>
        <w:rPr>
          <w:rFonts w:hint="eastAsia" w:ascii="KaiTi" w:eastAsia="KaiTi"/>
        </w:rPr>
        <w:t xml:space="preserve">Buddha) </w:t>
      </w:r>
      <w:r>
        <w:rPr>
          <w:spacing w:val="-3"/>
        </w:rPr>
        <w:t>出世，获证无上正等觉后，先后出游度化了许多众生。一次，到了俱严国</w:t>
      </w:r>
    </w:p>
    <w:p>
      <w:pPr>
        <w:pStyle w:val="2"/>
        <w:spacing w:line="278" w:lineRule="auto"/>
        <w:ind w:right="1786"/>
      </w:pPr>
      <w:r>
        <w:rPr>
          <w:spacing w:val="-3"/>
        </w:rPr>
        <w:t>的王宫，国王和眷属对俱留逊佛生起了无比的欢喜心，造了五百座经堂供佛及僧，并常以各种甘美的饮食和财物做供养。到俱留逊佛度化的事业显</w:t>
      </w:r>
    </w:p>
    <w:p>
      <w:pPr>
        <w:spacing w:after="0" w:line="278" w:lineRule="auto"/>
        <w:sectPr>
          <w:pgSz w:w="11910" w:h="16840"/>
          <w:pgMar w:top="1400" w:right="1640" w:bottom="280" w:left="1640" w:header="720" w:footer="720" w:gutter="0"/>
        </w:sectPr>
      </w:pPr>
    </w:p>
    <w:p>
      <w:pPr>
        <w:pStyle w:val="2"/>
        <w:tabs>
          <w:tab w:val="left" w:pos="2003"/>
        </w:tabs>
        <w:spacing w:before="44" w:line="278" w:lineRule="auto"/>
        <w:ind w:right="1680"/>
      </w:pPr>
      <w:r>
        <w:t>现圆</w:t>
      </w:r>
      <w:r>
        <w:rPr>
          <w:spacing w:val="-3"/>
        </w:rPr>
        <w:t>满</w:t>
      </w:r>
      <w:r>
        <w:t>，</w:t>
      </w:r>
      <w:r>
        <w:rPr>
          <w:spacing w:val="-3"/>
        </w:rPr>
        <w:t>取</w:t>
      </w:r>
      <w:r>
        <w:t>无</w:t>
      </w:r>
      <w:r>
        <w:rPr>
          <w:spacing w:val="-3"/>
        </w:rPr>
        <w:t>余</w:t>
      </w:r>
      <w:r>
        <w:t>涅</w:t>
      </w:r>
      <w:r>
        <w:tab/>
      </w:r>
      <w:r>
        <w:rPr>
          <w:rFonts w:hint="eastAsia" w:ascii="KaiTi" w:hAnsi="KaiTi" w:eastAsia="KaiTi"/>
        </w:rPr>
        <w:t>(Parinibbana)</w:t>
      </w:r>
      <w:r>
        <w:rPr>
          <w:spacing w:val="-3"/>
        </w:rPr>
        <w:t>后</w:t>
      </w:r>
      <w:r>
        <w:t>，</w:t>
      </w:r>
      <w:r>
        <w:rPr>
          <w:spacing w:val="-3"/>
        </w:rPr>
        <w:t>俱</w:t>
      </w:r>
      <w:r>
        <w:t>严</w:t>
      </w:r>
      <w:r>
        <w:rPr>
          <w:spacing w:val="-3"/>
        </w:rPr>
        <w:t>国</w:t>
      </w:r>
      <w:r>
        <w:t>王</w:t>
      </w:r>
      <w:r>
        <w:rPr>
          <w:spacing w:val="-3"/>
        </w:rPr>
        <w:t>为</w:t>
      </w:r>
      <w:r>
        <w:t>俱留</w:t>
      </w:r>
      <w:r>
        <w:rPr>
          <w:spacing w:val="-3"/>
        </w:rPr>
        <w:t>逊</w:t>
      </w:r>
      <w:r>
        <w:t>佛</w:t>
      </w:r>
      <w:r>
        <w:rPr>
          <w:spacing w:val="-3"/>
        </w:rPr>
        <w:t>建</w:t>
      </w:r>
      <w:r>
        <w:t>了</w:t>
      </w:r>
      <w:r>
        <w:rPr>
          <w:spacing w:val="-3"/>
        </w:rPr>
        <w:t>遗</w:t>
      </w:r>
      <w:r>
        <w:t>塔， 并在</w:t>
      </w:r>
      <w:r>
        <w:rPr>
          <w:spacing w:val="-3"/>
        </w:rPr>
        <w:t>塔</w:t>
      </w:r>
      <w:r>
        <w:t>前</w:t>
      </w:r>
      <w:r>
        <w:rPr>
          <w:spacing w:val="-3"/>
        </w:rPr>
        <w:t>发</w:t>
      </w:r>
      <w:r>
        <w:t>愿</w:t>
      </w:r>
      <w:r>
        <w:rPr>
          <w:rFonts w:hint="eastAsia" w:ascii="KaiTi" w:hAnsi="KaiTi" w:eastAsia="KaiTi"/>
          <w:spacing w:val="-3"/>
        </w:rPr>
        <w:t>:</w:t>
      </w:r>
      <w:r>
        <w:t>以</w:t>
      </w:r>
      <w:r>
        <w:rPr>
          <w:spacing w:val="-3"/>
        </w:rPr>
        <w:t>此</w:t>
      </w:r>
      <w:r>
        <w:t>善</w:t>
      </w:r>
      <w:r>
        <w:rPr>
          <w:spacing w:val="-3"/>
        </w:rPr>
        <w:t>根，</w:t>
      </w:r>
      <w:r>
        <w:t>愿我</w:t>
      </w:r>
      <w:r>
        <w:rPr>
          <w:spacing w:val="-3"/>
        </w:rPr>
        <w:t>生</w:t>
      </w:r>
      <w:r>
        <w:t>生</w:t>
      </w:r>
      <w:r>
        <w:rPr>
          <w:spacing w:val="-3"/>
        </w:rPr>
        <w:t>世</w:t>
      </w:r>
      <w:r>
        <w:t>世</w:t>
      </w:r>
      <w:r>
        <w:rPr>
          <w:spacing w:val="-3"/>
        </w:rPr>
        <w:t>生</w:t>
      </w:r>
      <w:r>
        <w:t>于</w:t>
      </w:r>
      <w:r>
        <w:rPr>
          <w:spacing w:val="-3"/>
        </w:rPr>
        <w:t>富</w:t>
      </w:r>
      <w:r>
        <w:t>贵</w:t>
      </w:r>
      <w:r>
        <w:rPr>
          <w:spacing w:val="-3"/>
        </w:rPr>
        <w:t>家</w:t>
      </w:r>
      <w:r>
        <w:t>，或</w:t>
      </w:r>
      <w:r>
        <w:rPr>
          <w:spacing w:val="-3"/>
        </w:rPr>
        <w:t>生</w:t>
      </w:r>
      <w:r>
        <w:t>为</w:t>
      </w:r>
      <w:r>
        <w:rPr>
          <w:spacing w:val="-3"/>
        </w:rPr>
        <w:t>有</w:t>
      </w:r>
      <w:r>
        <w:t>名</w:t>
      </w:r>
      <w:r>
        <w:rPr>
          <w:spacing w:val="-3"/>
        </w:rPr>
        <w:t>望</w:t>
      </w:r>
      <w:r>
        <w:t>威德 的天</w:t>
      </w:r>
      <w:r>
        <w:rPr>
          <w:spacing w:val="-3"/>
        </w:rPr>
        <w:t>人</w:t>
      </w:r>
      <w:r>
        <w:t>，</w:t>
      </w:r>
      <w:r>
        <w:rPr>
          <w:spacing w:val="-3"/>
        </w:rPr>
        <w:t>令</w:t>
      </w:r>
      <w:r>
        <w:t>佛</w:t>
      </w:r>
      <w:r>
        <w:rPr>
          <w:spacing w:val="-3"/>
        </w:rPr>
        <w:t>欢</w:t>
      </w:r>
      <w:r>
        <w:t>喜</w:t>
      </w:r>
      <w:r>
        <w:rPr>
          <w:spacing w:val="-3"/>
        </w:rPr>
        <w:t>，</w:t>
      </w:r>
      <w:r>
        <w:t>不</w:t>
      </w:r>
      <w:r>
        <w:rPr>
          <w:spacing w:val="-3"/>
        </w:rPr>
        <w:t>做</w:t>
      </w:r>
      <w:r>
        <w:t>令佛</w:t>
      </w:r>
      <w:r>
        <w:rPr>
          <w:spacing w:val="-3"/>
        </w:rPr>
        <w:t>不</w:t>
      </w:r>
      <w:r>
        <w:t>欢</w:t>
      </w:r>
      <w:r>
        <w:rPr>
          <w:spacing w:val="-3"/>
        </w:rPr>
        <w:t>喜</w:t>
      </w:r>
      <w:r>
        <w:t>的</w:t>
      </w:r>
      <w:r>
        <w:rPr>
          <w:spacing w:val="-3"/>
        </w:rPr>
        <w:t>事</w:t>
      </w:r>
      <w:r>
        <w:t>。</w:t>
      </w:r>
      <w:r>
        <w:rPr>
          <w:spacing w:val="-3"/>
        </w:rPr>
        <w:t>他</w:t>
      </w:r>
      <w:r>
        <w:t>的</w:t>
      </w:r>
      <w:r>
        <w:rPr>
          <w:spacing w:val="-3"/>
        </w:rPr>
        <w:t>眷</w:t>
      </w:r>
      <w:r>
        <w:t>属知</w:t>
      </w:r>
      <w:r>
        <w:rPr>
          <w:spacing w:val="-3"/>
        </w:rPr>
        <w:t>道</w:t>
      </w:r>
      <w:r>
        <w:t>他</w:t>
      </w:r>
      <w:r>
        <w:rPr>
          <w:spacing w:val="-3"/>
        </w:rPr>
        <w:t>如</w:t>
      </w:r>
      <w:r>
        <w:t>是</w:t>
      </w:r>
      <w:r>
        <w:rPr>
          <w:spacing w:val="-3"/>
        </w:rPr>
        <w:t>发</w:t>
      </w:r>
      <w:r>
        <w:t>愿</w:t>
      </w:r>
      <w:r>
        <w:rPr>
          <w:spacing w:val="-3"/>
        </w:rPr>
        <w:t>后</w:t>
      </w:r>
      <w:r>
        <w:t>， 也同</w:t>
      </w:r>
      <w:r>
        <w:rPr>
          <w:spacing w:val="-3"/>
        </w:rPr>
        <w:t>样</w:t>
      </w:r>
      <w:r>
        <w:t>发</w:t>
      </w:r>
      <w:r>
        <w:rPr>
          <w:spacing w:val="-3"/>
        </w:rPr>
        <w:t>了</w:t>
      </w:r>
      <w:r>
        <w:t>如</w:t>
      </w:r>
      <w:r>
        <w:rPr>
          <w:spacing w:val="-3"/>
        </w:rPr>
        <w:t>是</w:t>
      </w:r>
      <w:r>
        <w:t>的</w:t>
      </w:r>
      <w:r>
        <w:rPr>
          <w:spacing w:val="-3"/>
        </w:rPr>
        <w:t>愿</w:t>
      </w:r>
      <w:r>
        <w:t>。</w:t>
      </w:r>
      <w:r>
        <w:rPr>
          <w:spacing w:val="-3"/>
        </w:rPr>
        <w:t>诸</w:t>
      </w:r>
      <w:r>
        <w:t>比丘</w:t>
      </w:r>
      <w:r>
        <w:rPr>
          <w:spacing w:val="-3"/>
        </w:rPr>
        <w:t>，</w:t>
      </w:r>
      <w:r>
        <w:t>你</w:t>
      </w:r>
      <w:r>
        <w:rPr>
          <w:spacing w:val="-3"/>
        </w:rPr>
        <w:t>们</w:t>
      </w:r>
      <w:r>
        <w:t>是</w:t>
      </w:r>
      <w:r>
        <w:rPr>
          <w:spacing w:val="-3"/>
        </w:rPr>
        <w:t>怎</w:t>
      </w:r>
      <w:r>
        <w:t>样</w:t>
      </w:r>
      <w:r>
        <w:rPr>
          <w:spacing w:val="-3"/>
        </w:rPr>
        <w:t>想</w:t>
      </w:r>
      <w:r>
        <w:t>的</w:t>
      </w:r>
      <w:r>
        <w:rPr>
          <w:spacing w:val="-3"/>
        </w:rPr>
        <w:t>？</w:t>
      </w:r>
      <w:r>
        <w:t>当时</w:t>
      </w:r>
      <w:r>
        <w:rPr>
          <w:spacing w:val="-3"/>
        </w:rPr>
        <w:t>的</w:t>
      </w:r>
      <w:r>
        <w:t>俱</w:t>
      </w:r>
      <w:r>
        <w:rPr>
          <w:spacing w:val="-3"/>
        </w:rPr>
        <w:t>严</w:t>
      </w:r>
      <w:r>
        <w:t>国</w:t>
      </w:r>
      <w:r>
        <w:rPr>
          <w:spacing w:val="-3"/>
        </w:rPr>
        <w:t>王</w:t>
      </w:r>
      <w:r>
        <w:t>就</w:t>
      </w:r>
      <w:r>
        <w:rPr>
          <w:spacing w:val="-3"/>
        </w:rPr>
        <w:t>是</w:t>
      </w:r>
      <w:r>
        <w:t>现在的</w:t>
      </w:r>
      <w:r>
        <w:rPr>
          <w:spacing w:val="-3"/>
        </w:rPr>
        <w:t>帝</w:t>
      </w:r>
      <w:r>
        <w:t>释</w:t>
      </w:r>
      <w:r>
        <w:rPr>
          <w:spacing w:val="-3"/>
        </w:rPr>
        <w:t>天</w:t>
      </w:r>
      <w:r>
        <w:t>，</w:t>
      </w:r>
      <w:r>
        <w:rPr>
          <w:spacing w:val="-3"/>
        </w:rPr>
        <w:t>当</w:t>
      </w:r>
      <w:r>
        <w:t>时</w:t>
      </w:r>
      <w:r>
        <w:rPr>
          <w:spacing w:val="-3"/>
        </w:rPr>
        <w:t>的</w:t>
      </w:r>
      <w:r>
        <w:t>眷</w:t>
      </w:r>
      <w:r>
        <w:rPr>
          <w:spacing w:val="-3"/>
        </w:rPr>
        <w:t>属</w:t>
      </w:r>
      <w:r>
        <w:t>就是</w:t>
      </w:r>
      <w:r>
        <w:rPr>
          <w:spacing w:val="-3"/>
        </w:rPr>
        <w:t>现</w:t>
      </w:r>
      <w:r>
        <w:t>在</w:t>
      </w:r>
      <w:r>
        <w:rPr>
          <w:spacing w:val="-3"/>
        </w:rPr>
        <w:t>的</w:t>
      </w:r>
      <w:r>
        <w:t>八</w:t>
      </w:r>
      <w:r>
        <w:rPr>
          <w:spacing w:val="-3"/>
        </w:rPr>
        <w:t>万</w:t>
      </w:r>
      <w:r>
        <w:t>天</w:t>
      </w:r>
      <w:r>
        <w:rPr>
          <w:spacing w:val="-3"/>
        </w:rPr>
        <w:t>子</w:t>
      </w:r>
      <w:r>
        <w:t>，</w:t>
      </w:r>
      <w:r>
        <w:rPr>
          <w:spacing w:val="-3"/>
        </w:rPr>
        <w:t>以</w:t>
      </w:r>
      <w:r>
        <w:t>其愿</w:t>
      </w:r>
      <w:r>
        <w:rPr>
          <w:spacing w:val="-3"/>
        </w:rPr>
        <w:t>力</w:t>
      </w:r>
      <w:r>
        <w:t>成</w:t>
      </w:r>
      <w:r>
        <w:rPr>
          <w:spacing w:val="-3"/>
        </w:rPr>
        <w:t>熟</w:t>
      </w:r>
      <w:r>
        <w:t>故</w:t>
      </w:r>
      <w:r>
        <w:rPr>
          <w:spacing w:val="-3"/>
        </w:rPr>
        <w:t>，</w:t>
      </w:r>
      <w:r>
        <w:t>今</w:t>
      </w:r>
      <w:r>
        <w:rPr>
          <w:spacing w:val="-3"/>
        </w:rPr>
        <w:t>帝</w:t>
      </w:r>
      <w:r>
        <w:t>释天王</w:t>
      </w:r>
      <w:r>
        <w:rPr>
          <w:spacing w:val="-3"/>
        </w:rPr>
        <w:t>及</w:t>
      </w:r>
      <w:r>
        <w:t>其</w:t>
      </w:r>
      <w:r>
        <w:rPr>
          <w:spacing w:val="-3"/>
        </w:rPr>
        <w:t>眷</w:t>
      </w:r>
      <w:r>
        <w:t>属</w:t>
      </w:r>
      <w:r>
        <w:rPr>
          <w:spacing w:val="-3"/>
        </w:rPr>
        <w:t>皆</w:t>
      </w:r>
      <w:r>
        <w:t>令</w:t>
      </w:r>
      <w:r>
        <w:rPr>
          <w:spacing w:val="-3"/>
        </w:rPr>
        <w:t>我</w:t>
      </w:r>
      <w:r>
        <w:t>生</w:t>
      </w:r>
      <w:r>
        <w:rPr>
          <w:spacing w:val="-3"/>
        </w:rPr>
        <w:t>欢</w:t>
      </w:r>
      <w:r>
        <w:t>喜心</w:t>
      </w:r>
      <w:r>
        <w:rPr>
          <w:spacing w:val="-3"/>
        </w:rPr>
        <w:t>，</w:t>
      </w:r>
      <w:r>
        <w:t>没</w:t>
      </w:r>
      <w:r>
        <w:rPr>
          <w:spacing w:val="-3"/>
        </w:rPr>
        <w:t>做</w:t>
      </w:r>
      <w:r>
        <w:t>令</w:t>
      </w:r>
      <w:r>
        <w:rPr>
          <w:spacing w:val="-3"/>
        </w:rPr>
        <w:t>我</w:t>
      </w:r>
      <w:r>
        <w:t>不</w:t>
      </w:r>
      <w:r>
        <w:rPr>
          <w:spacing w:val="-3"/>
        </w:rPr>
        <w:t>欢</w:t>
      </w:r>
      <w:r>
        <w:t>喜</w:t>
      </w:r>
      <w:r>
        <w:rPr>
          <w:spacing w:val="-3"/>
        </w:rPr>
        <w:t>的</w:t>
      </w:r>
      <w:r>
        <w:t>事</w:t>
      </w:r>
      <w:r>
        <w:rPr>
          <w:spacing w:val="-106"/>
        </w:rPr>
        <w:t>。</w:t>
      </w:r>
      <w:r>
        <w:rPr>
          <w:spacing w:val="-3"/>
        </w:rPr>
        <w:t>”</w:t>
      </w:r>
      <w:r>
        <w:t>世</w:t>
      </w:r>
      <w:r>
        <w:rPr>
          <w:spacing w:val="-3"/>
        </w:rPr>
        <w:t>尊</w:t>
      </w:r>
      <w:r>
        <w:t>如</w:t>
      </w:r>
      <w:r>
        <w:rPr>
          <w:spacing w:val="-3"/>
        </w:rPr>
        <w:t>是</w:t>
      </w:r>
      <w:r>
        <w:t>宣</w:t>
      </w:r>
      <w:r>
        <w:rPr>
          <w:spacing w:val="-3"/>
        </w:rPr>
        <w:t>说</w:t>
      </w:r>
      <w:r>
        <w:t>竟。</w:t>
      </w:r>
    </w:p>
    <w:p>
      <w:pPr>
        <w:pStyle w:val="2"/>
        <w:spacing w:before="4"/>
        <w:ind w:left="0"/>
        <w:rPr>
          <w:sz w:val="24"/>
        </w:rPr>
      </w:pPr>
    </w:p>
    <w:p>
      <w:pPr>
        <w:pStyle w:val="7"/>
        <w:numPr>
          <w:ilvl w:val="0"/>
          <w:numId w:val="12"/>
        </w:numPr>
        <w:tabs>
          <w:tab w:val="left" w:pos="642"/>
        </w:tabs>
        <w:spacing w:before="0" w:after="0" w:line="240" w:lineRule="auto"/>
        <w:ind w:left="641" w:right="0" w:hanging="530"/>
        <w:jc w:val="left"/>
        <w:rPr>
          <w:sz w:val="21"/>
        </w:rPr>
      </w:pPr>
      <w:r>
        <w:rPr>
          <w:spacing w:val="-2"/>
          <w:sz w:val="21"/>
        </w:rPr>
        <w:t>老婆罗门</w:t>
      </w:r>
    </w:p>
    <w:p>
      <w:pPr>
        <w:pStyle w:val="2"/>
        <w:tabs>
          <w:tab w:val="left" w:pos="1374"/>
        </w:tabs>
        <w:spacing w:before="43"/>
      </w:pPr>
      <w:r>
        <w:t>—佛</w:t>
      </w:r>
      <w:r>
        <w:rPr>
          <w:spacing w:val="-3"/>
        </w:rPr>
        <w:t>救</w:t>
      </w:r>
      <w:r>
        <w:t>两世</w:t>
      </w:r>
      <w:r>
        <w:tab/>
      </w:r>
      <w:r>
        <w:rPr>
          <w:spacing w:val="-3"/>
        </w:rPr>
        <w:t>终</w:t>
      </w:r>
      <w:r>
        <w:t>证</w:t>
      </w:r>
      <w:r>
        <w:rPr>
          <w:spacing w:val="-3"/>
        </w:rPr>
        <w:t>圣</w:t>
      </w:r>
      <w:r>
        <w:t>果</w:t>
      </w:r>
    </w:p>
    <w:p>
      <w:pPr>
        <w:pStyle w:val="2"/>
        <w:spacing w:before="9"/>
        <w:ind w:left="0"/>
        <w:rPr>
          <w:sz w:val="27"/>
        </w:rPr>
      </w:pPr>
    </w:p>
    <w:p>
      <w:pPr>
        <w:pStyle w:val="2"/>
        <w:spacing w:line="278" w:lineRule="auto"/>
        <w:ind w:right="1680" w:firstLine="422"/>
      </w:pPr>
      <w:r>
        <w:rPr>
          <w:spacing w:val="-3"/>
        </w:rPr>
        <w:t>一时，佛在舍卫城。有一婆罗门，长大娶妻共享生活，生下一个孩  子，这个孩子长大后学习文字、婆罗门行为等十八种学问。婆罗门有个规矩</w:t>
      </w:r>
      <w:r>
        <w:rPr>
          <w:rFonts w:hint="eastAsia" w:ascii="KaiTi" w:hAnsi="KaiTi" w:eastAsia="KaiTi"/>
          <w:spacing w:val="-3"/>
        </w:rPr>
        <w:t>:</w:t>
      </w:r>
      <w:r>
        <w:rPr>
          <w:spacing w:val="-3"/>
        </w:rPr>
        <w:t>四十八岁以前出家修梵净行</w:t>
      </w:r>
      <w:r>
        <w:rPr>
          <w:rFonts w:hint="eastAsia" w:ascii="KaiTi" w:hAnsi="KaiTi" w:eastAsia="KaiTi"/>
        </w:rPr>
        <w:t>(Brahmacari)</w:t>
      </w:r>
      <w:r>
        <w:rPr>
          <w:spacing w:val="-2"/>
        </w:rPr>
        <w:t>，四十八岁后还俗</w:t>
      </w:r>
      <w:r>
        <w:rPr>
          <w:rFonts w:hint="eastAsia" w:ascii="KaiTi" w:hAnsi="KaiTi" w:eastAsia="KaiTi"/>
          <w:spacing w:val="-2"/>
        </w:rPr>
        <w:t>(Uppabbajita)</w:t>
      </w:r>
      <w:r>
        <w:rPr>
          <w:spacing w:val="-3"/>
        </w:rPr>
        <w:t>娶妻共享生活。后来，老婆罗门夫妇去世了，这个孩子按 婆罗门的规矩做，到四十八岁以后才还俗</w:t>
      </w:r>
      <w:r>
        <w:rPr>
          <w:rFonts w:hint="eastAsia" w:ascii="KaiTi" w:hAnsi="KaiTi" w:eastAsia="KaiTi"/>
        </w:rPr>
        <w:t>(Uppabbajita)</w:t>
      </w:r>
      <w:r>
        <w:rPr>
          <w:spacing w:val="-2"/>
        </w:rPr>
        <w:t xml:space="preserve">，娶了一位年青 </w:t>
      </w:r>
      <w:r>
        <w:rPr>
          <w:spacing w:val="-3"/>
        </w:rPr>
        <w:t>貌美的少女为妻。但这个妻子常常不愿与老婆罗门一起生活，老婆罗门经常不能满足她，她很想另找自己心满意足的男子，但又碍于自己丈夫在， 多有不便，想法让自己的丈夫出远门，再做什么都方便。有一天，她就对老婆罗门说</w:t>
      </w:r>
      <w:r>
        <w:rPr>
          <w:rFonts w:hint="eastAsia" w:ascii="KaiTi" w:hAnsi="KaiTi" w:eastAsia="KaiTi"/>
        </w:rPr>
        <w:t>:</w:t>
      </w:r>
      <w:r>
        <w:rPr>
          <w:spacing w:val="-3"/>
        </w:rPr>
        <w:t xml:space="preserve">“夫君，你我一起生活这么久了，家里一直是一无所有，这 </w:t>
      </w:r>
      <w:r>
        <w:rPr>
          <w:spacing w:val="-11"/>
        </w:rPr>
        <w:t>样生活倒不如我回到娘家去。”老婆罗门温和地劝慰道</w:t>
      </w:r>
      <w:r>
        <w:rPr>
          <w:rFonts w:hint="eastAsia" w:ascii="KaiTi" w:hAnsi="KaiTi" w:eastAsia="KaiTi"/>
        </w:rPr>
        <w:t>:</w:t>
      </w:r>
      <w:r>
        <w:rPr>
          <w:spacing w:val="-3"/>
        </w:rPr>
        <w:t>“你不要这么说， 你不能去娘家，应该住在这里，我可以去别的地方找一些财物养你，你千</w:t>
      </w:r>
      <w:r>
        <w:rPr>
          <w:spacing w:val="-12"/>
        </w:rPr>
        <w:t xml:space="preserve">万不要这样……。”相劝了一番后，他就带上些干粮外出。在外面，他找 </w:t>
      </w:r>
      <w:r>
        <w:rPr>
          <w:spacing w:val="-6"/>
        </w:rPr>
        <w:t>到了很多嘎夏巴涅，心里暗自高兴</w:t>
      </w:r>
      <w:r>
        <w:rPr>
          <w:rFonts w:hint="eastAsia" w:ascii="KaiTi" w:hAnsi="KaiTi" w:eastAsia="KaiTi"/>
          <w:spacing w:val="-3"/>
        </w:rPr>
        <w:t>:</w:t>
      </w:r>
      <w:r>
        <w:rPr>
          <w:spacing w:val="-3"/>
        </w:rPr>
        <w:t>回去后肯定能讨到妻子的欢喜。可不 幸的是，在走到舍卫城的森林中，却被强盗们抢劫一空，他心里痛苦极了</w:t>
      </w:r>
      <w:r>
        <w:rPr>
          <w:rFonts w:hint="eastAsia" w:ascii="KaiTi" w:hAnsi="KaiTi" w:eastAsia="KaiTi"/>
        </w:rPr>
        <w:t xml:space="preserve">: </w:t>
      </w:r>
      <w:r>
        <w:rPr>
          <w:spacing w:val="-3"/>
        </w:rPr>
        <w:t>若再去找吧，怕是很困难，若回家吧，又怕妻子不高兴，活着是如此痛苦不堪，干脆在林中自尽算了。他便拿了一条长长的绳子准备去林中上吊。正在此时，慈悲遍知的释迦世尊愍念</w:t>
      </w:r>
      <w:r>
        <w:rPr>
          <w:rFonts w:hint="eastAsia" w:ascii="KaiTi" w:hAnsi="KaiTi" w:eastAsia="KaiTi"/>
        </w:rPr>
        <w:t>:</w:t>
      </w:r>
      <w:r>
        <w:rPr>
          <w:spacing w:val="-3"/>
        </w:rPr>
        <w:t>这位老婆罗门，若能出家修梵净行， 则能灭尽烦恼，获证罗汉果位。刹那间，世尊来到了森林中的婆罗门前， 对他说</w:t>
      </w:r>
      <w:r>
        <w:rPr>
          <w:rFonts w:hint="eastAsia" w:ascii="KaiTi" w:hAnsi="KaiTi" w:eastAsia="KaiTi"/>
        </w:rPr>
        <w:t>:</w:t>
      </w:r>
      <w:r>
        <w:rPr>
          <w:spacing w:val="-8"/>
        </w:rPr>
        <w:t xml:space="preserve">“你不要不作观察而随意行动，我可以给你财富。”世尊给老婆  </w:t>
      </w:r>
      <w:r>
        <w:rPr>
          <w:spacing w:val="-5"/>
        </w:rPr>
        <w:t>罗门指点了一些宝藏，他得到很多的财物，高兴地回家了。世尊也返回了</w:t>
      </w:r>
      <w:r>
        <w:rPr>
          <w:spacing w:val="-4"/>
        </w:rPr>
        <w:t>经堂。老婆罗门回到家里做了广大的供养和布施，积累资粮。安乐的日子</w:t>
      </w:r>
      <w:r>
        <w:rPr>
          <w:spacing w:val="-3"/>
        </w:rPr>
        <w:t>过了很久，他心想</w:t>
      </w:r>
      <w:r>
        <w:rPr>
          <w:rFonts w:hint="eastAsia" w:ascii="KaiTi" w:hAnsi="KaiTi" w:eastAsia="KaiTi"/>
          <w:spacing w:val="-3"/>
        </w:rPr>
        <w:t>:</w:t>
      </w:r>
      <w:r>
        <w:rPr>
          <w:spacing w:val="-3"/>
        </w:rPr>
        <w:t>我能过上安乐的日子，全是承蒙世尊的慈恩，为报佛 恩，我应该在世尊的教法下出家。这样抉择后，他就去世尊前恭敬顶礼， 祈求传法，世尊为他传了相应的法，他以智慧金刚摧毁了萨迦耶见，获证了预流果位。之后，他又再三祈求世尊</w:t>
      </w:r>
      <w:r>
        <w:rPr>
          <w:rFonts w:hint="eastAsia" w:ascii="KaiTi" w:hAnsi="KaiTi" w:eastAsia="KaiTi"/>
          <w:spacing w:val="-3"/>
        </w:rPr>
        <w:t>:</w:t>
      </w:r>
      <w:r>
        <w:rPr>
          <w:spacing w:val="-3"/>
        </w:rPr>
        <w:t>愿在世尊教法下出家，受持比丘 戒。世尊以“善来比丘</w:t>
      </w:r>
      <w:r>
        <w:rPr>
          <w:rFonts w:hint="eastAsia" w:ascii="KaiTi" w:hAnsi="KaiTi" w:eastAsia="KaiTi"/>
        </w:rPr>
        <w:t>(Ehi-Bhikkhu)</w:t>
      </w:r>
      <w:r>
        <w:rPr>
          <w:spacing w:val="-3"/>
        </w:rPr>
        <w:t>”的方便言辞为他授了比丘戒，还 传授了一些教言，他自己精进修持后，灭尽了烦恼，获证了罗汉果位。</w:t>
      </w:r>
    </w:p>
    <w:p>
      <w:pPr>
        <w:pStyle w:val="2"/>
        <w:spacing w:line="278" w:lineRule="auto"/>
        <w:ind w:right="1680" w:firstLine="422"/>
      </w:pPr>
      <w:r>
        <w:rPr>
          <w:spacing w:val="-3"/>
        </w:rPr>
        <w:t>时诸比丘请问</w:t>
      </w:r>
      <w:r>
        <w:rPr>
          <w:rFonts w:hint="eastAsia" w:ascii="KaiTi" w:hAnsi="KaiTi" w:eastAsia="KaiTi"/>
        </w:rPr>
        <w:t>:</w:t>
      </w:r>
      <w:r>
        <w:rPr>
          <w:spacing w:val="-3"/>
        </w:rPr>
        <w:t>“世尊，以何因缘老婆罗门先是十分贫穷，后来世尊 救了他的命，并给他指点，使他找到宝藏，作了广大的供施，之后又在世</w:t>
      </w:r>
      <w:r>
        <w:rPr>
          <w:spacing w:val="-7"/>
        </w:rPr>
        <w:t xml:space="preserve">尊的教法下出家修持，获证了罗汉果位？请世尊为吾等演说其前后因缘。” </w:t>
      </w:r>
      <w:r>
        <w:rPr>
          <w:spacing w:val="-5"/>
        </w:rPr>
        <w:t>世尊告曰</w:t>
      </w:r>
      <w:r>
        <w:rPr>
          <w:rFonts w:hint="eastAsia" w:ascii="KaiTi" w:hAnsi="KaiTi" w:eastAsia="KaiTi"/>
        </w:rPr>
        <w:t>:</w:t>
      </w:r>
      <w:r>
        <w:rPr>
          <w:spacing w:val="-3"/>
        </w:rPr>
        <w:t>“诸比丘，不仅是今世，往昔我也曾救护过他，赐予他财富，</w:t>
      </w:r>
    </w:p>
    <w:p>
      <w:pPr>
        <w:pStyle w:val="2"/>
        <w:spacing w:line="278" w:lineRule="auto"/>
        <w:ind w:right="1574"/>
      </w:pPr>
      <w:r>
        <w:rPr>
          <w:spacing w:val="-3"/>
        </w:rPr>
        <w:t>令行十善。那是很早以前，印度鹿野苑有一位大自在部国王，他执政期间， 举国上下无诤无害，无饥无病，五谷丰登，国泰民安，国王如理如法地治 理着，并以广大的慈悲心对待每位众生，上对沙门供养，下对婆罗门、贫</w:t>
      </w:r>
    </w:p>
    <w:p>
      <w:pPr>
        <w:spacing w:after="0" w:line="278" w:lineRule="auto"/>
        <w:sectPr>
          <w:pgSz w:w="11910" w:h="16840"/>
          <w:pgMar w:top="1400" w:right="1640" w:bottom="280" w:left="1640" w:header="720" w:footer="720" w:gutter="0"/>
        </w:sectPr>
      </w:pPr>
    </w:p>
    <w:p>
      <w:pPr>
        <w:pStyle w:val="2"/>
        <w:spacing w:before="44" w:line="278" w:lineRule="auto"/>
        <w:ind w:right="1574"/>
      </w:pPr>
      <w:r>
        <w:rPr>
          <w:spacing w:val="-3"/>
        </w:rPr>
        <w:t>穷的人乃至飞禽走兽也是常做布施，整个国家奉行十善。国王也发愿把所 有的财产都布施给众生，诸天人、非人、护法神等都经常护佑着他，整个 国家是非常圆满。而他的邻国—黎宏国家的国王非常残暴，横征暴敛，常 以很不如法的手段来治裁他的臣民，给臣民带手铐、脚镣、木枷、耳板等， 以各种酷刑来残害他们。他们很多人忍无可忍，就逃到大自部国王那里去 了。有一天，黎宏国王率众眷属出游，所走过的大大小小的城市森林、城 廓内外的居民们已是所剩无几，他怀疑地问手下</w:t>
      </w:r>
      <w:r>
        <w:rPr>
          <w:rFonts w:hint="eastAsia" w:ascii="KaiTi" w:hAnsi="KaiTi" w:eastAsia="KaiTi"/>
          <w:spacing w:val="-3"/>
        </w:rPr>
        <w:t>:</w:t>
      </w:r>
      <w:r>
        <w:rPr>
          <w:spacing w:val="-3"/>
        </w:rPr>
        <w:t>‘我的臣民为什么这么  少？他们去哪里了？’手下禀告说</w:t>
      </w:r>
      <w:r>
        <w:rPr>
          <w:rFonts w:hint="eastAsia" w:ascii="KaiTi" w:hAnsi="KaiTi" w:eastAsia="KaiTi"/>
        </w:rPr>
        <w:t>:</w:t>
      </w:r>
      <w:r>
        <w:rPr>
          <w:spacing w:val="-3"/>
        </w:rPr>
        <w:t>‘国王，听说邻国的大自在部国王，</w:t>
      </w:r>
    </w:p>
    <w:p>
      <w:pPr>
        <w:pStyle w:val="2"/>
        <w:spacing w:line="278" w:lineRule="auto"/>
        <w:ind w:right="1786"/>
      </w:pPr>
      <w:r>
        <w:rPr>
          <w:spacing w:val="-3"/>
        </w:rPr>
        <w:t>他如理如法地护持着国家，在他手下生活，非常安乐。所以，我们国家很</w:t>
      </w:r>
      <w:r>
        <w:rPr>
          <w:spacing w:val="-12"/>
        </w:rPr>
        <w:t>多人都去大自在部国了。’黎宏国王闻言，生了大嗔恨心，立即准备四大</w:t>
      </w:r>
      <w:r>
        <w:rPr>
          <w:spacing w:val="-6"/>
        </w:rPr>
        <w:t>军队进攻大自在部国家，欲消灭大自在部国家。大自在部国王得知后，召</w:t>
      </w:r>
      <w:r>
        <w:rPr>
          <w:spacing w:val="-4"/>
        </w:rPr>
        <w:t>集了文武百官，告诉他们说</w:t>
      </w:r>
      <w:r>
        <w:rPr>
          <w:rFonts w:hint="eastAsia" w:ascii="KaiTi" w:hAnsi="KaiTi" w:eastAsia="KaiTi"/>
        </w:rPr>
        <w:t>:</w:t>
      </w:r>
      <w:r>
        <w:rPr>
          <w:spacing w:val="-3"/>
        </w:rPr>
        <w:t>‘各位重卿，听说黎宏国王已率四大军队准备进攻我国，迎战也没意义，我也不愿意，你们觉得走投无路，可以降服于他，愿去他国可以去，我本人不愿在短暂的人生中造很多恶业，我可以</w:t>
      </w:r>
    </w:p>
    <w:p>
      <w:pPr>
        <w:pStyle w:val="2"/>
        <w:spacing w:line="278" w:lineRule="auto"/>
        <w:ind w:right="1471"/>
      </w:pPr>
      <w:r>
        <w:rPr>
          <w:spacing w:val="-7"/>
        </w:rPr>
        <w:t xml:space="preserve">舍弃王位等一切，走进森林中穿树皮、吃水果、喝净水，与野兽一起生活。’ </w:t>
      </w:r>
      <w:r>
        <w:rPr>
          <w:spacing w:val="-5"/>
        </w:rPr>
        <w:t xml:space="preserve">大自在部的国王看到大臣们都跑了，觉得自已去森林里的因缘已成熟，便  </w:t>
      </w:r>
      <w:r>
        <w:rPr>
          <w:spacing w:val="-10"/>
        </w:rPr>
        <w:t>独自去了森林里，以水果和净水为生。</w:t>
      </w:r>
      <w:r>
        <w:rPr>
          <w:spacing w:val="-3"/>
        </w:rPr>
        <w:t>（</w:t>
      </w:r>
      <w:r>
        <w:t>译者</w:t>
      </w:r>
      <w:r>
        <w:rPr>
          <w:rFonts w:hint="eastAsia" w:ascii="KaiTi" w:hAnsi="KaiTi" w:eastAsia="KaiTi"/>
          <w:spacing w:val="-3"/>
        </w:rPr>
        <w:t>:</w:t>
      </w:r>
      <w:r>
        <w:rPr>
          <w:spacing w:val="-3"/>
        </w:rPr>
        <w:t>有些人舍弃了自己原来的</w:t>
      </w:r>
    </w:p>
    <w:p>
      <w:pPr>
        <w:pStyle w:val="2"/>
        <w:spacing w:line="278" w:lineRule="auto"/>
        <w:ind w:right="1786"/>
      </w:pPr>
      <w:r>
        <w:rPr>
          <w:spacing w:val="-3"/>
        </w:rPr>
        <w:t>荣华富贵，来到雪域净地苦行，有时生一念后悔心，把自己仅有的一点苦行的善根功德都摧毁了。所以，不能后悔。经常要想一想，我等大师在因</w:t>
      </w:r>
      <w:r>
        <w:rPr>
          <w:spacing w:val="-7"/>
        </w:rPr>
        <w:t>地是怎样出家、怎样苦行的？这样对自己会有很大的促进。</w:t>
      </w:r>
      <w:r>
        <w:rPr>
          <w:spacing w:val="-3"/>
        </w:rPr>
        <w:t>）黎宏国王询问大臣们，得知大自在部国王独自去森林中了，便收集了所有的财富，自己作了分配，并迁都于鹿野苑，自立为当地的国王。</w:t>
      </w:r>
    </w:p>
    <w:p>
      <w:pPr>
        <w:pStyle w:val="2"/>
        <w:spacing w:line="278" w:lineRule="auto"/>
        <w:ind w:right="1786" w:firstLine="422"/>
      </w:pPr>
      <w:r>
        <w:rPr>
          <w:spacing w:val="-3"/>
        </w:rPr>
        <w:t>当时，在他城旁边有一位贫穷的婆罗门，需要抚养很多子女，又时 逢天灾，无以养家糊口。他听说了鹿野苑有一位大自在部国王具有大慈大悲心，肯布施穷人，便决定找大自在部国王。等他到鹿野苑，大自在部国王已经去森林中了，他左思右想，又追到国王苦行的森林中。正在苦行的国王见到婆罗门乞丐来，温和地和他交谈，用水果和净水热情地招待他， 问道</w:t>
      </w:r>
      <w:r>
        <w:rPr>
          <w:rFonts w:hint="eastAsia" w:ascii="KaiTi" w:hAnsi="KaiTi" w:eastAsia="KaiTi"/>
          <w:spacing w:val="-3"/>
        </w:rPr>
        <w:t>:</w:t>
      </w:r>
      <w:r>
        <w:rPr>
          <w:spacing w:val="-3"/>
        </w:rPr>
        <w:t>“你为什么来到这个苦行的森林中？”他凄惨地对国王说</w:t>
      </w:r>
      <w:r>
        <w:rPr>
          <w:rFonts w:hint="eastAsia" w:ascii="KaiTi" w:hAnsi="KaiTi" w:eastAsia="KaiTi"/>
        </w:rPr>
        <w:t>:</w:t>
      </w:r>
      <w:r>
        <w:rPr>
          <w:spacing w:val="-1"/>
        </w:rPr>
        <w:t xml:space="preserve">“国王， </w:t>
      </w:r>
      <w:r>
        <w:rPr>
          <w:spacing w:val="-3"/>
        </w:rPr>
        <w:t xml:space="preserve">我们那地方遭到了很大的天灾，我又要抚养很多孩子。现在，我确实无法生活下去，从别人那里听说您是个大菩萨，就特意来您这里想讨一些布 </w:t>
      </w:r>
      <w:r>
        <w:rPr>
          <w:spacing w:val="-14"/>
        </w:rPr>
        <w:t>施。”大自在部国王说</w:t>
      </w:r>
      <w:r>
        <w:rPr>
          <w:rFonts w:hint="eastAsia" w:ascii="KaiTi" w:hAnsi="KaiTi" w:eastAsia="KaiTi"/>
        </w:rPr>
        <w:t>:</w:t>
      </w:r>
      <w:r>
        <w:rPr>
          <w:spacing w:val="-3"/>
        </w:rPr>
        <w:t xml:space="preserve">‘难道你没听说我现在在苦行吗？以前我可以布 </w:t>
      </w:r>
      <w:r>
        <w:rPr>
          <w:spacing w:val="-8"/>
        </w:rPr>
        <w:t>施，现在我自己都没有吃的了，也没有什么可布施给你。’听了这些</w:t>
      </w:r>
      <w:r>
        <w:rPr>
          <w:rFonts w:hint="eastAsia" w:ascii="KaiTi" w:hAnsi="KaiTi" w:eastAsia="KaiTi"/>
        </w:rPr>
        <w:t>,</w:t>
      </w:r>
      <w:r>
        <w:t xml:space="preserve">婆 </w:t>
      </w:r>
      <w:r>
        <w:rPr>
          <w:spacing w:val="-3"/>
        </w:rPr>
        <w:t>罗门失望得不能自抑地昏倒在地上，慈悲的大自在部国王给他洒一些凉 水，他渐渐地苏醒过来了，可他想</w:t>
      </w:r>
      <w:r>
        <w:rPr>
          <w:rFonts w:hint="eastAsia" w:ascii="KaiTi" w:hAnsi="KaiTi" w:eastAsia="KaiTi"/>
          <w:spacing w:val="-3"/>
        </w:rPr>
        <w:t>:</w:t>
      </w:r>
      <w:r>
        <w:rPr>
          <w:spacing w:val="-3"/>
        </w:rPr>
        <w:t>在这里得不到以什么维生的财物，回去也是很痛苦，我还不如自尽算了。他便拿了一条长长的绳子，到林中的深处准备吊死。这时，慈悲的大自在部国王见到了，对他生起了很大的悲心</w:t>
      </w:r>
      <w:r>
        <w:rPr>
          <w:rFonts w:hint="eastAsia" w:ascii="KaiTi" w:hAnsi="KaiTi" w:eastAsia="KaiTi"/>
          <w:spacing w:val="-3"/>
        </w:rPr>
        <w:t>(Karuna)</w:t>
      </w:r>
      <w:r>
        <w:rPr>
          <w:spacing w:val="-3"/>
        </w:rPr>
        <w:t>，想</w:t>
      </w:r>
      <w:r>
        <w:rPr>
          <w:rFonts w:hint="eastAsia" w:ascii="KaiTi" w:hAnsi="KaiTi" w:eastAsia="KaiTi"/>
        </w:rPr>
        <w:t>:</w:t>
      </w:r>
      <w:r>
        <w:rPr>
          <w:spacing w:val="-3"/>
        </w:rPr>
        <w:t>我现在确实没有一点财物布施给他，但是，如果把我捆起来让他交给黎宏国王的话，也许黎宏国王会奖赏他一些财物。然后，他对婆罗门说</w:t>
      </w:r>
      <w:r>
        <w:rPr>
          <w:rFonts w:hint="eastAsia" w:ascii="KaiTi" w:hAnsi="KaiTi" w:eastAsia="KaiTi"/>
        </w:rPr>
        <w:t>:</w:t>
      </w:r>
      <w:r>
        <w:rPr>
          <w:spacing w:val="-3"/>
        </w:rPr>
        <w:t>‘你不要这么做，我给你想办法，你把我捆起来，交给黎宏</w:t>
      </w:r>
      <w:r>
        <w:rPr>
          <w:spacing w:val="-18"/>
          <w:w w:val="100"/>
        </w:rPr>
        <w:t>国王，他会给你一些财宝的。’</w:t>
      </w:r>
      <w:r>
        <w:rPr>
          <w:spacing w:val="-3"/>
          <w:w w:val="100"/>
        </w:rPr>
        <w:t>［</w:t>
      </w:r>
      <w:r>
        <w:rPr>
          <w:spacing w:val="-2"/>
          <w:w w:val="100"/>
        </w:rPr>
        <w:t>译者</w:t>
      </w:r>
      <w:r>
        <w:rPr>
          <w:rFonts w:hint="eastAsia" w:ascii="KaiTi" w:hAnsi="KaiTi" w:eastAsia="KaiTi"/>
          <w:w w:val="100"/>
        </w:rPr>
        <w:t>:</w:t>
      </w:r>
      <w:r>
        <w:rPr>
          <w:spacing w:val="-3"/>
          <w:w w:val="100"/>
        </w:rPr>
        <w:t>大家想一想，世尊在因地修布施</w:t>
      </w:r>
    </w:p>
    <w:p>
      <w:pPr>
        <w:pStyle w:val="2"/>
        <w:spacing w:line="278" w:lineRule="auto"/>
        <w:ind w:right="1682"/>
      </w:pPr>
      <w:r>
        <w:t>（</w:t>
      </w:r>
      <w:r>
        <w:rPr>
          <w:rFonts w:hint="eastAsia" w:ascii="KaiTi" w:hAnsi="KaiTi" w:eastAsia="KaiTi"/>
        </w:rPr>
        <w:t>Dana</w:t>
      </w:r>
      <w:r>
        <w:rPr>
          <w:rFonts w:hint="eastAsia" w:ascii="KaiTi" w:hAnsi="KaiTi" w:eastAsia="KaiTi"/>
          <w:spacing w:val="16"/>
        </w:rPr>
        <w:t xml:space="preserve"> </w:t>
      </w:r>
      <w:r>
        <w:rPr>
          <w:rFonts w:hint="eastAsia" w:ascii="KaiTi" w:hAnsi="KaiTi" w:eastAsia="KaiTi"/>
        </w:rPr>
        <w:t>Paramita)</w:t>
      </w:r>
      <w:r>
        <w:rPr>
          <w:spacing w:val="-3"/>
        </w:rPr>
        <w:t>、忍辱度</w:t>
      </w:r>
      <w:r>
        <w:rPr>
          <w:rFonts w:hint="eastAsia" w:ascii="KaiTi" w:hAnsi="KaiTi" w:eastAsia="KaiTi"/>
        </w:rPr>
        <w:t>(Khanti</w:t>
      </w:r>
      <w:r>
        <w:rPr>
          <w:rFonts w:hint="eastAsia" w:ascii="KaiTi" w:hAnsi="KaiTi" w:eastAsia="KaiTi"/>
          <w:spacing w:val="16"/>
        </w:rPr>
        <w:t xml:space="preserve"> </w:t>
      </w:r>
      <w:r>
        <w:rPr>
          <w:rFonts w:hint="eastAsia" w:ascii="KaiTi" w:hAnsi="KaiTi" w:eastAsia="KaiTi"/>
        </w:rPr>
        <w:t>Paramita)</w:t>
      </w:r>
      <w:r>
        <w:rPr>
          <w:spacing w:val="-3"/>
        </w:rPr>
        <w:t>时，是如何对待众生的， 假如是自己的话，会不会象大菩萨那样，对众生心怀珍爱之情？常常口中</w:t>
      </w:r>
      <w:r>
        <w:rPr>
          <w:spacing w:val="-10"/>
          <w:w w:val="100"/>
        </w:rPr>
        <w:t>诵‘诸佛如何发心，我亦如何发心’，仔细地思维一下，究竟做到了几分？</w:t>
      </w:r>
      <w:r>
        <w:rPr>
          <w:spacing w:val="-5"/>
        </w:rPr>
        <w:t>在人格上有多大的差异？自己经常静静地思维思维。一个真正的佛弟子，</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应该在日常生活中，用真正的爱心不偏地慈爱每个人乃至每个小小的生</w:t>
      </w:r>
      <w:r>
        <w:rPr>
          <w:w w:val="100"/>
        </w:rPr>
        <w:t>命</w:t>
      </w:r>
      <w:r>
        <w:rPr>
          <w:spacing w:val="-9"/>
          <w:w w:val="100"/>
        </w:rPr>
        <w:t>。否则，只是一个名称上的佛弟子而已。</w:t>
      </w:r>
      <w:r>
        <w:rPr>
          <w:spacing w:val="-106"/>
          <w:w w:val="100"/>
        </w:rPr>
        <w:t>］</w:t>
      </w:r>
      <w:r>
        <w:rPr>
          <w:spacing w:val="-12"/>
          <w:w w:val="100"/>
        </w:rPr>
        <w:t>‘我怎么敢捆大国王？’‘没</w:t>
      </w:r>
      <w:r>
        <w:t>什</w:t>
      </w:r>
      <w:r>
        <w:rPr>
          <w:spacing w:val="-8"/>
        </w:rPr>
        <w:t>么，你现在只有照我说的这样做，才能得财物的。’婆罗门始终不忍心捆</w:t>
      </w:r>
      <w:r>
        <w:rPr>
          <w:spacing w:val="-4"/>
        </w:rPr>
        <w:t>他，他就把自己捆好，交给婆罗门带到鹿野苑，很多人见到了，禀告了黎</w:t>
      </w:r>
      <w:r>
        <w:rPr>
          <w:spacing w:val="-3"/>
        </w:rPr>
        <w:t>宏国王。黎宏国王半信半疑地去王宫门口看看真假，婆罗门就告诉黎宏</w:t>
      </w:r>
      <w:r>
        <w:rPr>
          <w:w w:val="100"/>
        </w:rPr>
        <w:t>国</w:t>
      </w:r>
      <w:r>
        <w:rPr>
          <w:spacing w:val="-1"/>
          <w:w w:val="100"/>
        </w:rPr>
        <w:t>王</w:t>
      </w:r>
      <w:r>
        <w:rPr>
          <w:rFonts w:hint="eastAsia" w:ascii="KaiTi" w:hAnsi="KaiTi" w:eastAsia="KaiTi"/>
          <w:spacing w:val="-3"/>
          <w:w w:val="100"/>
        </w:rPr>
        <w:t>:</w:t>
      </w:r>
      <w:r>
        <w:rPr>
          <w:spacing w:val="-13"/>
          <w:w w:val="100"/>
        </w:rPr>
        <w:t>‘陛下，你的敌人我已在林中捉到了，交给您吧。’‘你从哪里得</w:t>
      </w:r>
    </w:p>
    <w:p>
      <w:pPr>
        <w:pStyle w:val="2"/>
        <w:spacing w:line="269" w:lineRule="exact"/>
      </w:pPr>
      <w:r>
        <w:rPr>
          <w:spacing w:val="-18"/>
          <w:w w:val="100"/>
        </w:rPr>
        <w:t>到的？’‘陛下，在苦行的森林中得到的。’黎宏国王想</w:t>
      </w:r>
      <w:r>
        <w:rPr>
          <w:rFonts w:hint="eastAsia" w:ascii="KaiTi" w:hAnsi="KaiTi" w:eastAsia="KaiTi"/>
          <w:w w:val="100"/>
        </w:rPr>
        <w:t>:</w:t>
      </w:r>
      <w:r>
        <w:rPr>
          <w:spacing w:val="-3"/>
          <w:w w:val="100"/>
        </w:rPr>
        <w:t>大自在部国王</w:t>
      </w:r>
    </w:p>
    <w:p>
      <w:pPr>
        <w:pStyle w:val="2"/>
        <w:spacing w:before="43" w:line="278" w:lineRule="auto"/>
        <w:ind w:right="1574"/>
      </w:pPr>
      <w:r>
        <w:rPr>
          <w:spacing w:val="-3"/>
        </w:rPr>
        <w:t>身体那么高大，他那么矮小，不可能捆绑他，肯定是大菩萨自己捆起来的。他就对婆罗门说</w:t>
      </w:r>
      <w:r>
        <w:rPr>
          <w:rFonts w:hint="eastAsia" w:ascii="KaiTi" w:hAnsi="KaiTi" w:eastAsia="KaiTi"/>
        </w:rPr>
        <w:t>:</w:t>
      </w:r>
      <w:r>
        <w:rPr>
          <w:spacing w:val="-8"/>
        </w:rPr>
        <w:t xml:space="preserve">‘你要如实地给我招来，否则，我是不会给你什么的。’ </w:t>
      </w:r>
      <w:r>
        <w:rPr>
          <w:spacing w:val="-5"/>
        </w:rPr>
        <w:t xml:space="preserve">婆罗门不得不将事情的原委如实地回禀了黎宏国王。听了这些，黎宏国王 </w:t>
      </w:r>
      <w:r>
        <w:rPr>
          <w:spacing w:val="-4"/>
        </w:rPr>
        <w:t xml:space="preserve">不禁对大自在部国王生起了很大的信心。他对众生竟然有如此的大悲心， </w:t>
      </w:r>
      <w:r>
        <w:rPr>
          <w:spacing w:val="-3"/>
        </w:rPr>
        <w:t>我自己太惭愧了！便对大自在部国王祈求</w:t>
      </w:r>
      <w:r>
        <w:rPr>
          <w:rFonts w:hint="eastAsia" w:ascii="KaiTi" w:hAnsi="KaiTi" w:eastAsia="KaiTi"/>
        </w:rPr>
        <w:t>:</w:t>
      </w:r>
      <w:r>
        <w:rPr>
          <w:spacing w:val="-3"/>
        </w:rPr>
        <w:t>‘我以前做了很多错事，不应</w:t>
      </w:r>
    </w:p>
    <w:p>
      <w:pPr>
        <w:pStyle w:val="2"/>
        <w:spacing w:line="278" w:lineRule="auto"/>
        <w:ind w:right="1682"/>
      </w:pPr>
      <w:r>
        <w:rPr>
          <w:spacing w:val="-12"/>
        </w:rPr>
        <w:t xml:space="preserve">该争夺您的王位。’并把皇袍皇冠交给了大自在部国王，请他重上狮子座， </w:t>
      </w:r>
      <w:r>
        <w:rPr>
          <w:spacing w:val="-6"/>
        </w:rPr>
        <w:t>治理自己的国家，黎宏国王带着自己的眷属回到自己的国家去了。大自在</w:t>
      </w:r>
      <w:r>
        <w:rPr>
          <w:spacing w:val="-4"/>
        </w:rPr>
        <w:t>部仍旧如理如法地护持自己的国家和善待自己的臣民们。他打开国库取了</w:t>
      </w:r>
      <w:r>
        <w:rPr>
          <w:spacing w:val="-3"/>
        </w:rPr>
        <w:t>许多宝藏给那位穷婆罗门。诸比丘，你们是怎么想的？当时的大自在部国王就是现在行持菩提的我，当时的穷婆罗门就是现在的老婆罗门，当时也是在他贫困得想自尽时，我救了他</w:t>
      </w:r>
      <w:r>
        <w:rPr>
          <w:rFonts w:hint="eastAsia" w:ascii="KaiTi" w:hAnsi="KaiTi" w:eastAsia="KaiTi"/>
          <w:spacing w:val="-3"/>
        </w:rPr>
        <w:t>;</w:t>
      </w:r>
      <w:r>
        <w:rPr>
          <w:spacing w:val="-3"/>
        </w:rPr>
        <w:t xml:space="preserve">今生也是在他欲自尽时我救了他，并 </w:t>
      </w:r>
      <w:r>
        <w:rPr>
          <w:spacing w:val="-12"/>
        </w:rPr>
        <w:t>使他获证了究竟圣果。”世尊如此宣说其前后因缘。</w:t>
      </w:r>
    </w:p>
    <w:p>
      <w:pPr>
        <w:pStyle w:val="7"/>
        <w:numPr>
          <w:ilvl w:val="0"/>
          <w:numId w:val="12"/>
        </w:numPr>
        <w:tabs>
          <w:tab w:val="left" w:pos="744"/>
        </w:tabs>
        <w:spacing w:before="0" w:after="0" w:line="240" w:lineRule="auto"/>
        <w:ind w:left="743" w:right="0" w:hanging="632"/>
        <w:jc w:val="left"/>
        <w:rPr>
          <w:sz w:val="21"/>
        </w:rPr>
      </w:pPr>
      <w:r>
        <w:rPr>
          <w:spacing w:val="-1"/>
          <w:sz w:val="21"/>
        </w:rPr>
        <w:t>猎 人</w:t>
      </w:r>
    </w:p>
    <w:p>
      <w:pPr>
        <w:pStyle w:val="2"/>
        <w:tabs>
          <w:tab w:val="left" w:pos="1374"/>
        </w:tabs>
        <w:spacing w:before="42"/>
      </w:pPr>
      <w:r>
        <w:t>—两</w:t>
      </w:r>
      <w:r>
        <w:rPr>
          <w:spacing w:val="-3"/>
        </w:rPr>
        <w:t>世</w:t>
      </w:r>
      <w:r>
        <w:t>救护</w:t>
      </w:r>
      <w:r>
        <w:tab/>
      </w:r>
      <w:r>
        <w:rPr>
          <w:spacing w:val="-3"/>
        </w:rPr>
        <w:t>恩</w:t>
      </w:r>
      <w:r>
        <w:t>得</w:t>
      </w:r>
      <w:r>
        <w:rPr>
          <w:spacing w:val="-3"/>
        </w:rPr>
        <w:t>仇</w:t>
      </w:r>
      <w:r>
        <w:t>报</w:t>
      </w:r>
    </w:p>
    <w:p>
      <w:pPr>
        <w:pStyle w:val="2"/>
        <w:spacing w:before="9"/>
        <w:ind w:left="0"/>
        <w:rPr>
          <w:sz w:val="27"/>
        </w:rPr>
      </w:pPr>
    </w:p>
    <w:p>
      <w:pPr>
        <w:pStyle w:val="2"/>
        <w:spacing w:line="278" w:lineRule="auto"/>
        <w:ind w:right="1786" w:firstLine="316"/>
      </w:pPr>
      <w:r>
        <w:rPr>
          <w:spacing w:val="-3"/>
          <w:w w:val="100"/>
        </w:rPr>
        <w:t>一时，世尊从曼嘎达来到王舍城</w:t>
      </w:r>
      <w:r>
        <w:rPr>
          <w:rFonts w:hint="eastAsia" w:ascii="KaiTi" w:hAnsi="KaiTi" w:eastAsia="KaiTi"/>
          <w:w w:val="100"/>
        </w:rPr>
        <w:t>(</w:t>
      </w:r>
      <w:r>
        <w:rPr>
          <w:rFonts w:hint="eastAsia" w:ascii="KaiTi" w:hAnsi="KaiTi" w:eastAsia="KaiTi"/>
          <w:spacing w:val="-3"/>
          <w:w w:val="100"/>
        </w:rPr>
        <w:t>R</w:t>
      </w:r>
      <w:r>
        <w:rPr>
          <w:rFonts w:hint="eastAsia" w:ascii="KaiTi" w:hAnsi="KaiTi" w:eastAsia="KaiTi"/>
          <w:w w:val="100"/>
        </w:rPr>
        <w:t>aja</w:t>
      </w:r>
      <w:r>
        <w:rPr>
          <w:rFonts w:hint="eastAsia" w:ascii="KaiTi" w:hAnsi="KaiTi" w:eastAsia="KaiTi"/>
          <w:spacing w:val="-3"/>
          <w:w w:val="100"/>
        </w:rPr>
        <w:t>g</w:t>
      </w:r>
      <w:r>
        <w:rPr>
          <w:rFonts w:hint="eastAsia" w:ascii="KaiTi" w:hAnsi="KaiTi" w:eastAsia="KaiTi"/>
          <w:w w:val="100"/>
        </w:rPr>
        <w:t>adh</w:t>
      </w:r>
      <w:r>
        <w:rPr>
          <w:rFonts w:hint="eastAsia" w:ascii="KaiTi" w:hAnsi="KaiTi" w:eastAsia="KaiTi"/>
          <w:spacing w:val="-3"/>
          <w:w w:val="100"/>
        </w:rPr>
        <w:t>a</w:t>
      </w:r>
      <w:r>
        <w:rPr>
          <w:spacing w:val="-106"/>
          <w:w w:val="100"/>
        </w:rPr>
        <w:t>）</w:t>
      </w:r>
      <w:r>
        <w:rPr>
          <w:spacing w:val="-3"/>
          <w:w w:val="100"/>
        </w:rPr>
        <w:t>。提婆达多</w:t>
      </w:r>
      <w:r>
        <w:rPr>
          <w:rFonts w:hint="eastAsia" w:ascii="KaiTi" w:hAnsi="KaiTi" w:eastAsia="KaiTi"/>
          <w:w w:val="100"/>
        </w:rPr>
        <w:t>(De</w:t>
      </w:r>
      <w:r>
        <w:rPr>
          <w:rFonts w:hint="eastAsia" w:ascii="KaiTi" w:hAnsi="KaiTi" w:eastAsia="KaiTi"/>
          <w:spacing w:val="-3"/>
          <w:w w:val="100"/>
        </w:rPr>
        <w:t>v</w:t>
      </w:r>
      <w:r>
        <w:rPr>
          <w:rFonts w:hint="eastAsia" w:ascii="KaiTi" w:hAnsi="KaiTi" w:eastAsia="KaiTi"/>
          <w:w w:val="100"/>
        </w:rPr>
        <w:t>ada</w:t>
      </w:r>
      <w:r>
        <w:rPr>
          <w:rFonts w:hint="eastAsia" w:ascii="KaiTi" w:hAnsi="KaiTi" w:eastAsia="KaiTi"/>
          <w:spacing w:val="-3"/>
          <w:w w:val="100"/>
        </w:rPr>
        <w:t>t</w:t>
      </w:r>
      <w:r>
        <w:rPr>
          <w:rFonts w:hint="eastAsia" w:ascii="KaiTi" w:hAnsi="KaiTi" w:eastAsia="KaiTi"/>
          <w:w w:val="100"/>
        </w:rPr>
        <w:t>ta)</w:t>
      </w:r>
      <w:r>
        <w:rPr>
          <w:spacing w:val="-3"/>
        </w:rPr>
        <w:t>正在城中造谣惑众，把他自己所做的许多不如法的行为，妄说是世尊教他如此做的，害了很多众生。世尊得知后，对阿难说</w:t>
      </w:r>
      <w:r>
        <w:rPr>
          <w:rFonts w:hint="eastAsia" w:ascii="KaiTi" w:hAnsi="KaiTi" w:eastAsia="KaiTi"/>
        </w:rPr>
        <w:t>:</w:t>
      </w:r>
      <w:r>
        <w:rPr>
          <w:spacing w:val="-3"/>
        </w:rPr>
        <w:t>“你著上法衣带上一个随从，去城中路边、街头，为人们澄清事实</w:t>
      </w:r>
      <w:r>
        <w:rPr>
          <w:rFonts w:hint="eastAsia" w:ascii="KaiTi" w:hAnsi="KaiTi" w:eastAsia="KaiTi"/>
        </w:rPr>
        <w:t>:</w:t>
      </w:r>
      <w:r>
        <w:rPr>
          <w:spacing w:val="-3"/>
        </w:rPr>
        <w:t>凡提婆达多的不如法行为</w:t>
      </w:r>
    </w:p>
    <w:p>
      <w:pPr>
        <w:pStyle w:val="2"/>
        <w:spacing w:line="278" w:lineRule="auto"/>
        <w:ind w:right="1574"/>
      </w:pPr>
      <w:r>
        <w:rPr>
          <w:spacing w:val="-3"/>
        </w:rPr>
        <w:t>言语都是他自己这么做的，不是我教他这么做的。如果人们惧于他的神变， 也清楚地告诉他们</w:t>
      </w:r>
      <w:r>
        <w:rPr>
          <w:rFonts w:hint="eastAsia" w:ascii="KaiTi" w:hAnsi="KaiTi" w:eastAsia="KaiTi"/>
          <w:spacing w:val="-3"/>
        </w:rPr>
        <w:t>:</w:t>
      </w:r>
      <w:r>
        <w:rPr>
          <w:spacing w:val="-3"/>
        </w:rPr>
        <w:t>以前提婆达多有神变</w:t>
      </w:r>
      <w:r>
        <w:rPr>
          <w:rFonts w:hint="eastAsia" w:ascii="KaiTi" w:hAnsi="KaiTi" w:eastAsia="KaiTi"/>
        </w:rPr>
        <w:t>(Abin-na)</w:t>
      </w:r>
      <w:r>
        <w:rPr>
          <w:spacing w:val="-14"/>
        </w:rPr>
        <w:t>，现在没有了。”阿难</w:t>
      </w:r>
    </w:p>
    <w:p>
      <w:pPr>
        <w:pStyle w:val="2"/>
        <w:spacing w:line="278" w:lineRule="auto"/>
        <w:ind w:right="1786"/>
      </w:pPr>
      <w:r>
        <w:t>遵世尊之言教，到各处广为人们详细地解释。从此，人们对世尊不再有其它任何想法，一如既往地对世尊恭敬承事。</w:t>
      </w:r>
    </w:p>
    <w:p>
      <w:pPr>
        <w:pStyle w:val="2"/>
        <w:spacing w:line="278" w:lineRule="auto"/>
        <w:ind w:right="1995" w:firstLine="422"/>
      </w:pPr>
      <w:r>
        <w:rPr>
          <w:spacing w:val="-3"/>
        </w:rPr>
        <w:t>有一次，世尊显现生病了。当时很有名望的耆婆医生用酥油为世尊</w:t>
      </w:r>
      <w:r>
        <w:rPr>
          <w:spacing w:val="-3"/>
          <w:w w:val="100"/>
        </w:rPr>
        <w:t>配制妙药，配制好后，世尊问道</w:t>
      </w:r>
      <w:r>
        <w:rPr>
          <w:rFonts w:hint="eastAsia" w:ascii="KaiTi" w:hAnsi="KaiTi" w:eastAsia="KaiTi"/>
          <w:w w:val="100"/>
        </w:rPr>
        <w:t>:</w:t>
      </w:r>
      <w:r>
        <w:rPr>
          <w:spacing w:val="-10"/>
          <w:w w:val="100"/>
        </w:rPr>
        <w:t>“耆婆医生，你是否觉得稀奇？”“世</w:t>
      </w:r>
      <w:r>
        <w:rPr>
          <w:spacing w:val="-27"/>
          <w:w w:val="100"/>
        </w:rPr>
        <w:t xml:space="preserve">尊，是很稀奇。”那你是否觉得稀有？”“世尊，是很稀有。”“那你是 </w:t>
      </w:r>
      <w:r>
        <w:rPr>
          <w:spacing w:val="-25"/>
          <w:w w:val="100"/>
        </w:rPr>
        <w:t xml:space="preserve">知道？”“世尊，我是知道。”“那你是否不知道？”“世尊，我是不知 </w:t>
      </w:r>
      <w:r>
        <w:rPr>
          <w:spacing w:val="-13"/>
        </w:rPr>
        <w:t>道。”如是世尊一一地问，医生一一地答。世尊进一步问</w:t>
      </w:r>
      <w:r>
        <w:rPr>
          <w:rFonts w:hint="eastAsia" w:ascii="KaiTi" w:hAnsi="KaiTi" w:eastAsia="KaiTi"/>
        </w:rPr>
        <w:t>:</w:t>
      </w:r>
      <w:r>
        <w:rPr>
          <w:spacing w:val="-3"/>
        </w:rPr>
        <w:t>“你说什么很</w:t>
      </w:r>
    </w:p>
    <w:p>
      <w:pPr>
        <w:pStyle w:val="2"/>
        <w:spacing w:line="278" w:lineRule="auto"/>
        <w:ind w:right="1891"/>
      </w:pPr>
      <w:r>
        <w:rPr>
          <w:spacing w:val="-12"/>
          <w:w w:val="100"/>
        </w:rPr>
        <w:t>稀奇？”“世尊，牦牛吃草喝水生出牛奶，从牛奶中提炼出酥油，酥油配</w:t>
      </w:r>
      <w:r>
        <w:rPr>
          <w:spacing w:val="-22"/>
          <w:w w:val="100"/>
        </w:rPr>
        <w:t xml:space="preserve">制成妙药，故我觉得稀奇。”“那你觉得什么稀有？”“世尊，如来出世 </w:t>
      </w:r>
      <w:r>
        <w:rPr>
          <w:spacing w:val="-23"/>
          <w:w w:val="100"/>
        </w:rPr>
        <w:t xml:space="preserve">宣讲妙法，培养僧众，这是稀有的。”“那你知道什么？”“世尊，我知 </w:t>
      </w:r>
      <w:r>
        <w:rPr>
          <w:spacing w:val="-13"/>
          <w:w w:val="100"/>
        </w:rPr>
        <w:t>道人有生</w:t>
      </w:r>
      <w:r>
        <w:rPr>
          <w:rFonts w:hint="eastAsia" w:ascii="KaiTi" w:hAnsi="KaiTi" w:eastAsia="KaiTi"/>
          <w:w w:val="100"/>
        </w:rPr>
        <w:t>(</w:t>
      </w:r>
      <w:r>
        <w:rPr>
          <w:rFonts w:hint="eastAsia" w:ascii="KaiTi" w:hAnsi="KaiTi" w:eastAsia="KaiTi"/>
          <w:spacing w:val="-3"/>
          <w:w w:val="100"/>
        </w:rPr>
        <w:t>J</w:t>
      </w:r>
      <w:r>
        <w:rPr>
          <w:rFonts w:hint="eastAsia" w:ascii="KaiTi" w:hAnsi="KaiTi" w:eastAsia="KaiTi"/>
          <w:w w:val="100"/>
        </w:rPr>
        <w:t>ati</w:t>
      </w:r>
      <w:r>
        <w:rPr>
          <w:rFonts w:hint="eastAsia" w:ascii="KaiTi" w:hAnsi="KaiTi" w:eastAsia="KaiTi"/>
          <w:spacing w:val="-3"/>
          <w:w w:val="100"/>
        </w:rPr>
        <w:t>)</w:t>
      </w:r>
      <w:r>
        <w:rPr>
          <w:spacing w:val="-2"/>
          <w:w w:val="100"/>
        </w:rPr>
        <w:t>必有死</w:t>
      </w:r>
      <w:r>
        <w:rPr>
          <w:rFonts w:hint="eastAsia" w:ascii="KaiTi" w:hAnsi="KaiTi" w:eastAsia="KaiTi"/>
          <w:w w:val="100"/>
        </w:rPr>
        <w:t>(</w:t>
      </w:r>
      <w:r>
        <w:rPr>
          <w:rFonts w:hint="eastAsia" w:ascii="KaiTi" w:hAnsi="KaiTi" w:eastAsia="KaiTi"/>
          <w:spacing w:val="-3"/>
          <w:w w:val="100"/>
        </w:rPr>
        <w:t>Ma</w:t>
      </w:r>
      <w:r>
        <w:rPr>
          <w:rFonts w:hint="eastAsia" w:ascii="KaiTi" w:hAnsi="KaiTi" w:eastAsia="KaiTi"/>
          <w:w w:val="100"/>
        </w:rPr>
        <w:t>rana)</w:t>
      </w:r>
      <w:r>
        <w:rPr>
          <w:spacing w:val="-22"/>
          <w:w w:val="100"/>
        </w:rPr>
        <w:t xml:space="preserve">。”“那你不知道什么？”“世尊，我不 </w:t>
      </w:r>
      <w:r>
        <w:rPr>
          <w:spacing w:val="-12"/>
        </w:rPr>
        <w:t>知道善逝</w:t>
      </w:r>
      <w:r>
        <w:rPr>
          <w:rFonts w:hint="eastAsia" w:ascii="KaiTi" w:hAnsi="KaiTi" w:eastAsia="KaiTi"/>
        </w:rPr>
        <w:t>(Sugata)</w:t>
      </w:r>
      <w:r>
        <w:rPr>
          <w:spacing w:val="-13"/>
        </w:rPr>
        <w:t>趋入何处。”诸比丘认为耆婆医生确实能解佛密意。</w:t>
      </w:r>
    </w:p>
    <w:p>
      <w:pPr>
        <w:pStyle w:val="2"/>
        <w:spacing w:line="278" w:lineRule="auto"/>
        <w:ind w:right="1680" w:firstLine="422"/>
      </w:pPr>
      <w:r>
        <w:rPr>
          <w:spacing w:val="-3"/>
        </w:rPr>
        <w:t>时诸比丘请问</w:t>
      </w:r>
      <w:r>
        <w:rPr>
          <w:rFonts w:hint="eastAsia" w:ascii="KaiTi" w:hAnsi="KaiTi" w:eastAsia="KaiTi"/>
        </w:rPr>
        <w:t>:</w:t>
      </w:r>
      <w:r>
        <w:rPr>
          <w:spacing w:val="-3"/>
        </w:rPr>
        <w:t xml:space="preserve">“世尊，为何耆婆医生能解佛密意？请世尊为吾等演 </w:t>
      </w:r>
      <w:r>
        <w:rPr>
          <w:spacing w:val="-18"/>
        </w:rPr>
        <w:t>说。”世尊告曰</w:t>
      </w:r>
      <w:r>
        <w:rPr>
          <w:rFonts w:hint="eastAsia" w:ascii="KaiTi" w:hAnsi="KaiTi" w:eastAsia="KaiTi"/>
        </w:rPr>
        <w:t>:</w:t>
      </w:r>
      <w:r>
        <w:rPr>
          <w:spacing w:val="-3"/>
        </w:rPr>
        <w:t>“不仅是现在，以前也有如是因缘，汝等谛听</w:t>
      </w:r>
      <w:r>
        <w:rPr>
          <w:rFonts w:hint="eastAsia" w:ascii="KaiTi" w:hAnsi="KaiTi" w:eastAsia="KaiTi"/>
        </w:rPr>
        <w:t>:</w:t>
      </w:r>
      <w:r>
        <w:rPr>
          <w:spacing w:val="-3"/>
        </w:rPr>
        <w:t>很早以前， 有一小山城，城中有一位财富圆满的施主，长大娶妻后共享生活，其妻怀孕九个月后，生下一个孩子，他们为孩子举行了隆重的贺生仪式，延续二</w:t>
      </w:r>
    </w:p>
    <w:p>
      <w:pPr>
        <w:spacing w:after="0" w:line="278" w:lineRule="auto"/>
        <w:sectPr>
          <w:pgSz w:w="11910" w:h="16840"/>
          <w:pgMar w:top="1400" w:right="1640" w:bottom="280" w:left="1640" w:header="720" w:footer="720" w:gutter="0"/>
        </w:sectPr>
      </w:pPr>
    </w:p>
    <w:p>
      <w:pPr>
        <w:pStyle w:val="2"/>
        <w:spacing w:before="44" w:line="278" w:lineRule="auto"/>
        <w:ind w:right="1683"/>
      </w:pPr>
      <w:r>
        <w:rPr>
          <w:spacing w:val="-3"/>
        </w:rPr>
        <w:t>十一天，为孩子取了适合种姓的名字。不久，又生了个孩子，象第一个孩子一样地举行贺生仪式等。施主一个人养一个妻子两个孩子，家产渐渐减少了，还需要上贡。他就打算外出经商，但他又放不下自己年轻貌美的妻子，担心她会与其他的男人胡混，就留下了仅够她吃穿用的嘎夏巴涅，再把其它的金钱装在金瓶里，瓶颈上系一串宝珠，把它拿到一由旬的尸陀林那里的马耳树下，挖一个洞，把金瓶藏在洞里。之后，他就放心地外出经商了。在外面他生意兴隆，财源滚滚，又娶了一妻，生了很多孩子。他以前的妻子得丈夫留下的一点钱和亲友的周济，好不容易把两个孩子拉扯大了，孩子问母亲</w:t>
      </w:r>
      <w:r>
        <w:rPr>
          <w:rFonts w:hint="eastAsia" w:ascii="KaiTi" w:hAnsi="KaiTi" w:eastAsia="KaiTi"/>
        </w:rPr>
        <w:t>:</w:t>
      </w:r>
      <w:r>
        <w:rPr>
          <w:spacing w:val="-3"/>
        </w:rPr>
        <w:t>“我们的父亲是谁？他到什么地方去了？”他们的母亲 说他们的父亲是某某，他现在某城市另成了家，听别人说他现在很富有。又说</w:t>
      </w:r>
      <w:r>
        <w:rPr>
          <w:rFonts w:hint="eastAsia" w:ascii="KaiTi" w:hAnsi="KaiTi" w:eastAsia="KaiTi"/>
          <w:spacing w:val="-3"/>
        </w:rPr>
        <w:t>:</w:t>
      </w:r>
      <w:r>
        <w:rPr>
          <w:spacing w:val="-3"/>
        </w:rPr>
        <w:t xml:space="preserve">“他虽然舍弃了我，但你们毕竟是他的儿子，去找他或许会得到一 </w:t>
      </w:r>
      <w:r>
        <w:rPr>
          <w:spacing w:val="-12"/>
        </w:rPr>
        <w:t xml:space="preserve">些财富的。”长子听母亲的话，历尽千辛万苦总算找到了自己的父亲，父 </w:t>
      </w:r>
      <w:r>
        <w:rPr>
          <w:spacing w:val="-6"/>
        </w:rPr>
        <w:t>亲一眼便认出是自己的儿子，假装不知地问他</w:t>
      </w:r>
      <w:r>
        <w:rPr>
          <w:rFonts w:hint="eastAsia" w:ascii="KaiTi" w:hAnsi="KaiTi" w:eastAsia="KaiTi"/>
        </w:rPr>
        <w:t>:</w:t>
      </w:r>
      <w:r>
        <w:rPr>
          <w:spacing w:val="-3"/>
        </w:rPr>
        <w:t>“你从哪里来？要到哪里 去呀？”儿子一一地告诉了父亲，已经确认是自己的儿子无疑，便悄悄地告诉儿子</w:t>
      </w:r>
      <w:r>
        <w:rPr>
          <w:rFonts w:hint="eastAsia" w:ascii="KaiTi" w:hAnsi="KaiTi" w:eastAsia="KaiTi"/>
        </w:rPr>
        <w:t>:</w:t>
      </w:r>
      <w:r>
        <w:rPr>
          <w:spacing w:val="-3"/>
        </w:rPr>
        <w:t xml:space="preserve">“你不要对任何人说你是我的儿子，否则，做任何事情都不方 </w:t>
      </w:r>
      <w:r>
        <w:rPr>
          <w:spacing w:val="-12"/>
        </w:rPr>
        <w:t xml:space="preserve">便。”儿子答应了。父亲平时对他非常地慈爱，可那些后妻所生的孩子长 </w:t>
      </w:r>
      <w:r>
        <w:rPr>
          <w:spacing w:val="-6"/>
        </w:rPr>
        <w:t>时间观察后，生起了怀疑</w:t>
      </w:r>
      <w:r>
        <w:rPr>
          <w:rFonts w:hint="eastAsia" w:ascii="KaiTi" w:hAnsi="KaiTi" w:eastAsia="KaiTi"/>
        </w:rPr>
        <w:t>:</w:t>
      </w:r>
      <w:r>
        <w:rPr>
          <w:spacing w:val="-3"/>
        </w:rPr>
        <w:t>“父亲，这是谁呀？从哪里来的？你为何对他 这么好？”父亲骗他们说</w:t>
      </w:r>
      <w:r>
        <w:rPr>
          <w:rFonts w:hint="eastAsia" w:ascii="KaiTi" w:hAnsi="KaiTi" w:eastAsia="KaiTi"/>
        </w:rPr>
        <w:t>:</w:t>
      </w:r>
      <w:r>
        <w:rPr>
          <w:spacing w:val="-12"/>
        </w:rPr>
        <w:t xml:space="preserve">“这是我朋友的儿子。”但这些孩子根本不相  </w:t>
      </w:r>
      <w:r>
        <w:rPr>
          <w:spacing w:val="-6"/>
        </w:rPr>
        <w:t>信，他们私下商议</w:t>
      </w:r>
      <w:r>
        <w:rPr>
          <w:rFonts w:hint="eastAsia" w:ascii="KaiTi" w:hAnsi="KaiTi" w:eastAsia="KaiTi"/>
        </w:rPr>
        <w:t>:</w:t>
      </w:r>
      <w:r>
        <w:rPr>
          <w:spacing w:val="-3"/>
        </w:rPr>
        <w:t xml:space="preserve">“从各方面观察推测，这个人肯定是父亲自己的儿子， </w:t>
      </w:r>
      <w:r>
        <w:rPr>
          <w:spacing w:val="-12"/>
        </w:rPr>
        <w:t>我们应该小心才是。”慢慢地父亲也觉察到</w:t>
      </w:r>
      <w:r>
        <w:rPr>
          <w:rFonts w:hint="eastAsia" w:ascii="KaiTi" w:hAnsi="KaiTi" w:eastAsia="KaiTi"/>
        </w:rPr>
        <w:t>:</w:t>
      </w:r>
      <w:r>
        <w:rPr>
          <w:spacing w:val="-3"/>
        </w:rPr>
        <w:t>如果再让他呆下去，其他的  儿子会嫉妒</w:t>
      </w:r>
      <w:r>
        <w:rPr>
          <w:rFonts w:hint="eastAsia" w:ascii="KaiTi" w:hAnsi="KaiTi" w:eastAsia="KaiTi"/>
        </w:rPr>
        <w:t>(Iccha)</w:t>
      </w:r>
      <w:r>
        <w:rPr>
          <w:spacing w:val="-3"/>
        </w:rPr>
        <w:t>加害他的，还是让他回去为好。让他回去又不能给他 财物，否则会被其他儿子拦路抢劫的。后来，他就给儿子一封短信</w:t>
      </w:r>
      <w:r>
        <w:rPr>
          <w:rFonts w:hint="eastAsia" w:ascii="KaiTi" w:hAnsi="KaiTi" w:eastAsia="KaiTi"/>
        </w:rPr>
        <w:t>:</w:t>
      </w:r>
      <w:r>
        <w:rPr>
          <w:spacing w:val="-3"/>
        </w:rPr>
        <w:t>自城 往东一由旬，尸处快耳树木下，若宜方便可挖出，我之财宝你享用，瓶颈之物给得吾。写毕让儿子带回去。在途中，其他的儿子们以为父亲肯定会给他很多财物，等他过来时，便一涌而上责问</w:t>
      </w:r>
      <w:r>
        <w:rPr>
          <w:rFonts w:hint="eastAsia" w:ascii="KaiTi" w:hAnsi="KaiTi" w:eastAsia="KaiTi"/>
        </w:rPr>
        <w:t>:</w:t>
      </w:r>
      <w:r>
        <w:rPr>
          <w:spacing w:val="-3"/>
        </w:rPr>
        <w:t>“我们父亲给了什么？” 边说边上下搜查他，他说</w:t>
      </w:r>
      <w:r>
        <w:rPr>
          <w:rFonts w:hint="eastAsia" w:ascii="KaiTi" w:hAnsi="KaiTi" w:eastAsia="KaiTi"/>
        </w:rPr>
        <w:t>:</w:t>
      </w:r>
      <w:r>
        <w:rPr>
          <w:spacing w:val="-11"/>
        </w:rPr>
        <w:t xml:space="preserve">“没给什么，只是给了一封信。”打开看了看  </w:t>
      </w:r>
      <w:r>
        <w:rPr>
          <w:spacing w:val="-6"/>
        </w:rPr>
        <w:t>也没什么，心想父亲肯定是骗他的，就把他放走了。在家久候的母亲待儿</w:t>
      </w:r>
      <w:r>
        <w:rPr>
          <w:spacing w:val="-4"/>
        </w:rPr>
        <w:t>子回来就问</w:t>
      </w:r>
      <w:r>
        <w:rPr>
          <w:rFonts w:hint="eastAsia" w:ascii="KaiTi" w:hAnsi="KaiTi" w:eastAsia="KaiTi"/>
        </w:rPr>
        <w:t>:</w:t>
      </w:r>
      <w:r>
        <w:rPr>
          <w:spacing w:val="-3"/>
        </w:rPr>
        <w:t>“你父亲给了你什么东西没有？”儿子说除了一封信以外， 什么也没给。母亲看了看信什么也没看明白，生气地说</w:t>
      </w:r>
      <w:r>
        <w:rPr>
          <w:rFonts w:hint="eastAsia" w:ascii="KaiTi" w:hAnsi="KaiTi" w:eastAsia="KaiTi"/>
        </w:rPr>
        <w:t>:</w:t>
      </w:r>
      <w:r>
        <w:rPr>
          <w:spacing w:val="-3"/>
        </w:rPr>
        <w:t xml:space="preserve">“你的父亲很不 </w:t>
      </w:r>
      <w:r>
        <w:rPr>
          <w:spacing w:val="-10"/>
        </w:rPr>
        <w:t>好，他骗了你，信里什么都没说。”就随手把信丢到一边去了。但儿子心 想</w:t>
      </w:r>
      <w:r>
        <w:rPr>
          <w:rFonts w:hint="eastAsia" w:ascii="KaiTi" w:hAnsi="KaiTi" w:eastAsia="KaiTi"/>
          <w:spacing w:val="-10"/>
        </w:rPr>
        <w:t>:</w:t>
      </w:r>
      <w:r>
        <w:rPr>
          <w:spacing w:val="-3"/>
        </w:rPr>
        <w:t>我父亲是个好人，肯定不会骗我的。又将信捡起来仔细地看了看，独</w:t>
      </w:r>
      <w:r>
        <w:rPr>
          <w:w w:val="100"/>
        </w:rPr>
        <w:t>自</w:t>
      </w:r>
      <w:r>
        <w:rPr>
          <w:spacing w:val="-2"/>
          <w:w w:val="100"/>
        </w:rPr>
        <w:t>琢磨</w:t>
      </w:r>
      <w:r>
        <w:rPr>
          <w:rFonts w:hint="eastAsia" w:ascii="KaiTi" w:hAnsi="KaiTi" w:eastAsia="KaiTi"/>
          <w:w w:val="100"/>
        </w:rPr>
        <w:t>:</w:t>
      </w:r>
      <w:r>
        <w:rPr>
          <w:spacing w:val="-17"/>
          <w:w w:val="100"/>
        </w:rPr>
        <w:t>信中的‘城’就是我家，‘尸处’就是尸陀林，‘快’是古时对</w:t>
      </w:r>
    </w:p>
    <w:p>
      <w:pPr>
        <w:pStyle w:val="2"/>
        <w:spacing w:line="278" w:lineRule="auto"/>
        <w:ind w:right="1786"/>
      </w:pPr>
      <w:r>
        <w:rPr>
          <w:spacing w:val="-12"/>
          <w:w w:val="100"/>
        </w:rPr>
        <w:t>马的赞称，‘瓶颈之物给得吾’即宝瓶外面的财物给我的母亲。大概是在</w:t>
      </w:r>
      <w:r>
        <w:rPr>
          <w:spacing w:val="-6"/>
        </w:rPr>
        <w:t xml:space="preserve">我家住的东方一由旬处的尸陀林，尸陀林有一棵马耳树下可以挖出宝瓶， </w:t>
      </w:r>
      <w:r>
        <w:rPr>
          <w:spacing w:val="-4"/>
        </w:rPr>
        <w:t>瓶中财物由我用，瓶外之物给母亲。领悟到了父亲的密意后，在晚上夜深</w:t>
      </w:r>
      <w:r>
        <w:rPr>
          <w:spacing w:val="-3"/>
        </w:rPr>
        <w:t>人静时，他向东方一由旬地方的尸陀林处走去，果然见到一棵马耳树，他</w:t>
      </w:r>
    </w:p>
    <w:p>
      <w:pPr>
        <w:pStyle w:val="2"/>
        <w:spacing w:line="278" w:lineRule="auto"/>
        <w:ind w:right="1574"/>
      </w:pPr>
      <w:r>
        <w:rPr>
          <w:spacing w:val="-3"/>
        </w:rPr>
        <w:t xml:space="preserve">在树下一直挖，终于挖到一个金瓶，金瓶的颈上有一串宝珠，他遵照父言， 把这串宝珠交给母亲得吾，其余财宝由自己享用。诸比丘，你们是怎么想 的？当时的施主就是现在行持菩提的我，当时的大儿子就是现在的耆婆医 </w:t>
      </w:r>
      <w:r>
        <w:rPr>
          <w:spacing w:val="-11"/>
        </w:rPr>
        <w:t>生，当时他也是能知吾之密意。”</w:t>
      </w:r>
    </w:p>
    <w:p>
      <w:pPr>
        <w:pStyle w:val="2"/>
        <w:spacing w:line="278" w:lineRule="auto"/>
        <w:ind w:right="1786" w:firstLine="422"/>
      </w:pPr>
      <w:r>
        <w:t>耆婆医生配制好药后，想</w:t>
      </w:r>
      <w:r>
        <w:rPr>
          <w:rFonts w:hint="eastAsia" w:ascii="KaiTi" w:hAnsi="KaiTi" w:eastAsia="KaiTi"/>
        </w:rPr>
        <w:t>:</w:t>
      </w:r>
      <w:r>
        <w:t>佛陀是金刚身⑴，象常人一样的药量恐怕不见效，故应该将佛陀的服用量增加至三十二两。世尊服药毕，吩咐医生将所剩之药分给僧众。提婆达多听说了，便问医生世尊的服用量，他也要吃三十二两，医生告诉他</w:t>
      </w:r>
      <w:r>
        <w:rPr>
          <w:rFonts w:hint="eastAsia" w:ascii="KaiTi" w:hAnsi="KaiTi" w:eastAsia="KaiTi"/>
        </w:rPr>
        <w:t>:</w:t>
      </w:r>
      <w:r>
        <w:t>“世尊的高大金刚身三十二两正合适，你也要</w:t>
      </w:r>
    </w:p>
    <w:p>
      <w:pPr>
        <w:spacing w:after="0" w:line="278" w:lineRule="auto"/>
        <w:sectPr>
          <w:pgSz w:w="11910" w:h="16840"/>
          <w:pgMar w:top="1400" w:right="1640" w:bottom="280" w:left="1640" w:header="720" w:footer="720" w:gutter="0"/>
        </w:sectPr>
      </w:pPr>
    </w:p>
    <w:p>
      <w:pPr>
        <w:pStyle w:val="2"/>
        <w:spacing w:before="44" w:line="278" w:lineRule="auto"/>
        <w:ind w:right="1891"/>
      </w:pPr>
      <w:r>
        <w:rPr>
          <w:spacing w:val="-12"/>
        </w:rPr>
        <w:t>三十二两肯定消受不了的。”他还强辩道</w:t>
      </w:r>
      <w:r>
        <w:rPr>
          <w:rFonts w:hint="eastAsia" w:ascii="KaiTi" w:hAnsi="KaiTi" w:eastAsia="KaiTi"/>
        </w:rPr>
        <w:t>:</w:t>
      </w:r>
      <w:r>
        <w:rPr>
          <w:spacing w:val="-3"/>
        </w:rPr>
        <w:t>“我也是金刚身，为何消受不</w:t>
      </w:r>
      <w:r>
        <w:rPr>
          <w:spacing w:val="-12"/>
        </w:rPr>
        <w:t>了？就是要给我三十二两。”无奈，医生给了他三十二两，吃了后，他未</w:t>
      </w:r>
    </w:p>
    <w:p>
      <w:pPr>
        <w:pStyle w:val="2"/>
        <w:spacing w:line="278" w:lineRule="auto"/>
        <w:ind w:right="1574"/>
      </w:pPr>
      <w:r>
        <w:rPr>
          <w:spacing w:val="-3"/>
        </w:rPr>
        <w:t>消受，极为痛苦。第二天，耆婆医生供养世尊稀饭，他明知自己消化不了， 却对世尊心生嫉妒，又要了一大碗，强喝下去后，疼痛更是无法忍耐，倒 在地上，翻来滚去，大喊大叫，难受极了。阿难尊者见自己的亲兄弟如此， 生起了很大的悲心，急趋佛前祈求</w:t>
      </w:r>
      <w:r>
        <w:rPr>
          <w:rFonts w:hint="eastAsia" w:ascii="KaiTi" w:hAnsi="KaiTi" w:eastAsia="KaiTi"/>
        </w:rPr>
        <w:t>:</w:t>
      </w:r>
      <w:r>
        <w:rPr>
          <w:spacing w:val="-3"/>
        </w:rPr>
        <w:t>“世尊，提婆达多已经病得不行了，</w:t>
      </w:r>
    </w:p>
    <w:p>
      <w:pPr>
        <w:pStyle w:val="2"/>
        <w:tabs>
          <w:tab w:val="left" w:pos="2738"/>
        </w:tabs>
        <w:spacing w:line="278" w:lineRule="auto"/>
        <w:ind w:right="1574"/>
      </w:pPr>
      <w:r>
        <w:t>请世</w:t>
      </w:r>
      <w:r>
        <w:rPr>
          <w:spacing w:val="-3"/>
        </w:rPr>
        <w:t>尊</w:t>
      </w:r>
      <w:r>
        <w:t>慈</w:t>
      </w:r>
      <w:r>
        <w:rPr>
          <w:spacing w:val="-3"/>
        </w:rPr>
        <w:t>悲</w:t>
      </w:r>
      <w:r>
        <w:t>加</w:t>
      </w:r>
      <w:r>
        <w:rPr>
          <w:spacing w:val="-3"/>
        </w:rPr>
        <w:t>持</w:t>
      </w:r>
      <w:r>
        <w:t>他</w:t>
      </w:r>
      <w:r>
        <w:rPr>
          <w:spacing w:val="-108"/>
        </w:rPr>
        <w:t>。</w:t>
      </w:r>
      <w:r>
        <w:t>”</w:t>
      </w:r>
      <w:r>
        <w:rPr>
          <w:spacing w:val="-3"/>
        </w:rPr>
        <w:t>世尊</w:t>
      </w:r>
      <w:r>
        <w:t>自灵</w:t>
      </w:r>
      <w:r>
        <w:rPr>
          <w:spacing w:val="-3"/>
        </w:rPr>
        <w:t>鹫</w:t>
      </w:r>
      <w:r>
        <w:t>山</w:t>
      </w:r>
      <w:r>
        <w:rPr>
          <w:spacing w:val="-3"/>
        </w:rPr>
        <w:t>遥</w:t>
      </w:r>
      <w:r>
        <w:t>伸</w:t>
      </w:r>
      <w:r>
        <w:rPr>
          <w:spacing w:val="-3"/>
        </w:rPr>
        <w:t>手</w:t>
      </w:r>
      <w:r>
        <w:t>至</w:t>
      </w:r>
      <w:r>
        <w:rPr>
          <w:spacing w:val="-3"/>
        </w:rPr>
        <w:t>王</w:t>
      </w:r>
      <w:r>
        <w:t>舍</w:t>
      </w:r>
      <w:r>
        <w:rPr>
          <w:spacing w:val="-3"/>
        </w:rPr>
        <w:t>城</w:t>
      </w:r>
      <w:r>
        <w:t>的提</w:t>
      </w:r>
      <w:r>
        <w:rPr>
          <w:spacing w:val="-3"/>
        </w:rPr>
        <w:t>婆</w:t>
      </w:r>
      <w:r>
        <w:t>达</w:t>
      </w:r>
      <w:r>
        <w:rPr>
          <w:spacing w:val="-3"/>
        </w:rPr>
        <w:t>多</w:t>
      </w:r>
      <w:r>
        <w:t>的</w:t>
      </w:r>
      <w:r>
        <w:rPr>
          <w:spacing w:val="-3"/>
        </w:rPr>
        <w:t>头</w:t>
      </w:r>
      <w:r>
        <w:t>顶</w:t>
      </w:r>
      <w:r>
        <w:rPr>
          <w:spacing w:val="-3"/>
        </w:rPr>
        <w:t>上</w:t>
      </w:r>
      <w:r>
        <w:t>， 以谛</w:t>
      </w:r>
      <w:r>
        <w:rPr>
          <w:spacing w:val="-3"/>
        </w:rPr>
        <w:t>实</w:t>
      </w:r>
      <w:r>
        <w:t>语</w:t>
      </w:r>
      <w:r>
        <w:rPr>
          <w:spacing w:val="-3"/>
        </w:rPr>
        <w:t>加</w:t>
      </w:r>
      <w:r>
        <w:t>持</w:t>
      </w:r>
      <w:r>
        <w:rPr>
          <w:spacing w:val="-3"/>
        </w:rPr>
        <w:t>道</w:t>
      </w:r>
      <w:r>
        <w:rPr>
          <w:rFonts w:hint="eastAsia" w:ascii="KaiTi" w:hAnsi="KaiTi" w:eastAsia="KaiTi"/>
        </w:rPr>
        <w:t>:</w:t>
      </w:r>
      <w:r>
        <w:t>“我</w:t>
      </w:r>
      <w:r>
        <w:rPr>
          <w:spacing w:val="-3"/>
        </w:rPr>
        <w:t>子</w:t>
      </w:r>
      <w:r>
        <w:t>罗</w:t>
      </w:r>
      <w:r>
        <w:tab/>
      </w:r>
      <w:r>
        <w:t>罗</w:t>
      </w:r>
      <w:r>
        <w:rPr>
          <w:spacing w:val="-3"/>
        </w:rPr>
        <w:t>天</w:t>
      </w:r>
      <w:r>
        <w:t>天</w:t>
      </w:r>
      <w:r>
        <w:rPr>
          <w:spacing w:val="-3"/>
        </w:rPr>
        <w:t>承</w:t>
      </w:r>
      <w:r>
        <w:t>敬</w:t>
      </w:r>
      <w:r>
        <w:rPr>
          <w:spacing w:val="-3"/>
        </w:rPr>
        <w:t>我</w:t>
      </w:r>
      <w:r>
        <w:t>，</w:t>
      </w:r>
      <w:r>
        <w:rPr>
          <w:spacing w:val="-3"/>
        </w:rPr>
        <w:t>与</w:t>
      </w:r>
      <w:r>
        <w:t>提</w:t>
      </w:r>
      <w:r>
        <w:rPr>
          <w:spacing w:val="-3"/>
        </w:rPr>
        <w:t>婆</w:t>
      </w:r>
      <w:r>
        <w:t>达多</w:t>
      </w:r>
      <w:r>
        <w:rPr>
          <w:spacing w:val="-3"/>
        </w:rPr>
        <w:t>天</w:t>
      </w:r>
      <w:r>
        <w:t>天</w:t>
      </w:r>
      <w:r>
        <w:rPr>
          <w:spacing w:val="-3"/>
        </w:rPr>
        <w:t>加</w:t>
      </w:r>
      <w:r>
        <w:t>害</w:t>
      </w:r>
      <w:r>
        <w:rPr>
          <w:spacing w:val="-3"/>
        </w:rPr>
        <w:t>于</w:t>
      </w:r>
      <w:r>
        <w:t>我，  在我</w:t>
      </w:r>
      <w:r>
        <w:rPr>
          <w:spacing w:val="-3"/>
        </w:rPr>
        <w:t>的</w:t>
      </w:r>
      <w:r>
        <w:t>心</w:t>
      </w:r>
      <w:r>
        <w:rPr>
          <w:spacing w:val="-3"/>
        </w:rPr>
        <w:t>中</w:t>
      </w:r>
      <w:r>
        <w:t>没</w:t>
      </w:r>
      <w:r>
        <w:rPr>
          <w:spacing w:val="-3"/>
        </w:rPr>
        <w:t>有</w:t>
      </w:r>
      <w:r>
        <w:t>任</w:t>
      </w:r>
      <w:r>
        <w:rPr>
          <w:spacing w:val="-3"/>
        </w:rPr>
        <w:t>何</w:t>
      </w:r>
      <w:r>
        <w:t>差</w:t>
      </w:r>
      <w:r>
        <w:rPr>
          <w:spacing w:val="-3"/>
        </w:rPr>
        <w:t>别</w:t>
      </w:r>
      <w:r>
        <w:t>，若</w:t>
      </w:r>
      <w:r>
        <w:rPr>
          <w:spacing w:val="-3"/>
        </w:rPr>
        <w:t>所</w:t>
      </w:r>
      <w:r>
        <w:t>言</w:t>
      </w:r>
      <w:r>
        <w:rPr>
          <w:spacing w:val="-3"/>
        </w:rPr>
        <w:t>是</w:t>
      </w:r>
      <w:r>
        <w:t>真</w:t>
      </w:r>
      <w:r>
        <w:rPr>
          <w:spacing w:val="-3"/>
        </w:rPr>
        <w:t>实</w:t>
      </w:r>
      <w:r>
        <w:t>的</w:t>
      </w:r>
      <w:r>
        <w:rPr>
          <w:spacing w:val="-3"/>
        </w:rPr>
        <w:t>话</w:t>
      </w:r>
      <w:r>
        <w:t>，</w:t>
      </w:r>
      <w:r>
        <w:rPr>
          <w:spacing w:val="-3"/>
        </w:rPr>
        <w:t>则</w:t>
      </w:r>
      <w:r>
        <w:t>愿他</w:t>
      </w:r>
      <w:r>
        <w:rPr>
          <w:spacing w:val="-3"/>
        </w:rPr>
        <w:t>的</w:t>
      </w:r>
      <w:r>
        <w:t>病</w:t>
      </w:r>
      <w:r>
        <w:rPr>
          <w:spacing w:val="-3"/>
        </w:rPr>
        <w:t>马</w:t>
      </w:r>
      <w:r>
        <w:t>上</w:t>
      </w:r>
      <w:r>
        <w:rPr>
          <w:spacing w:val="-3"/>
        </w:rPr>
        <w:t>好</w:t>
      </w:r>
      <w:r>
        <w:rPr>
          <w:spacing w:val="-106"/>
        </w:rPr>
        <w:t>。</w:t>
      </w:r>
      <w:r>
        <w:rPr>
          <w:spacing w:val="-3"/>
        </w:rPr>
        <w:t>”</w:t>
      </w:r>
      <w:r>
        <w:t>言  毕，</w:t>
      </w:r>
      <w:r>
        <w:rPr>
          <w:spacing w:val="-3"/>
        </w:rPr>
        <w:t>以</w:t>
      </w:r>
      <w:r>
        <w:t>世</w:t>
      </w:r>
      <w:r>
        <w:rPr>
          <w:spacing w:val="-3"/>
        </w:rPr>
        <w:t>尊</w:t>
      </w:r>
      <w:r>
        <w:t>谛</w:t>
      </w:r>
      <w:r>
        <w:rPr>
          <w:spacing w:val="-3"/>
        </w:rPr>
        <w:t>实</w:t>
      </w:r>
      <w:r>
        <w:t>语</w:t>
      </w:r>
      <w:r>
        <w:rPr>
          <w:spacing w:val="-3"/>
        </w:rPr>
        <w:t>的</w:t>
      </w:r>
      <w:r>
        <w:t>加</w:t>
      </w:r>
      <w:r>
        <w:rPr>
          <w:spacing w:val="-3"/>
        </w:rPr>
        <w:t>持</w:t>
      </w:r>
      <w:r>
        <w:t>力，</w:t>
      </w:r>
      <w:r>
        <w:rPr>
          <w:spacing w:val="-3"/>
        </w:rPr>
        <w:t>他</w:t>
      </w:r>
      <w:r>
        <w:t>的</w:t>
      </w:r>
      <w:r>
        <w:rPr>
          <w:spacing w:val="-3"/>
        </w:rPr>
        <w:t>病</w:t>
      </w:r>
      <w:r>
        <w:t>立</w:t>
      </w:r>
      <w:r>
        <w:rPr>
          <w:spacing w:val="-3"/>
        </w:rPr>
        <w:t>刻</w:t>
      </w:r>
      <w:r>
        <w:t>好</w:t>
      </w:r>
      <w:r>
        <w:rPr>
          <w:spacing w:val="-3"/>
        </w:rPr>
        <w:t>了</w:t>
      </w:r>
      <w:r>
        <w:t>，</w:t>
      </w:r>
      <w:r>
        <w:rPr>
          <w:spacing w:val="-3"/>
        </w:rPr>
        <w:t>但</w:t>
      </w:r>
      <w:r>
        <w:t>他仍</w:t>
      </w:r>
      <w:r>
        <w:rPr>
          <w:spacing w:val="-3"/>
        </w:rPr>
        <w:t>是</w:t>
      </w:r>
      <w:r>
        <w:t>心</w:t>
      </w:r>
      <w:r>
        <w:rPr>
          <w:spacing w:val="-3"/>
        </w:rPr>
        <w:t>里</w:t>
      </w:r>
      <w:r>
        <w:t>不</w:t>
      </w:r>
      <w:r>
        <w:rPr>
          <w:spacing w:val="-3"/>
        </w:rPr>
        <w:t>满</w:t>
      </w:r>
      <w:r>
        <w:t>地</w:t>
      </w:r>
      <w:r>
        <w:rPr>
          <w:spacing w:val="-3"/>
        </w:rPr>
        <w:t>说</w:t>
      </w:r>
      <w:r>
        <w:rPr>
          <w:rFonts w:hint="eastAsia" w:ascii="KaiTi" w:hAnsi="KaiTi" w:eastAsia="KaiTi"/>
        </w:rPr>
        <w:t xml:space="preserve">:  </w:t>
      </w:r>
      <w:r>
        <w:t>“释</w:t>
      </w:r>
      <w:r>
        <w:rPr>
          <w:spacing w:val="-3"/>
        </w:rPr>
        <w:t>迦</w:t>
      </w:r>
      <w:r>
        <w:t>牟</w:t>
      </w:r>
      <w:r>
        <w:rPr>
          <w:spacing w:val="-3"/>
        </w:rPr>
        <w:t>尼</w:t>
      </w:r>
      <w:r>
        <w:t>佛</w:t>
      </w:r>
      <w:r>
        <w:rPr>
          <w:spacing w:val="-3"/>
        </w:rPr>
        <w:t>虽</w:t>
      </w:r>
      <w:r>
        <w:t>然</w:t>
      </w:r>
      <w:r>
        <w:rPr>
          <w:spacing w:val="-3"/>
        </w:rPr>
        <w:t>手</w:t>
      </w:r>
      <w:r>
        <w:t>摸</w:t>
      </w:r>
      <w:r>
        <w:rPr>
          <w:spacing w:val="-3"/>
        </w:rPr>
        <w:t>到</w:t>
      </w:r>
      <w:r>
        <w:t>我的</w:t>
      </w:r>
      <w:r>
        <w:rPr>
          <w:spacing w:val="-3"/>
        </w:rPr>
        <w:t>头</w:t>
      </w:r>
      <w:r>
        <w:t>，</w:t>
      </w:r>
      <w:r>
        <w:rPr>
          <w:spacing w:val="-3"/>
        </w:rPr>
        <w:t>但</w:t>
      </w:r>
      <w:r>
        <w:t>没</w:t>
      </w:r>
      <w:r>
        <w:rPr>
          <w:spacing w:val="-3"/>
        </w:rPr>
        <w:t>有</w:t>
      </w:r>
      <w:r>
        <w:t>任</w:t>
      </w:r>
      <w:r>
        <w:rPr>
          <w:spacing w:val="-3"/>
        </w:rPr>
        <w:t>何</w:t>
      </w:r>
      <w:r>
        <w:t>加</w:t>
      </w:r>
      <w:r>
        <w:rPr>
          <w:spacing w:val="-3"/>
        </w:rPr>
        <w:t>持</w:t>
      </w:r>
      <w:r>
        <w:t>，只</w:t>
      </w:r>
      <w:r>
        <w:rPr>
          <w:spacing w:val="-3"/>
        </w:rPr>
        <w:t>是</w:t>
      </w:r>
      <w:r>
        <w:t>他</w:t>
      </w:r>
      <w:r>
        <w:rPr>
          <w:spacing w:val="-3"/>
        </w:rPr>
        <w:t>在</w:t>
      </w:r>
      <w:r>
        <w:t>医</w:t>
      </w:r>
      <w:r>
        <w:rPr>
          <w:spacing w:val="-3"/>
        </w:rPr>
        <w:t>学</w:t>
      </w:r>
      <w:r>
        <w:t>方</w:t>
      </w:r>
      <w:r>
        <w:rPr>
          <w:spacing w:val="-3"/>
        </w:rPr>
        <w:t>面</w:t>
      </w:r>
      <w:r>
        <w:t>有 一点</w:t>
      </w:r>
      <w:r>
        <w:rPr>
          <w:spacing w:val="-3"/>
        </w:rPr>
        <w:t>点</w:t>
      </w:r>
      <w:r>
        <w:t>能</w:t>
      </w:r>
      <w:r>
        <w:rPr>
          <w:spacing w:val="-3"/>
        </w:rPr>
        <w:t>力</w:t>
      </w:r>
      <w:r>
        <w:t>，</w:t>
      </w:r>
      <w:r>
        <w:rPr>
          <w:spacing w:val="-3"/>
        </w:rPr>
        <w:t>以</w:t>
      </w:r>
      <w:r>
        <w:t>后</w:t>
      </w:r>
      <w:r>
        <w:rPr>
          <w:spacing w:val="-3"/>
        </w:rPr>
        <w:t>可</w:t>
      </w:r>
      <w:r>
        <w:t>以</w:t>
      </w:r>
      <w:r>
        <w:rPr>
          <w:spacing w:val="-3"/>
        </w:rPr>
        <w:t>维</w:t>
      </w:r>
      <w:r>
        <w:t>持生</w:t>
      </w:r>
      <w:r>
        <w:rPr>
          <w:spacing w:val="-3"/>
        </w:rPr>
        <w:t>活</w:t>
      </w:r>
      <w:r>
        <w:t>而</w:t>
      </w:r>
      <w:r>
        <w:rPr>
          <w:spacing w:val="-3"/>
        </w:rPr>
        <w:t>已</w:t>
      </w:r>
      <w:r>
        <w:t>。</w:t>
      </w:r>
      <w:r>
        <w:rPr>
          <w:spacing w:val="-3"/>
        </w:rPr>
        <w:t>很</w:t>
      </w:r>
      <w:r>
        <w:t>多</w:t>
      </w:r>
      <w:r>
        <w:rPr>
          <w:spacing w:val="-3"/>
        </w:rPr>
        <w:t>人</w:t>
      </w:r>
      <w:r>
        <w:t>都</w:t>
      </w:r>
      <w:r>
        <w:rPr>
          <w:spacing w:val="-3"/>
        </w:rPr>
        <w:t>现</w:t>
      </w:r>
      <w:r>
        <w:t>量见</w:t>
      </w:r>
      <w:r>
        <w:rPr>
          <w:spacing w:val="-3"/>
        </w:rPr>
        <w:t>到</w:t>
      </w:r>
      <w:r>
        <w:t>世</w:t>
      </w:r>
      <w:r>
        <w:rPr>
          <w:spacing w:val="-3"/>
        </w:rPr>
        <w:t>尊</w:t>
      </w:r>
      <w:r>
        <w:t>对</w:t>
      </w:r>
      <w:r>
        <w:rPr>
          <w:spacing w:val="-3"/>
        </w:rPr>
        <w:t>他</w:t>
      </w:r>
      <w:r>
        <w:t>的</w:t>
      </w:r>
      <w:r>
        <w:rPr>
          <w:spacing w:val="-3"/>
        </w:rPr>
        <w:t>加</w:t>
      </w:r>
      <w:r>
        <w:t>持， 包括</w:t>
      </w:r>
      <w:r>
        <w:rPr>
          <w:spacing w:val="-3"/>
        </w:rPr>
        <w:t>他</w:t>
      </w:r>
      <w:r>
        <w:t>自</w:t>
      </w:r>
      <w:r>
        <w:rPr>
          <w:spacing w:val="-3"/>
        </w:rPr>
        <w:t>己</w:t>
      </w:r>
      <w:r>
        <w:t>的</w:t>
      </w:r>
      <w:r>
        <w:rPr>
          <w:spacing w:val="-3"/>
        </w:rPr>
        <w:t>朋</w:t>
      </w:r>
      <w:r>
        <w:t>友</w:t>
      </w:r>
      <w:r>
        <w:rPr>
          <w:spacing w:val="-3"/>
        </w:rPr>
        <w:t>也</w:t>
      </w:r>
      <w:r>
        <w:t>是</w:t>
      </w:r>
      <w:r>
        <w:rPr>
          <w:spacing w:val="-3"/>
        </w:rPr>
        <w:t>赞</w:t>
      </w:r>
      <w:r>
        <w:t>叹世</w:t>
      </w:r>
      <w:r>
        <w:rPr>
          <w:spacing w:val="-3"/>
        </w:rPr>
        <w:t>尊</w:t>
      </w:r>
      <w:r>
        <w:t>的</w:t>
      </w:r>
      <w:r>
        <w:rPr>
          <w:spacing w:val="-3"/>
        </w:rPr>
        <w:t>加</w:t>
      </w:r>
      <w:r>
        <w:t>持</w:t>
      </w:r>
      <w:r>
        <w:rPr>
          <w:spacing w:val="-3"/>
        </w:rPr>
        <w:t>力</w:t>
      </w:r>
      <w:r>
        <w:t>不</w:t>
      </w:r>
      <w:r>
        <w:rPr>
          <w:spacing w:val="-3"/>
        </w:rPr>
        <w:t>可</w:t>
      </w:r>
      <w:r>
        <w:t>思</w:t>
      </w:r>
      <w:r>
        <w:rPr>
          <w:spacing w:val="-3"/>
        </w:rPr>
        <w:t>议</w:t>
      </w:r>
      <w:r>
        <w:t>。诸</w:t>
      </w:r>
      <w:r>
        <w:rPr>
          <w:spacing w:val="-3"/>
        </w:rPr>
        <w:t>比</w:t>
      </w:r>
      <w:r>
        <w:t>丘</w:t>
      </w:r>
      <w:r>
        <w:rPr>
          <w:spacing w:val="-3"/>
        </w:rPr>
        <w:t>见</w:t>
      </w:r>
      <w:r>
        <w:t>他</w:t>
      </w:r>
      <w:r>
        <w:rPr>
          <w:spacing w:val="-3"/>
        </w:rPr>
        <w:t>是</w:t>
      </w:r>
      <w:r>
        <w:t>知</w:t>
      </w:r>
      <w:r>
        <w:rPr>
          <w:spacing w:val="-3"/>
        </w:rPr>
        <w:t>恩</w:t>
      </w:r>
      <w:r>
        <w:t>不 报的</w:t>
      </w:r>
      <w:r>
        <w:rPr>
          <w:spacing w:val="-3"/>
        </w:rPr>
        <w:t>人</w:t>
      </w:r>
      <w:r>
        <w:t>，</w:t>
      </w:r>
      <w:r>
        <w:rPr>
          <w:spacing w:val="-3"/>
        </w:rPr>
        <w:t>便</w:t>
      </w:r>
      <w:r>
        <w:t>请</w:t>
      </w:r>
      <w:r>
        <w:rPr>
          <w:spacing w:val="-3"/>
        </w:rPr>
        <w:t>问</w:t>
      </w:r>
      <w:r>
        <w:rPr>
          <w:rFonts w:hint="eastAsia" w:ascii="KaiTi" w:hAnsi="KaiTi" w:eastAsia="KaiTi"/>
        </w:rPr>
        <w:t>:</w:t>
      </w:r>
      <w:r>
        <w:t>“世</w:t>
      </w:r>
      <w:r>
        <w:rPr>
          <w:spacing w:val="-3"/>
        </w:rPr>
        <w:t>尊，</w:t>
      </w:r>
      <w:r>
        <w:t>您已</w:t>
      </w:r>
      <w:r>
        <w:rPr>
          <w:spacing w:val="-3"/>
        </w:rPr>
        <w:t>亲</w:t>
      </w:r>
      <w:r>
        <w:t>自</w:t>
      </w:r>
      <w:r>
        <w:rPr>
          <w:spacing w:val="-3"/>
        </w:rPr>
        <w:t>解</w:t>
      </w:r>
      <w:r>
        <w:t>除</w:t>
      </w:r>
      <w:r>
        <w:rPr>
          <w:spacing w:val="-3"/>
        </w:rPr>
        <w:t>了</w:t>
      </w:r>
      <w:r>
        <w:t>他</w:t>
      </w:r>
      <w:r>
        <w:rPr>
          <w:spacing w:val="-3"/>
        </w:rPr>
        <w:t>的</w:t>
      </w:r>
      <w:r>
        <w:t>病</w:t>
      </w:r>
      <w:r>
        <w:rPr>
          <w:spacing w:val="-3"/>
        </w:rPr>
        <w:t>痛</w:t>
      </w:r>
      <w:r>
        <w:t>，他</w:t>
      </w:r>
      <w:r>
        <w:rPr>
          <w:spacing w:val="-3"/>
        </w:rPr>
        <w:t>却</w:t>
      </w:r>
      <w:r>
        <w:t>是</w:t>
      </w:r>
      <w:r>
        <w:rPr>
          <w:spacing w:val="-3"/>
        </w:rPr>
        <w:t>心</w:t>
      </w:r>
      <w:r>
        <w:t>里</w:t>
      </w:r>
      <w:r>
        <w:rPr>
          <w:spacing w:val="-3"/>
        </w:rPr>
        <w:t>不</w:t>
      </w:r>
      <w:r>
        <w:t>满，</w:t>
      </w:r>
    </w:p>
    <w:p>
      <w:pPr>
        <w:pStyle w:val="2"/>
        <w:spacing w:line="278" w:lineRule="auto"/>
        <w:ind w:right="1786"/>
      </w:pPr>
      <w:r>
        <w:rPr>
          <w:spacing w:val="-3"/>
        </w:rPr>
        <w:t>不知报恩，他为什么会这样？”世尊告曰</w:t>
      </w:r>
      <w:r>
        <w:rPr>
          <w:rFonts w:hint="eastAsia" w:ascii="KaiTi" w:hAnsi="KaiTi" w:eastAsia="KaiTi"/>
        </w:rPr>
        <w:t>:</w:t>
      </w:r>
      <w:r>
        <w:rPr>
          <w:spacing w:val="-3"/>
        </w:rPr>
        <w:t>“不仅是现在，以前我与他也是类似的因缘。那是很早以前，布德哈的地方，有一位大自在部国王，国王王宫旁边有一水井，井里落进了五个动物</w:t>
      </w:r>
      <w:r>
        <w:rPr>
          <w:rFonts w:hint="eastAsia" w:ascii="KaiTi" w:hAnsi="KaiTi" w:eastAsia="KaiTi"/>
          <w:spacing w:val="-3"/>
        </w:rPr>
        <w:t>:</w:t>
      </w:r>
      <w:r>
        <w:rPr>
          <w:spacing w:val="-3"/>
        </w:rPr>
        <w:t>人、狮子、鹞鹰、老鼠和毒蛇。当时，一个猎人路过此处，口干准备去井里取水解渴，见到井里这么多生命，就生起了大悲心，把他们全部救了出来。后来，猎人又去林中准备打猎，被狮子看见了，认出了是自己的救命恩人，便问</w:t>
      </w:r>
      <w:r>
        <w:rPr>
          <w:rFonts w:hint="eastAsia" w:ascii="KaiTi" w:hAnsi="KaiTi" w:eastAsia="KaiTi"/>
        </w:rPr>
        <w:t>:</w:t>
      </w:r>
      <w:r>
        <w:rPr>
          <w:spacing w:val="-2"/>
        </w:rPr>
        <w:t>‘恩人，您到</w:t>
      </w:r>
      <w:r>
        <w:rPr>
          <w:spacing w:val="-20"/>
          <w:w w:val="100"/>
        </w:rPr>
        <w:t>林中做什么？’‘我本是狩猎为生，正准备去林中打猎。’‘您是我的救</w:t>
      </w:r>
    </w:p>
    <w:p>
      <w:pPr>
        <w:pStyle w:val="2"/>
        <w:spacing w:line="278" w:lineRule="auto"/>
        <w:ind w:right="1471"/>
      </w:pPr>
      <w:r>
        <w:rPr>
          <w:spacing w:val="-7"/>
        </w:rPr>
        <w:t xml:space="preserve">命恩人，为报答您，我每天把杀好的动物给您拿来，您以后不用去狩猎了。’ </w:t>
      </w:r>
      <w:r>
        <w:rPr>
          <w:spacing w:val="-5"/>
        </w:rPr>
        <w:t xml:space="preserve">果然，狮子每天给猎人送来肉，猎人每天满心欢喜地往家背肉。在路上又  </w:t>
      </w:r>
      <w:r>
        <w:rPr>
          <w:spacing w:val="-4"/>
        </w:rPr>
        <w:t xml:space="preserve">被鹞鹰见了，鹞鹰问自己的恩人在作什么，猎人说我就是如此生活，每天  </w:t>
      </w:r>
      <w:r>
        <w:rPr>
          <w:spacing w:val="-3"/>
        </w:rPr>
        <w:t>要辛苦地把肉背回去，鹞鹰说</w:t>
      </w:r>
      <w:r>
        <w:rPr>
          <w:rFonts w:hint="eastAsia" w:ascii="KaiTi" w:hAnsi="KaiTi" w:eastAsia="KaiTi"/>
        </w:rPr>
        <w:t>:</w:t>
      </w:r>
      <w:r>
        <w:rPr>
          <w:spacing w:val="-3"/>
        </w:rPr>
        <w:t>‘您是我的救命恩人，我想个办法，给您</w:t>
      </w:r>
    </w:p>
    <w:p>
      <w:pPr>
        <w:pStyle w:val="2"/>
        <w:spacing w:line="278" w:lineRule="auto"/>
        <w:ind w:right="1786"/>
      </w:pPr>
      <w:r>
        <w:rPr>
          <w:spacing w:val="-11"/>
        </w:rPr>
        <w:t>找到一点财宝，遣除您的贫困。’它便飞到王宫去了。正赶上大自在部的</w:t>
      </w:r>
      <w:r>
        <w:rPr>
          <w:spacing w:val="-6"/>
        </w:rPr>
        <w:t>王妃卸下手饰在洗头，鹞鹰把头饰全叼跑了，送给了猎人。猎人高兴地带</w:t>
      </w:r>
      <w:r>
        <w:rPr>
          <w:spacing w:val="-4"/>
        </w:rPr>
        <w:t>在身上往回走，在路上却被猎人救的那个人见了，他就心里暗自盘算</w:t>
      </w:r>
      <w:r>
        <w:rPr>
          <w:rFonts w:hint="eastAsia" w:ascii="KaiTi" w:hAnsi="KaiTi" w:eastAsia="KaiTi"/>
          <w:spacing w:val="-3"/>
        </w:rPr>
        <w:t>:</w:t>
      </w:r>
      <w:r>
        <w:t>救</w:t>
      </w:r>
      <w:r>
        <w:rPr>
          <w:spacing w:val="-3"/>
        </w:rPr>
        <w:t>我的那个猎人，身上带的是王妃的宝饰，如果我偷偷地去报告国王，肯定会有重赏。一天，他得知国王已宣布</w:t>
      </w:r>
      <w:r>
        <w:rPr>
          <w:rFonts w:hint="eastAsia" w:ascii="KaiTi" w:hAnsi="KaiTi" w:eastAsia="KaiTi"/>
        </w:rPr>
        <w:t>:</w:t>
      </w:r>
      <w:r>
        <w:rPr>
          <w:spacing w:val="-3"/>
        </w:rPr>
        <w:t>若谁人能找到被鹞鹰叼走的王妃的头饰，将有重赏。他就亲自告诉国王是那个猎人拿去了，国王给了他很多奖赏，把猎人关进牢狱中。猎人在狱中受苦，经常过来过去的老鼠认出了是自己的救命恩人，很想报恩，问猎人怎么会进牢狱，猎人就原原本本地</w:t>
      </w:r>
    </w:p>
    <w:p>
      <w:pPr>
        <w:pStyle w:val="2"/>
        <w:spacing w:line="278" w:lineRule="auto"/>
        <w:ind w:right="1574"/>
      </w:pPr>
      <w:r>
        <w:rPr>
          <w:spacing w:val="-3"/>
        </w:rPr>
        <w:t>告诉它事情的经过，它劝慰猎人……，猎人在狱中的生活也好起来。后来， 被救的毒蛇也知道了这个消息，很想报恩，告诉猎人</w:t>
      </w:r>
      <w:r>
        <w:rPr>
          <w:rFonts w:hint="eastAsia" w:ascii="KaiTi" w:hAnsi="KaiTi" w:eastAsia="KaiTi"/>
        </w:rPr>
        <w:t>:</w:t>
      </w:r>
      <w:r>
        <w:rPr>
          <w:spacing w:val="-3"/>
        </w:rPr>
        <w:t xml:space="preserve">‘恩人，我有一个  </w:t>
      </w:r>
      <w:r>
        <w:rPr>
          <w:spacing w:val="-12"/>
        </w:rPr>
        <w:t>办法这么这么做。’商量好后，猎人也答应了。毒蛇就立即前往王宫，咬</w:t>
      </w:r>
    </w:p>
    <w:p>
      <w:pPr>
        <w:pStyle w:val="2"/>
        <w:spacing w:line="278" w:lineRule="auto"/>
        <w:ind w:right="1786"/>
      </w:pPr>
      <w:r>
        <w:rPr>
          <w:spacing w:val="-3"/>
        </w:rPr>
        <w:t>伤了国王。国王很痛苦，四处寻名医治疗，但都不见疗效，宫廷上下都非常焦急。此时，猎人就对狱卒们说</w:t>
      </w:r>
      <w:r>
        <w:rPr>
          <w:rFonts w:hint="eastAsia" w:ascii="KaiTi" w:hAnsi="KaiTi" w:eastAsia="KaiTi"/>
        </w:rPr>
        <w:t>:</w:t>
      </w:r>
      <w:r>
        <w:rPr>
          <w:spacing w:val="-3"/>
        </w:rPr>
        <w:t>‘我能治好国王的病，除我以外，肯</w:t>
      </w:r>
      <w:r>
        <w:rPr>
          <w:spacing w:val="-12"/>
        </w:rPr>
        <w:t>定没有良医能治疗。’狱卒快快将此禀告了国王，国王就宣猎人进宫，对他说</w:t>
      </w:r>
      <w:r>
        <w:rPr>
          <w:rFonts w:hint="eastAsia" w:ascii="KaiTi" w:hAnsi="KaiTi" w:eastAsia="KaiTi"/>
          <w:spacing w:val="-12"/>
        </w:rPr>
        <w:t>:</w:t>
      </w:r>
      <w:r>
        <w:rPr>
          <w:spacing w:val="-10"/>
        </w:rPr>
        <w:t>‘你如果真能医好我的病，朕一定重重地奖赏你。’他满有把握地 说</w:t>
      </w:r>
      <w:r>
        <w:rPr>
          <w:rFonts w:hint="eastAsia" w:ascii="KaiTi" w:hAnsi="KaiTi" w:eastAsia="KaiTi"/>
          <w:spacing w:val="-10"/>
        </w:rPr>
        <w:t>:</w:t>
      </w:r>
      <w:r>
        <w:rPr>
          <w:spacing w:val="-9"/>
        </w:rPr>
        <w:t xml:space="preserve">‘请陛下放心，我一定能治好，只需要准备一个牛粪坛城。’之后， </w:t>
      </w:r>
      <w:r>
        <w:rPr>
          <w:spacing w:val="-5"/>
        </w:rPr>
        <w:t>他准备了坛城，就念了咒语，毒蛇听了咒语，马上赶来了，猎人对它说</w:t>
      </w:r>
      <w:r>
        <w:rPr>
          <w:rFonts w:hint="eastAsia" w:ascii="KaiTi" w:hAnsi="KaiTi" w:eastAsia="KaiTi"/>
        </w:rPr>
        <w:t xml:space="preserve">: </w:t>
      </w:r>
      <w:r>
        <w:rPr>
          <w:spacing w:val="-9"/>
        </w:rPr>
        <w:t>‘你要么跳入火坑，要么医好国王的病。’毒蛇故意地说</w:t>
      </w:r>
      <w:r>
        <w:rPr>
          <w:rFonts w:hint="eastAsia" w:ascii="KaiTi" w:hAnsi="KaiTi" w:eastAsia="KaiTi"/>
        </w:rPr>
        <w:t>:</w:t>
      </w:r>
      <w:r>
        <w:rPr>
          <w:spacing w:val="-3"/>
        </w:rPr>
        <w:t>‘我宁愿跳火</w:t>
      </w:r>
      <w:r>
        <w:rPr>
          <w:w w:val="100"/>
        </w:rPr>
        <w:t>坑</w:t>
      </w:r>
      <w:r>
        <w:rPr>
          <w:spacing w:val="-17"/>
          <w:w w:val="100"/>
        </w:rPr>
        <w:t>，，而不愿医国王的病。’猎人就劝它</w:t>
      </w:r>
      <w:r>
        <w:rPr>
          <w:rFonts w:hint="eastAsia" w:ascii="KaiTi" w:hAnsi="KaiTi" w:eastAsia="KaiTi"/>
          <w:spacing w:val="-3"/>
          <w:w w:val="100"/>
        </w:rPr>
        <w:t>:</w:t>
      </w:r>
      <w:r>
        <w:rPr>
          <w:spacing w:val="-3"/>
          <w:w w:val="100"/>
        </w:rPr>
        <w:t>‘无论如何你要医好国王的病，</w:t>
      </w:r>
    </w:p>
    <w:p>
      <w:pPr>
        <w:spacing w:after="0" w:line="278" w:lineRule="auto"/>
        <w:sectPr>
          <w:pgSz w:w="11910" w:h="16840"/>
          <w:pgMar w:top="1400" w:right="1640" w:bottom="280" w:left="1640" w:header="720" w:footer="720" w:gutter="0"/>
        </w:sectPr>
      </w:pPr>
    </w:p>
    <w:p>
      <w:pPr>
        <w:pStyle w:val="2"/>
        <w:spacing w:before="44" w:line="278" w:lineRule="auto"/>
        <w:ind w:right="1680"/>
      </w:pPr>
      <w:r>
        <w:rPr>
          <w:spacing w:val="-12"/>
          <w:w w:val="100"/>
        </w:rPr>
        <w:t xml:space="preserve">千万要医好国王的病啊！’毒蛇就答应了，马上去国王前用另外一个药舌 </w:t>
      </w:r>
      <w:r>
        <w:rPr>
          <w:spacing w:val="-6"/>
        </w:rPr>
        <w:t>在伤处一舔，伤口马上就不痛了。国王生起了大欢喜心，赐给猎人很多的</w:t>
      </w:r>
      <w:r>
        <w:rPr>
          <w:spacing w:val="-4"/>
        </w:rPr>
        <w:t>奖赏。诸比丘，你们是怎么想的？当时的猎人就是现在行持菩提的我，当</w:t>
      </w:r>
      <w:r>
        <w:rPr>
          <w:spacing w:val="-7"/>
        </w:rPr>
        <w:t xml:space="preserve">时不报恩的人就是现在的提婆达多，他当时也是不报恩，现在也是这样。” </w:t>
      </w:r>
      <w:r>
        <w:rPr>
          <w:spacing w:val="-5"/>
        </w:rPr>
        <w:t>世尊如是宣说。</w:t>
      </w:r>
    </w:p>
    <w:p>
      <w:pPr>
        <w:pStyle w:val="7"/>
        <w:numPr>
          <w:ilvl w:val="0"/>
          <w:numId w:val="12"/>
        </w:numPr>
        <w:tabs>
          <w:tab w:val="left" w:pos="642"/>
        </w:tabs>
        <w:spacing w:before="0" w:after="0" w:line="240" w:lineRule="auto"/>
        <w:ind w:left="641" w:right="0" w:hanging="530"/>
        <w:jc w:val="left"/>
        <w:rPr>
          <w:sz w:val="21"/>
        </w:rPr>
      </w:pPr>
      <w:r>
        <w:rPr>
          <w:spacing w:val="-2"/>
          <w:sz w:val="21"/>
        </w:rPr>
        <w:t>愚痴者</w:t>
      </w:r>
    </w:p>
    <w:p>
      <w:pPr>
        <w:pStyle w:val="2"/>
        <w:tabs>
          <w:tab w:val="left" w:pos="1374"/>
        </w:tabs>
        <w:spacing w:before="43"/>
      </w:pPr>
      <w:r>
        <w:t>—残</w:t>
      </w:r>
      <w:r>
        <w:rPr>
          <w:spacing w:val="-3"/>
        </w:rPr>
        <w:t>害</w:t>
      </w:r>
      <w:r>
        <w:t>他人</w:t>
      </w:r>
      <w:r>
        <w:tab/>
      </w:r>
      <w:r>
        <w:rPr>
          <w:spacing w:val="-3"/>
        </w:rPr>
        <w:t>今</w:t>
      </w:r>
      <w:r>
        <w:t>证</w:t>
      </w:r>
      <w:r>
        <w:rPr>
          <w:spacing w:val="-3"/>
        </w:rPr>
        <w:t>圣</w:t>
      </w:r>
      <w:r>
        <w:t>果</w:t>
      </w:r>
    </w:p>
    <w:p>
      <w:pPr>
        <w:pStyle w:val="2"/>
        <w:spacing w:before="9"/>
        <w:ind w:left="0"/>
        <w:rPr>
          <w:sz w:val="27"/>
        </w:rPr>
      </w:pPr>
    </w:p>
    <w:p>
      <w:pPr>
        <w:pStyle w:val="2"/>
        <w:spacing w:line="278" w:lineRule="auto"/>
        <w:ind w:right="1680" w:firstLine="422"/>
      </w:pPr>
      <w:r>
        <w:rPr>
          <w:spacing w:val="-3"/>
        </w:rPr>
        <w:t>一时，佛在舍卫城。写尔巴热嘎的地方有一大施主，长大娶妻共享  生活，其妻怀孕九个月后，生下了一个非常漂亮的孩子，夫妇为孩子举行了隆重的贺生仪式，取名为愚痴者，用牛奶、酸奶、油饼等精心喂养着。长大后，他学习文字、八观察等各种世间学问。但他身上却长满了泡泡， 这些泡泡又糜烂，污染周身，他父亲遍寻名医治疗，但都无效，病情反而越来越重，从糜烂处流血流脓，散发出臭气。父母没办法，只有用各种衣服把他包起来，洒上各种香水，这样，他的兄弟改叫他隐藏者。后来，他父母相继去世了，他自己开始承担料理家务，但他无论是经商务农还是搞</w:t>
      </w:r>
      <w:r>
        <w:rPr>
          <w:spacing w:val="-8"/>
        </w:rPr>
        <w:t>船业航运，什么事都不顺利，不成功，最后成为灭法。</w:t>
      </w:r>
      <w:r>
        <w:rPr>
          <w:spacing w:val="-3"/>
        </w:rPr>
        <w:t xml:space="preserve">（即凡作事不成功， </w:t>
      </w:r>
      <w:r>
        <w:rPr>
          <w:spacing w:val="-16"/>
        </w:rPr>
        <w:t>福报等马上灭尽。</w:t>
      </w:r>
      <w:r>
        <w:rPr>
          <w:spacing w:val="-3"/>
        </w:rPr>
        <w:t>）</w:t>
      </w:r>
      <w:r>
        <w:t>他想</w:t>
      </w:r>
      <w:r>
        <w:rPr>
          <w:rFonts w:hint="eastAsia" w:ascii="KaiTi" w:hAnsi="KaiTi" w:eastAsia="KaiTi"/>
          <w:spacing w:val="-3"/>
        </w:rPr>
        <w:t>:</w:t>
      </w:r>
      <w:r>
        <w:rPr>
          <w:spacing w:val="-3"/>
        </w:rPr>
        <w:t>自己现在是个灭法，不知道这个世上有没有人  知道灭法和不灭法的？他常这么想。后来的一天，他的亲朋及邻居的老人</w:t>
      </w:r>
      <w:r>
        <w:rPr>
          <w:spacing w:val="-3"/>
          <w:w w:val="100"/>
        </w:rPr>
        <w:t>们常供养的一位天尊来到愚痴者家（他家一片光芒</w:t>
      </w:r>
      <w:r>
        <w:rPr>
          <w:spacing w:val="-108"/>
          <w:w w:val="100"/>
        </w:rPr>
        <w:t>）</w:t>
      </w:r>
      <w:r>
        <w:rPr>
          <w:spacing w:val="-2"/>
          <w:w w:val="100"/>
        </w:rPr>
        <w:t>，天尊问施主</w:t>
      </w:r>
      <w:r>
        <w:rPr>
          <w:rFonts w:hint="eastAsia" w:ascii="KaiTi" w:hAnsi="KaiTi" w:eastAsia="KaiTi"/>
          <w:spacing w:val="-3"/>
          <w:w w:val="100"/>
        </w:rPr>
        <w:t>:</w:t>
      </w:r>
      <w:r>
        <w:rPr>
          <w:w w:val="100"/>
        </w:rPr>
        <w:t>“你</w:t>
      </w:r>
    </w:p>
    <w:p>
      <w:pPr>
        <w:pStyle w:val="2"/>
        <w:spacing w:line="278" w:lineRule="auto"/>
        <w:ind w:right="1997"/>
      </w:pPr>
      <w:r>
        <w:rPr>
          <w:spacing w:val="-14"/>
          <w:w w:val="100"/>
        </w:rPr>
        <w:t>知不知道世上的灭法和不灭法？”“天尊，我不知道，您知道吗？”“我</w:t>
      </w:r>
      <w:r>
        <w:rPr>
          <w:spacing w:val="-23"/>
          <w:w w:val="100"/>
        </w:rPr>
        <w:t>也不知道。”“那您知不知道世上有人会知道呢？”“大施主，肯定有人</w:t>
      </w:r>
    </w:p>
    <w:p>
      <w:pPr>
        <w:pStyle w:val="2"/>
        <w:spacing w:line="278" w:lineRule="auto"/>
        <w:ind w:right="1785"/>
        <w:jc w:val="both"/>
      </w:pPr>
      <w:r>
        <w:rPr>
          <w:spacing w:val="-3"/>
        </w:rPr>
        <w:t>知道。释迦牟尼佛知道灭法和不灭法。因为，世尊降生于释迦族，身为太子，舍弃王位，出家修行，六年苦行，于菩提座下获证无上正等正觉，无</w:t>
      </w:r>
      <w:r>
        <w:rPr>
          <w:spacing w:val="-21"/>
          <w:w w:val="100"/>
        </w:rPr>
        <w:t>所不知，无所不晓。”“您所说的世尊在什么地方？”“此地东方的舍卫</w:t>
      </w:r>
    </w:p>
    <w:p>
      <w:pPr>
        <w:pStyle w:val="2"/>
        <w:spacing w:line="278" w:lineRule="auto"/>
        <w:ind w:right="1786"/>
      </w:pPr>
      <w:r>
        <w:rPr>
          <w:spacing w:val="-3"/>
        </w:rPr>
        <w:t>城，城里的祗陀园有一给孤独精舍，世尊就住在那里，您若想知道灭法和</w:t>
      </w:r>
      <w:r>
        <w:rPr>
          <w:spacing w:val="-8"/>
        </w:rPr>
        <w:t>不灭法的道理，就应该去世尊前请问，世尊会告诉你的。”说毕，就不见</w:t>
      </w:r>
      <w:r>
        <w:rPr>
          <w:spacing w:val="-5"/>
        </w:rPr>
        <w:t>了。愚痴者对世尊生起了一个很大的信心，想去拜见世尊。</w:t>
      </w:r>
    </w:p>
    <w:p>
      <w:pPr>
        <w:pStyle w:val="2"/>
        <w:spacing w:line="278" w:lineRule="auto"/>
        <w:ind w:right="1786" w:firstLine="422"/>
      </w:pPr>
      <w:r>
        <w:rPr>
          <w:spacing w:val="-3"/>
        </w:rPr>
        <w:t>后来，写尔巴热嘎的一些商人到舍卫城拜见了世尊，对世尊生起了 很大的信心，在世尊前皈依受戒。回来后，在愚痴者前赞叹世尊的功德， 并劝导他</w:t>
      </w:r>
      <w:r>
        <w:rPr>
          <w:rFonts w:hint="eastAsia" w:ascii="KaiTi" w:hAnsi="KaiTi" w:eastAsia="KaiTi"/>
        </w:rPr>
        <w:t>:</w:t>
      </w:r>
      <w:r>
        <w:rPr>
          <w:spacing w:val="-3"/>
        </w:rPr>
        <w:t>“释迦牟尼佛是全知者，你如果去拜见，肯定能解除你身心的</w:t>
      </w:r>
      <w:r>
        <w:rPr>
          <w:spacing w:val="-13"/>
        </w:rPr>
        <w:t>痛苦。”他听后，更增上了对世尊的信心，下定决心</w:t>
      </w:r>
      <w:r>
        <w:rPr>
          <w:rFonts w:hint="eastAsia" w:ascii="KaiTi" w:hAnsi="KaiTi" w:eastAsia="KaiTi"/>
          <w:spacing w:val="-3"/>
        </w:rPr>
        <w:t>:</w:t>
      </w:r>
      <w:r>
        <w:rPr>
          <w:spacing w:val="-3"/>
        </w:rPr>
        <w:t>无论如何一定去拜 见世尊。便准备了车乘食物前往王舍城，路上能乘则乘，不能乘则徒步行走，终于来到了给孤独精舍，他在世尊前恭敬顶礼，合掌祈求</w:t>
      </w:r>
      <w:r>
        <w:rPr>
          <w:rFonts w:hint="eastAsia" w:ascii="KaiTi" w:hAnsi="KaiTi" w:eastAsia="KaiTi"/>
        </w:rPr>
        <w:t>:</w:t>
      </w:r>
      <w:r>
        <w:rPr>
          <w:spacing w:val="-1"/>
        </w:rPr>
        <w:t xml:space="preserve">“世尊， </w:t>
      </w:r>
      <w:r>
        <w:rPr>
          <w:spacing w:val="-3"/>
        </w:rPr>
        <w:t>我的身体如此丑陋，十分惭愧……”显出一副窘态。世尊安慰他</w:t>
      </w:r>
      <w:r>
        <w:rPr>
          <w:rFonts w:hint="eastAsia" w:ascii="KaiTi" w:hAnsi="KaiTi" w:eastAsia="KaiTi"/>
        </w:rPr>
        <w:t>:</w:t>
      </w:r>
      <w:r>
        <w:rPr>
          <w:spacing w:val="-2"/>
        </w:rPr>
        <w:t>“不要</w:t>
      </w:r>
    </w:p>
    <w:p>
      <w:pPr>
        <w:pStyle w:val="2"/>
        <w:spacing w:line="278" w:lineRule="auto"/>
        <w:ind w:right="1471"/>
      </w:pPr>
      <w:r>
        <w:rPr>
          <w:spacing w:val="-7"/>
        </w:rPr>
        <w:t xml:space="preserve">这样的自惭形秽，实际上每个人身都是丑陋不净的，心里都有痛苦，……。” </w:t>
      </w:r>
      <w:r>
        <w:rPr>
          <w:spacing w:val="-5"/>
        </w:rPr>
        <w:t xml:space="preserve">世尊为他宣说了有关身蕴方面的教言，愚痴者谛听后，刹那间以智慧金刚  </w:t>
      </w:r>
      <w:r>
        <w:rPr>
          <w:spacing w:val="-4"/>
        </w:rPr>
        <w:t>摧毁了萨迦耶见，获证了预流果。得果后，他心想</w:t>
      </w:r>
      <w:r>
        <w:rPr>
          <w:rFonts w:hint="eastAsia" w:ascii="KaiTi" w:hAnsi="KaiTi" w:eastAsia="KaiTi"/>
        </w:rPr>
        <w:t>:</w:t>
      </w:r>
      <w:r>
        <w:rPr>
          <w:spacing w:val="-3"/>
        </w:rPr>
        <w:t>“如果自己的身体不</w:t>
      </w:r>
    </w:p>
    <w:p>
      <w:pPr>
        <w:pStyle w:val="2"/>
        <w:spacing w:line="278" w:lineRule="auto"/>
        <w:ind w:right="1574"/>
      </w:pPr>
      <w:r>
        <w:rPr>
          <w:spacing w:val="-3"/>
        </w:rPr>
        <w:t>是这样的话，肯定有在世尊教法下出家的机会。就在发心的一刹那，他的 身体恢复如常人一样，就立即在世尊前祈求出家，受持近圆戒，世尊以“善来比丘</w:t>
      </w:r>
      <w:r>
        <w:rPr>
          <w:rFonts w:hint="eastAsia" w:ascii="KaiTi" w:hAnsi="KaiTi" w:eastAsia="KaiTi"/>
        </w:rPr>
        <w:t>(Ehi-Bhikkhu)</w:t>
      </w:r>
      <w:r>
        <w:rPr>
          <w:spacing w:val="-3"/>
        </w:rPr>
        <w:t>”的方便言词为他传授了近圆戒，并传授了一些教</w:t>
      </w:r>
    </w:p>
    <w:p>
      <w:pPr>
        <w:pStyle w:val="2"/>
        <w:spacing w:line="269" w:lineRule="exact"/>
      </w:pPr>
      <w:r>
        <w:rPr>
          <w:spacing w:val="-3"/>
        </w:rPr>
        <w:t>言。他自己精进修持，灭尽了烦恼，获证了罗汉果位。在他的境界中</w:t>
      </w:r>
      <w:r>
        <w:rPr>
          <w:rFonts w:hint="eastAsia" w:ascii="KaiTi" w:eastAsia="KaiTi"/>
          <w:spacing w:val="-3"/>
        </w:rPr>
        <w:t>:</w:t>
      </w:r>
      <w:r>
        <w:t>黄</w:t>
      </w:r>
    </w:p>
    <w:p>
      <w:pPr>
        <w:pStyle w:val="2"/>
        <w:spacing w:before="41" w:line="278" w:lineRule="auto"/>
        <w:ind w:left="534" w:right="1574" w:hanging="423"/>
      </w:pPr>
      <w:r>
        <w:t>金和牛粪等同，虚空和手掌无别，远离了世间八法。诸天人共赞他的功德。一天早上，愚痴者著衣持钵去舍卫城中化缘，不幸在途中被牦牛撞</w:t>
      </w:r>
    </w:p>
    <w:p>
      <w:pPr>
        <w:spacing w:after="0" w:line="278" w:lineRule="auto"/>
        <w:sectPr>
          <w:pgSz w:w="11910" w:h="16840"/>
          <w:pgMar w:top="1400" w:right="1640" w:bottom="280" w:left="1640" w:header="720" w:footer="720" w:gutter="0"/>
        </w:sectPr>
      </w:pPr>
    </w:p>
    <w:p>
      <w:pPr>
        <w:pStyle w:val="2"/>
        <w:tabs>
          <w:tab w:val="left" w:pos="6626"/>
          <w:tab w:val="left" w:pos="6730"/>
        </w:tabs>
        <w:spacing w:before="44" w:line="278" w:lineRule="auto"/>
        <w:ind w:right="1683"/>
      </w:pPr>
      <w:r>
        <w:t>死了</w:t>
      </w:r>
      <w:r>
        <w:rPr>
          <w:spacing w:val="-3"/>
        </w:rPr>
        <w:t>，</w:t>
      </w:r>
      <w:r>
        <w:t>但</w:t>
      </w:r>
      <w:r>
        <w:rPr>
          <w:spacing w:val="-3"/>
        </w:rPr>
        <w:t>死</w:t>
      </w:r>
      <w:r>
        <w:t>相</w:t>
      </w:r>
      <w:r>
        <w:rPr>
          <w:spacing w:val="-3"/>
        </w:rPr>
        <w:t>非</w:t>
      </w:r>
      <w:r>
        <w:t>常</w:t>
      </w:r>
      <w:r>
        <w:rPr>
          <w:spacing w:val="-3"/>
        </w:rPr>
        <w:t>吉</w:t>
      </w:r>
      <w:r>
        <w:t>祥</w:t>
      </w:r>
      <w:r>
        <w:rPr>
          <w:rFonts w:hint="eastAsia" w:ascii="KaiTi" w:hAnsi="KaiTi" w:eastAsia="KaiTi"/>
        </w:rPr>
        <w:t>:</w:t>
      </w:r>
      <w:r>
        <w:rPr>
          <w:spacing w:val="-3"/>
        </w:rPr>
        <w:t>诸</w:t>
      </w:r>
      <w:r>
        <w:t>根寂</w:t>
      </w:r>
      <w:r>
        <w:rPr>
          <w:spacing w:val="-3"/>
        </w:rPr>
        <w:t>静</w:t>
      </w:r>
      <w:r>
        <w:t>，</w:t>
      </w:r>
      <w:r>
        <w:rPr>
          <w:spacing w:val="-3"/>
        </w:rPr>
        <w:t>面</w:t>
      </w:r>
      <w:r>
        <w:t>部</w:t>
      </w:r>
      <w:r>
        <w:rPr>
          <w:spacing w:val="-3"/>
        </w:rPr>
        <w:t>洁</w:t>
      </w:r>
      <w:r>
        <w:t>净</w:t>
      </w:r>
      <w:r>
        <w:rPr>
          <w:spacing w:val="-3"/>
        </w:rPr>
        <w:t>，</w:t>
      </w:r>
      <w:r>
        <w:t>皮</w:t>
      </w:r>
      <w:r>
        <w:rPr>
          <w:spacing w:val="-3"/>
        </w:rPr>
        <w:t>肤</w:t>
      </w:r>
      <w:r>
        <w:t>鲜白</w:t>
      </w:r>
      <w:r>
        <w:rPr>
          <w:spacing w:val="-3"/>
        </w:rPr>
        <w:t>等</w:t>
      </w:r>
      <w:r>
        <w:t>。</w:t>
      </w:r>
      <w:r>
        <w:rPr>
          <w:spacing w:val="-3"/>
        </w:rPr>
        <w:t>诸</w:t>
      </w:r>
      <w:r>
        <w:t>比</w:t>
      </w:r>
      <w:r>
        <w:rPr>
          <w:spacing w:val="-3"/>
        </w:rPr>
        <w:t>丘</w:t>
      </w:r>
      <w:r>
        <w:t>在去 舍卫</w:t>
      </w:r>
      <w:r>
        <w:rPr>
          <w:spacing w:val="-3"/>
        </w:rPr>
        <w:t>城</w:t>
      </w:r>
      <w:r>
        <w:t>化</w:t>
      </w:r>
      <w:r>
        <w:rPr>
          <w:spacing w:val="-3"/>
        </w:rPr>
        <w:t>缘</w:t>
      </w:r>
      <w:r>
        <w:t>的</w:t>
      </w:r>
      <w:r>
        <w:rPr>
          <w:spacing w:val="-3"/>
        </w:rPr>
        <w:t>路</w:t>
      </w:r>
      <w:r>
        <w:t>上</w:t>
      </w:r>
      <w:r>
        <w:rPr>
          <w:spacing w:val="-3"/>
        </w:rPr>
        <w:t>也</w:t>
      </w:r>
      <w:r>
        <w:t>听</w:t>
      </w:r>
      <w:r>
        <w:rPr>
          <w:spacing w:val="-3"/>
        </w:rPr>
        <w:t>说</w:t>
      </w:r>
      <w:r>
        <w:t>了，</w:t>
      </w:r>
      <w:r>
        <w:rPr>
          <w:spacing w:val="-3"/>
        </w:rPr>
        <w:t>返</w:t>
      </w:r>
      <w:r>
        <w:t>回</w:t>
      </w:r>
      <w:r>
        <w:rPr>
          <w:spacing w:val="-3"/>
        </w:rPr>
        <w:t>经</w:t>
      </w:r>
      <w:r>
        <w:t>堂</w:t>
      </w:r>
      <w:r>
        <w:rPr>
          <w:spacing w:val="-3"/>
        </w:rPr>
        <w:t>便</w:t>
      </w:r>
      <w:r>
        <w:t>向</w:t>
      </w:r>
      <w:r>
        <w:rPr>
          <w:spacing w:val="-3"/>
        </w:rPr>
        <w:t>世</w:t>
      </w:r>
      <w:r>
        <w:t>尊</w:t>
      </w:r>
      <w:r>
        <w:rPr>
          <w:spacing w:val="-3"/>
        </w:rPr>
        <w:t>详</w:t>
      </w:r>
      <w:r>
        <w:t>细禀</w:t>
      </w:r>
      <w:r>
        <w:rPr>
          <w:spacing w:val="-3"/>
        </w:rPr>
        <w:t>白</w:t>
      </w:r>
      <w:r>
        <w:t>了</w:t>
      </w:r>
      <w:r>
        <w:rPr>
          <w:spacing w:val="-3"/>
        </w:rPr>
        <w:t>路</w:t>
      </w:r>
      <w:r>
        <w:t>上</w:t>
      </w:r>
      <w:r>
        <w:rPr>
          <w:spacing w:val="-3"/>
        </w:rPr>
        <w:t>的</w:t>
      </w:r>
      <w:r>
        <w:t>所</w:t>
      </w:r>
      <w:r>
        <w:rPr>
          <w:spacing w:val="-3"/>
        </w:rPr>
        <w:t>闻</w:t>
      </w:r>
      <w:r>
        <w:t>， 世尊</w:t>
      </w:r>
      <w:r>
        <w:rPr>
          <w:spacing w:val="-3"/>
        </w:rPr>
        <w:t>吩</w:t>
      </w:r>
      <w:r>
        <w:t>咐</w:t>
      </w:r>
      <w:r>
        <w:rPr>
          <w:spacing w:val="-3"/>
        </w:rPr>
        <w:t>诸</w:t>
      </w:r>
      <w:r>
        <w:t>比</w:t>
      </w:r>
      <w:r>
        <w:rPr>
          <w:spacing w:val="-3"/>
        </w:rPr>
        <w:t>丘</w:t>
      </w:r>
      <w:r>
        <w:rPr>
          <w:rFonts w:hint="eastAsia" w:ascii="KaiTi" w:hAnsi="KaiTi" w:eastAsia="KaiTi"/>
        </w:rPr>
        <w:t>:</w:t>
      </w:r>
      <w:r>
        <w:t>“诸</w:t>
      </w:r>
      <w:r>
        <w:rPr>
          <w:spacing w:val="-3"/>
        </w:rPr>
        <w:t>比丘</w:t>
      </w:r>
      <w:r>
        <w:t>，愚</w:t>
      </w:r>
      <w:r>
        <w:rPr>
          <w:spacing w:val="-3"/>
        </w:rPr>
        <w:t>痴</w:t>
      </w:r>
      <w:r>
        <w:t>者</w:t>
      </w:r>
      <w:r>
        <w:rPr>
          <w:spacing w:val="-3"/>
        </w:rPr>
        <w:t>在</w:t>
      </w:r>
      <w:r>
        <w:t>我</w:t>
      </w:r>
      <w:r>
        <w:rPr>
          <w:spacing w:val="-3"/>
        </w:rPr>
        <w:t>的</w:t>
      </w:r>
      <w:r>
        <w:t>教</w:t>
      </w:r>
      <w:r>
        <w:rPr>
          <w:spacing w:val="-3"/>
        </w:rPr>
        <w:t>法</w:t>
      </w:r>
      <w:r>
        <w:t>下</w:t>
      </w:r>
      <w:r>
        <w:rPr>
          <w:spacing w:val="-3"/>
        </w:rPr>
        <w:t>受</w:t>
      </w:r>
      <w:r>
        <w:t>持妙</w:t>
      </w:r>
      <w:r>
        <w:rPr>
          <w:spacing w:val="-3"/>
        </w:rPr>
        <w:t>法</w:t>
      </w:r>
      <w:r>
        <w:t>，</w:t>
      </w:r>
      <w:r>
        <w:rPr>
          <w:spacing w:val="-3"/>
        </w:rPr>
        <w:t>获</w:t>
      </w:r>
      <w:r>
        <w:t>得</w:t>
      </w:r>
      <w:r>
        <w:rPr>
          <w:spacing w:val="-3"/>
        </w:rPr>
        <w:t>了</w:t>
      </w:r>
      <w:r>
        <w:t>涅</w:t>
      </w:r>
      <w:r>
        <w:tab/>
      </w:r>
      <w:r>
        <w:tab/>
      </w:r>
      <w:r>
        <w:rPr>
          <w:spacing w:val="-18"/>
        </w:rPr>
        <w:t xml:space="preserve">， </w:t>
      </w:r>
      <w:r>
        <w:t>你们</w:t>
      </w:r>
      <w:r>
        <w:rPr>
          <w:spacing w:val="-3"/>
        </w:rPr>
        <w:t>应</w:t>
      </w:r>
      <w:r>
        <w:t>该</w:t>
      </w:r>
      <w:r>
        <w:rPr>
          <w:spacing w:val="-3"/>
        </w:rPr>
        <w:t>把</w:t>
      </w:r>
      <w:r>
        <w:t>他</w:t>
      </w:r>
      <w:r>
        <w:rPr>
          <w:spacing w:val="-3"/>
        </w:rPr>
        <w:t>的</w:t>
      </w:r>
      <w:r>
        <w:t>遗</w:t>
      </w:r>
      <w:r>
        <w:rPr>
          <w:spacing w:val="-3"/>
        </w:rPr>
        <w:t>体</w:t>
      </w:r>
      <w:r>
        <w:t>做</w:t>
      </w:r>
      <w:r>
        <w:rPr>
          <w:spacing w:val="-3"/>
        </w:rPr>
        <w:t>成</w:t>
      </w:r>
      <w:r>
        <w:t>遗塔</w:t>
      </w:r>
      <w:r>
        <w:rPr>
          <w:spacing w:val="-3"/>
        </w:rPr>
        <w:t>作</w:t>
      </w:r>
      <w:r>
        <w:t>供</w:t>
      </w:r>
      <w:r>
        <w:rPr>
          <w:spacing w:val="-3"/>
        </w:rPr>
        <w:t>养</w:t>
      </w:r>
      <w:r>
        <w:rPr>
          <w:spacing w:val="-106"/>
        </w:rPr>
        <w:t>。</w:t>
      </w:r>
      <w:r>
        <w:rPr>
          <w:spacing w:val="-3"/>
        </w:rPr>
        <w:t>”</w:t>
      </w:r>
      <w:r>
        <w:t>诸</w:t>
      </w:r>
      <w:r>
        <w:rPr>
          <w:spacing w:val="-3"/>
        </w:rPr>
        <w:t>比</w:t>
      </w:r>
      <w:r>
        <w:t>丘</w:t>
      </w:r>
      <w:r>
        <w:rPr>
          <w:spacing w:val="-3"/>
        </w:rPr>
        <w:t>依教</w:t>
      </w:r>
      <w:r>
        <w:t>奉行</w:t>
      </w:r>
      <w:r>
        <w:rPr>
          <w:spacing w:val="-3"/>
        </w:rPr>
        <w:t>，</w:t>
      </w:r>
      <w:r>
        <w:t>之</w:t>
      </w:r>
      <w:r>
        <w:rPr>
          <w:spacing w:val="-3"/>
        </w:rPr>
        <w:t>后</w:t>
      </w:r>
      <w:r>
        <w:t>又</w:t>
      </w:r>
      <w:r>
        <w:rPr>
          <w:spacing w:val="-3"/>
        </w:rPr>
        <w:t>请</w:t>
      </w:r>
      <w:r>
        <w:t>问</w:t>
      </w:r>
      <w:r>
        <w:rPr>
          <w:rFonts w:hint="eastAsia" w:ascii="KaiTi" w:hAnsi="KaiTi" w:eastAsia="KaiTi"/>
        </w:rPr>
        <w:t xml:space="preserve">:  </w:t>
      </w:r>
      <w:r>
        <w:t>“世</w:t>
      </w:r>
      <w:r>
        <w:rPr>
          <w:spacing w:val="-3"/>
        </w:rPr>
        <w:t>尊</w:t>
      </w:r>
      <w:r>
        <w:t>，</w:t>
      </w:r>
      <w:r>
        <w:rPr>
          <w:spacing w:val="-3"/>
        </w:rPr>
        <w:t>愚</w:t>
      </w:r>
      <w:r>
        <w:t>痴</w:t>
      </w:r>
      <w:r>
        <w:rPr>
          <w:spacing w:val="-3"/>
        </w:rPr>
        <w:t>者</w:t>
      </w:r>
      <w:r>
        <w:t>以</w:t>
      </w:r>
      <w:r>
        <w:rPr>
          <w:spacing w:val="-3"/>
        </w:rPr>
        <w:t>何</w:t>
      </w:r>
      <w:r>
        <w:t>业</w:t>
      </w:r>
      <w:r>
        <w:rPr>
          <w:spacing w:val="-3"/>
        </w:rPr>
        <w:t>感</w:t>
      </w:r>
      <w:r>
        <w:t>被牦</w:t>
      </w:r>
      <w:r>
        <w:rPr>
          <w:spacing w:val="-3"/>
        </w:rPr>
        <w:t>牛</w:t>
      </w:r>
      <w:r>
        <w:t>撞</w:t>
      </w:r>
      <w:r>
        <w:rPr>
          <w:spacing w:val="-3"/>
        </w:rPr>
        <w:t>死</w:t>
      </w:r>
      <w:r>
        <w:t>？”世</w:t>
      </w:r>
      <w:r>
        <w:rPr>
          <w:spacing w:val="-3"/>
        </w:rPr>
        <w:t>尊</w:t>
      </w:r>
      <w:r>
        <w:t>就</w:t>
      </w:r>
      <w:r>
        <w:rPr>
          <w:spacing w:val="-3"/>
        </w:rPr>
        <w:t>给</w:t>
      </w:r>
      <w:r>
        <w:t>众比</w:t>
      </w:r>
      <w:r>
        <w:rPr>
          <w:spacing w:val="-3"/>
        </w:rPr>
        <w:t>丘</w:t>
      </w:r>
      <w:r>
        <w:t>讲</w:t>
      </w:r>
      <w:r>
        <w:rPr>
          <w:spacing w:val="-3"/>
        </w:rPr>
        <w:t>述</w:t>
      </w:r>
      <w:r>
        <w:t>了</w:t>
      </w:r>
      <w:r>
        <w:rPr>
          <w:spacing w:val="-3"/>
        </w:rPr>
        <w:t>布</w:t>
      </w:r>
      <w:r>
        <w:t>嘎</w:t>
      </w:r>
      <w:r>
        <w:tab/>
      </w:r>
      <w:r>
        <w:t>的前后</w:t>
      </w:r>
      <w:r>
        <w:rPr>
          <w:spacing w:val="-3"/>
        </w:rPr>
        <w:t>因</w:t>
      </w:r>
      <w:r>
        <w:t>缘</w:t>
      </w:r>
      <w:r>
        <w:rPr>
          <w:spacing w:val="-3"/>
        </w:rPr>
        <w:t>。</w:t>
      </w:r>
      <w:r>
        <w:t>众</w:t>
      </w:r>
      <w:r>
        <w:rPr>
          <w:spacing w:val="-3"/>
        </w:rPr>
        <w:t>比</w:t>
      </w:r>
      <w:r>
        <w:t>丘</w:t>
      </w:r>
      <w:r>
        <w:rPr>
          <w:spacing w:val="-3"/>
        </w:rPr>
        <w:t>复</w:t>
      </w:r>
      <w:r>
        <w:t>次</w:t>
      </w:r>
      <w:r>
        <w:rPr>
          <w:spacing w:val="-3"/>
        </w:rPr>
        <w:t>请</w:t>
      </w:r>
      <w:r>
        <w:t>问</w:t>
      </w:r>
      <w:r>
        <w:rPr>
          <w:rFonts w:hint="eastAsia" w:ascii="KaiTi" w:hAnsi="KaiTi" w:eastAsia="KaiTi"/>
        </w:rPr>
        <w:t>:</w:t>
      </w:r>
      <w:r>
        <w:t>“世</w:t>
      </w:r>
      <w:r>
        <w:rPr>
          <w:spacing w:val="-3"/>
        </w:rPr>
        <w:t>尊</w:t>
      </w:r>
      <w:r>
        <w:t>，</w:t>
      </w:r>
      <w:r>
        <w:rPr>
          <w:spacing w:val="-3"/>
        </w:rPr>
        <w:t>他</w:t>
      </w:r>
      <w:r>
        <w:t>以</w:t>
      </w:r>
      <w:r>
        <w:rPr>
          <w:spacing w:val="-3"/>
        </w:rPr>
        <w:t>何</w:t>
      </w:r>
      <w:r>
        <w:t>因</w:t>
      </w:r>
      <w:r>
        <w:rPr>
          <w:spacing w:val="-3"/>
        </w:rPr>
        <w:t>缘生</w:t>
      </w:r>
      <w:r>
        <w:t>于富</w:t>
      </w:r>
      <w:r>
        <w:rPr>
          <w:spacing w:val="-3"/>
        </w:rPr>
        <w:t>裕</w:t>
      </w:r>
      <w:r>
        <w:t>家</w:t>
      </w:r>
      <w:r>
        <w:rPr>
          <w:spacing w:val="-3"/>
        </w:rPr>
        <w:t>，</w:t>
      </w:r>
      <w:r>
        <w:t>却</w:t>
      </w:r>
      <w:r>
        <w:rPr>
          <w:spacing w:val="-3"/>
        </w:rPr>
        <w:t>身</w:t>
      </w:r>
      <w:r>
        <w:t>生脓 疮，</w:t>
      </w:r>
      <w:r>
        <w:rPr>
          <w:spacing w:val="-3"/>
        </w:rPr>
        <w:t>而</w:t>
      </w:r>
      <w:r>
        <w:t>又</w:t>
      </w:r>
      <w:r>
        <w:rPr>
          <w:spacing w:val="-3"/>
        </w:rPr>
        <w:t>在</w:t>
      </w:r>
      <w:r>
        <w:t>发</w:t>
      </w:r>
      <w:r>
        <w:rPr>
          <w:spacing w:val="-3"/>
        </w:rPr>
        <w:t>心</w:t>
      </w:r>
      <w:r>
        <w:t>出</w:t>
      </w:r>
      <w:r>
        <w:rPr>
          <w:spacing w:val="-3"/>
        </w:rPr>
        <w:t>家</w:t>
      </w:r>
      <w:r>
        <w:t>的</w:t>
      </w:r>
      <w:r>
        <w:rPr>
          <w:spacing w:val="-3"/>
        </w:rPr>
        <w:t>刹</w:t>
      </w:r>
      <w:r>
        <w:t>那恢</w:t>
      </w:r>
      <w:r>
        <w:rPr>
          <w:spacing w:val="-3"/>
        </w:rPr>
        <w:t>复</w:t>
      </w:r>
      <w:r>
        <w:t>如</w:t>
      </w:r>
      <w:r>
        <w:rPr>
          <w:spacing w:val="-3"/>
        </w:rPr>
        <w:t>常</w:t>
      </w:r>
      <w:r>
        <w:t>人</w:t>
      </w:r>
      <w:r>
        <w:rPr>
          <w:spacing w:val="-3"/>
        </w:rPr>
        <w:t>？</w:t>
      </w:r>
      <w:r>
        <w:t>以</w:t>
      </w:r>
      <w:r>
        <w:rPr>
          <w:spacing w:val="-3"/>
        </w:rPr>
        <w:t>何</w:t>
      </w:r>
      <w:r>
        <w:t>因</w:t>
      </w:r>
      <w:r>
        <w:rPr>
          <w:spacing w:val="-3"/>
        </w:rPr>
        <w:t>缘</w:t>
      </w:r>
      <w:r>
        <w:t>他们</w:t>
      </w:r>
      <w:r>
        <w:rPr>
          <w:spacing w:val="-3"/>
        </w:rPr>
        <w:t>在</w:t>
      </w:r>
      <w:r>
        <w:t>世</w:t>
      </w:r>
      <w:r>
        <w:rPr>
          <w:spacing w:val="-3"/>
        </w:rPr>
        <w:t>尊</w:t>
      </w:r>
      <w:r>
        <w:t>的</w:t>
      </w:r>
      <w:r>
        <w:rPr>
          <w:spacing w:val="-3"/>
        </w:rPr>
        <w:t>教</w:t>
      </w:r>
      <w:r>
        <w:t>法</w:t>
      </w:r>
      <w:r>
        <w:rPr>
          <w:spacing w:val="-3"/>
        </w:rPr>
        <w:t>下</w:t>
      </w:r>
      <w:r>
        <w:t>令佛欢</w:t>
      </w:r>
      <w:r>
        <w:rPr>
          <w:spacing w:val="-3"/>
        </w:rPr>
        <w:t>喜</w:t>
      </w:r>
      <w:r>
        <w:t>，</w:t>
      </w:r>
      <w:r>
        <w:rPr>
          <w:spacing w:val="-3"/>
        </w:rPr>
        <w:t>没</w:t>
      </w:r>
      <w:r>
        <w:t>做</w:t>
      </w:r>
      <w:r>
        <w:rPr>
          <w:spacing w:val="-3"/>
        </w:rPr>
        <w:t>令</w:t>
      </w:r>
      <w:r>
        <w:t>佛</w:t>
      </w:r>
      <w:r>
        <w:rPr>
          <w:spacing w:val="-3"/>
        </w:rPr>
        <w:t>不</w:t>
      </w:r>
      <w:r>
        <w:t>欢</w:t>
      </w:r>
      <w:r>
        <w:rPr>
          <w:spacing w:val="-3"/>
        </w:rPr>
        <w:t>喜</w:t>
      </w:r>
      <w:r>
        <w:t>的事</w:t>
      </w:r>
      <w:r>
        <w:rPr>
          <w:spacing w:val="-3"/>
        </w:rPr>
        <w:t>，</w:t>
      </w:r>
      <w:r>
        <w:t>出</w:t>
      </w:r>
      <w:r>
        <w:rPr>
          <w:spacing w:val="-3"/>
        </w:rPr>
        <w:t>家</w:t>
      </w:r>
      <w:r>
        <w:t>修</w:t>
      </w:r>
      <w:r>
        <w:rPr>
          <w:spacing w:val="-3"/>
        </w:rPr>
        <w:t>行</w:t>
      </w:r>
      <w:r>
        <w:t>，</w:t>
      </w:r>
      <w:r>
        <w:rPr>
          <w:spacing w:val="-3"/>
        </w:rPr>
        <w:t>灭</w:t>
      </w:r>
      <w:r>
        <w:t>尽</w:t>
      </w:r>
      <w:r>
        <w:rPr>
          <w:spacing w:val="-3"/>
        </w:rPr>
        <w:t>烦</w:t>
      </w:r>
      <w:r>
        <w:t>恼，</w:t>
      </w:r>
      <w:r>
        <w:rPr>
          <w:spacing w:val="-3"/>
        </w:rPr>
        <w:t>获</w:t>
      </w:r>
      <w:r>
        <w:t>证</w:t>
      </w:r>
      <w:r>
        <w:rPr>
          <w:spacing w:val="-3"/>
        </w:rPr>
        <w:t>罗</w:t>
      </w:r>
      <w:r>
        <w:t>汉</w:t>
      </w:r>
      <w:r>
        <w:rPr>
          <w:spacing w:val="-3"/>
        </w:rPr>
        <w:t>果</w:t>
      </w:r>
      <w:r>
        <w:t>？</w:t>
      </w:r>
      <w:r>
        <w:rPr>
          <w:spacing w:val="-3"/>
        </w:rPr>
        <w:t>请</w:t>
      </w:r>
      <w:r>
        <w:t>为吾等</w:t>
      </w:r>
      <w:r>
        <w:rPr>
          <w:spacing w:val="-3"/>
        </w:rPr>
        <w:t>演</w:t>
      </w:r>
      <w:r>
        <w:t>说</w:t>
      </w:r>
      <w:r>
        <w:rPr>
          <w:spacing w:val="-3"/>
        </w:rPr>
        <w:t>前</w:t>
      </w:r>
      <w:r>
        <w:t>后</w:t>
      </w:r>
      <w:r>
        <w:rPr>
          <w:spacing w:val="-3"/>
        </w:rPr>
        <w:t>因</w:t>
      </w:r>
      <w:r>
        <w:t>缘</w:t>
      </w:r>
      <w:r>
        <w:rPr>
          <w:spacing w:val="-108"/>
        </w:rPr>
        <w:t>。</w:t>
      </w:r>
      <w:r>
        <w:t>”</w:t>
      </w:r>
      <w:r>
        <w:rPr>
          <w:spacing w:val="-3"/>
        </w:rPr>
        <w:t>世尊</w:t>
      </w:r>
      <w:r>
        <w:t>告曰</w:t>
      </w:r>
      <w:r>
        <w:rPr>
          <w:rFonts w:hint="eastAsia" w:ascii="KaiTi" w:hAnsi="KaiTi" w:eastAsia="KaiTi"/>
        </w:rPr>
        <w:t>:</w:t>
      </w:r>
      <w:r>
        <w:t>“</w:t>
      </w:r>
      <w:r>
        <w:rPr>
          <w:spacing w:val="-3"/>
        </w:rPr>
        <w:t>这</w:t>
      </w:r>
      <w:r>
        <w:t>是</w:t>
      </w:r>
      <w:r>
        <w:rPr>
          <w:spacing w:val="-3"/>
        </w:rPr>
        <w:t>他</w:t>
      </w:r>
      <w:r>
        <w:t>前</w:t>
      </w:r>
      <w:r>
        <w:rPr>
          <w:spacing w:val="-3"/>
        </w:rPr>
        <w:t>世</w:t>
      </w:r>
      <w:r>
        <w:t>的</w:t>
      </w:r>
      <w:r>
        <w:rPr>
          <w:spacing w:val="-3"/>
        </w:rPr>
        <w:t>恶业</w:t>
      </w:r>
      <w:r>
        <w:t>与愿</w:t>
      </w:r>
      <w:r>
        <w:rPr>
          <w:spacing w:val="-3"/>
        </w:rPr>
        <w:t>力</w:t>
      </w:r>
      <w:r>
        <w:t>成</w:t>
      </w:r>
      <w:r>
        <w:rPr>
          <w:spacing w:val="-3"/>
        </w:rPr>
        <w:t>熟</w:t>
      </w:r>
      <w:r>
        <w:t>故</w:t>
      </w:r>
      <w:r>
        <w:rPr>
          <w:spacing w:val="-3"/>
        </w:rPr>
        <w:t>。</w:t>
      </w:r>
      <w:r>
        <w:t>即  谓‘</w:t>
      </w:r>
      <w:r>
        <w:rPr>
          <w:spacing w:val="-3"/>
        </w:rPr>
        <w:t>纵</w:t>
      </w:r>
      <w:r>
        <w:t>经</w:t>
      </w:r>
      <w:r>
        <w:rPr>
          <w:spacing w:val="-3"/>
        </w:rPr>
        <w:t>百</w:t>
      </w:r>
      <w:r>
        <w:t>千</w:t>
      </w:r>
      <w:r>
        <w:rPr>
          <w:spacing w:val="-3"/>
        </w:rPr>
        <w:t>劫</w:t>
      </w:r>
      <w:r>
        <w:t>，</w:t>
      </w:r>
      <w:r>
        <w:rPr>
          <w:spacing w:val="-3"/>
        </w:rPr>
        <w:t>所</w:t>
      </w:r>
      <w:r>
        <w:t>作</w:t>
      </w:r>
      <w:r>
        <w:rPr>
          <w:spacing w:val="-3"/>
        </w:rPr>
        <w:t>业</w:t>
      </w:r>
      <w:r>
        <w:t>不亡</w:t>
      </w:r>
      <w:r>
        <w:rPr>
          <w:spacing w:val="-3"/>
        </w:rPr>
        <w:t>，</w:t>
      </w:r>
      <w:r>
        <w:t>因</w:t>
      </w:r>
      <w:r>
        <w:rPr>
          <w:spacing w:val="-3"/>
        </w:rPr>
        <w:t>缘</w:t>
      </w:r>
      <w:r>
        <w:t>会</w:t>
      </w:r>
      <w:r>
        <w:rPr>
          <w:spacing w:val="-3"/>
        </w:rPr>
        <w:t>遇</w:t>
      </w:r>
      <w:r>
        <w:t>时</w:t>
      </w:r>
      <w:r>
        <w:rPr>
          <w:spacing w:val="-3"/>
        </w:rPr>
        <w:t>，</w:t>
      </w:r>
      <w:r>
        <w:t>果</w:t>
      </w:r>
      <w:r>
        <w:rPr>
          <w:spacing w:val="-3"/>
        </w:rPr>
        <w:t>报</w:t>
      </w:r>
      <w:r>
        <w:t>还自</w:t>
      </w:r>
      <w:r>
        <w:rPr>
          <w:spacing w:val="-3"/>
        </w:rPr>
        <w:t>受</w:t>
      </w:r>
      <w:r>
        <w:rPr>
          <w:spacing w:val="-106"/>
        </w:rPr>
        <w:t>。</w:t>
      </w:r>
      <w:r>
        <w:rPr>
          <w:spacing w:val="-3"/>
        </w:rPr>
        <w:t>’</w:t>
      </w:r>
      <w:r>
        <w:t>诸</w:t>
      </w:r>
      <w:r>
        <w:rPr>
          <w:spacing w:val="-3"/>
        </w:rPr>
        <w:t>比</w:t>
      </w:r>
      <w:r>
        <w:t>丘</w:t>
      </w:r>
      <w:r>
        <w:rPr>
          <w:spacing w:val="-3"/>
        </w:rPr>
        <w:t>，</w:t>
      </w:r>
      <w:r>
        <w:t>很 久以</w:t>
      </w:r>
      <w:r>
        <w:rPr>
          <w:spacing w:val="-3"/>
        </w:rPr>
        <w:t>前</w:t>
      </w:r>
      <w:r>
        <w:t>，</w:t>
      </w:r>
      <w:r>
        <w:rPr>
          <w:spacing w:val="-3"/>
        </w:rPr>
        <w:t>印</w:t>
      </w:r>
      <w:r>
        <w:t>度</w:t>
      </w:r>
      <w:r>
        <w:rPr>
          <w:spacing w:val="-3"/>
        </w:rPr>
        <w:t>鹿</w:t>
      </w:r>
      <w:r>
        <w:t>野</w:t>
      </w:r>
      <w:r>
        <w:rPr>
          <w:spacing w:val="-3"/>
        </w:rPr>
        <w:t>苑</w:t>
      </w:r>
      <w:r>
        <w:t>是</w:t>
      </w:r>
      <w:r>
        <w:rPr>
          <w:spacing w:val="-3"/>
        </w:rPr>
        <w:t>梵</w:t>
      </w:r>
      <w:r>
        <w:t>施国</w:t>
      </w:r>
      <w:r>
        <w:rPr>
          <w:spacing w:val="-3"/>
        </w:rPr>
        <w:t>王</w:t>
      </w:r>
      <w:r>
        <w:t>执</w:t>
      </w:r>
      <w:r>
        <w:rPr>
          <w:spacing w:val="-3"/>
        </w:rPr>
        <w:t>政</w:t>
      </w:r>
      <w:r>
        <w:t>时</w:t>
      </w:r>
      <w:r>
        <w:rPr>
          <w:spacing w:val="-3"/>
        </w:rPr>
        <w:t>，</w:t>
      </w:r>
      <w:r>
        <w:t>有</w:t>
      </w:r>
      <w:r>
        <w:rPr>
          <w:spacing w:val="-3"/>
        </w:rPr>
        <w:t>二</w:t>
      </w:r>
      <w:r>
        <w:t>施</w:t>
      </w:r>
      <w:r>
        <w:rPr>
          <w:spacing w:val="-3"/>
        </w:rPr>
        <w:t>主</w:t>
      </w:r>
      <w:r>
        <w:t>不和</w:t>
      </w:r>
      <w:r>
        <w:rPr>
          <w:spacing w:val="-3"/>
        </w:rPr>
        <w:t>，</w:t>
      </w:r>
      <w:r>
        <w:t>一</w:t>
      </w:r>
      <w:r>
        <w:rPr>
          <w:spacing w:val="-3"/>
        </w:rPr>
        <w:t>施</w:t>
      </w:r>
      <w:r>
        <w:t>主</w:t>
      </w:r>
      <w:r>
        <w:rPr>
          <w:spacing w:val="-3"/>
        </w:rPr>
        <w:t>以</w:t>
      </w:r>
      <w:r>
        <w:t>厚</w:t>
      </w:r>
      <w:r>
        <w:rPr>
          <w:spacing w:val="-3"/>
        </w:rPr>
        <w:t>礼</w:t>
      </w:r>
      <w:r>
        <w:t>贿赂国</w:t>
      </w:r>
      <w:r>
        <w:rPr>
          <w:spacing w:val="-3"/>
        </w:rPr>
        <w:t>王</w:t>
      </w:r>
      <w:r>
        <w:t>，</w:t>
      </w:r>
      <w:r>
        <w:rPr>
          <w:spacing w:val="-3"/>
        </w:rPr>
        <w:t>国</w:t>
      </w:r>
      <w:r>
        <w:t>王</w:t>
      </w:r>
      <w:r>
        <w:rPr>
          <w:spacing w:val="-3"/>
        </w:rPr>
        <w:t>袒</w:t>
      </w:r>
      <w:r>
        <w:t>护</w:t>
      </w:r>
      <w:r>
        <w:rPr>
          <w:spacing w:val="-3"/>
        </w:rPr>
        <w:t>他</w:t>
      </w:r>
      <w:r>
        <w:t>，</w:t>
      </w:r>
      <w:r>
        <w:rPr>
          <w:spacing w:val="-3"/>
        </w:rPr>
        <w:t>责</w:t>
      </w:r>
      <w:r>
        <w:t>骂另</w:t>
      </w:r>
      <w:r>
        <w:rPr>
          <w:spacing w:val="-3"/>
        </w:rPr>
        <w:t>一</w:t>
      </w:r>
      <w:r>
        <w:t>施</w:t>
      </w:r>
      <w:r>
        <w:rPr>
          <w:spacing w:val="-3"/>
        </w:rPr>
        <w:t>主</w:t>
      </w:r>
      <w:r>
        <w:t>，</w:t>
      </w:r>
      <w:r>
        <w:rPr>
          <w:spacing w:val="-3"/>
        </w:rPr>
        <w:t>并</w:t>
      </w:r>
      <w:r>
        <w:t>把</w:t>
      </w:r>
      <w:r>
        <w:rPr>
          <w:spacing w:val="-3"/>
        </w:rPr>
        <w:t>他</w:t>
      </w:r>
      <w:r>
        <w:t>交</w:t>
      </w:r>
      <w:r>
        <w:rPr>
          <w:spacing w:val="-3"/>
        </w:rPr>
        <w:t>给</w:t>
      </w:r>
      <w:r>
        <w:t>那个</w:t>
      </w:r>
      <w:r>
        <w:rPr>
          <w:spacing w:val="-3"/>
        </w:rPr>
        <w:t>讨</w:t>
      </w:r>
      <w:r>
        <w:t>好</w:t>
      </w:r>
      <w:r>
        <w:rPr>
          <w:spacing w:val="-3"/>
        </w:rPr>
        <w:t>的</w:t>
      </w:r>
      <w:r>
        <w:t>施</w:t>
      </w:r>
      <w:r>
        <w:rPr>
          <w:spacing w:val="-3"/>
        </w:rPr>
        <w:t>主</w:t>
      </w:r>
      <w:r>
        <w:t>带</w:t>
      </w:r>
      <w:r>
        <w:rPr>
          <w:spacing w:val="-3"/>
        </w:rPr>
        <w:t>回</w:t>
      </w:r>
      <w:r>
        <w:t>家中，</w:t>
      </w:r>
      <w:r>
        <w:rPr>
          <w:spacing w:val="-3"/>
        </w:rPr>
        <w:t>狠</w:t>
      </w:r>
      <w:r>
        <w:t>狠</w:t>
      </w:r>
      <w:r>
        <w:rPr>
          <w:spacing w:val="-3"/>
        </w:rPr>
        <w:t>地</w:t>
      </w:r>
      <w:r>
        <w:t>抽</w:t>
      </w:r>
      <w:r>
        <w:rPr>
          <w:spacing w:val="-3"/>
        </w:rPr>
        <w:t>打</w:t>
      </w:r>
      <w:r>
        <w:t>他</w:t>
      </w:r>
      <w:r>
        <w:rPr>
          <w:spacing w:val="-3"/>
        </w:rPr>
        <w:t>，</w:t>
      </w:r>
      <w:r>
        <w:t>并</w:t>
      </w:r>
      <w:r>
        <w:rPr>
          <w:spacing w:val="-3"/>
        </w:rPr>
        <w:t>残</w:t>
      </w:r>
      <w:r>
        <w:t>忍地</w:t>
      </w:r>
      <w:r>
        <w:rPr>
          <w:spacing w:val="-3"/>
        </w:rPr>
        <w:t>向</w:t>
      </w:r>
      <w:r>
        <w:t>他</w:t>
      </w:r>
      <w:r>
        <w:rPr>
          <w:spacing w:val="-3"/>
        </w:rPr>
        <w:t>身</w:t>
      </w:r>
      <w:r>
        <w:t>上</w:t>
      </w:r>
      <w:r>
        <w:rPr>
          <w:spacing w:val="-3"/>
        </w:rPr>
        <w:t>撒</w:t>
      </w:r>
      <w:r>
        <w:t>毒</w:t>
      </w:r>
      <w:r>
        <w:rPr>
          <w:spacing w:val="-3"/>
        </w:rPr>
        <w:t>沙</w:t>
      </w:r>
      <w:r>
        <w:t>，</w:t>
      </w:r>
      <w:r>
        <w:rPr>
          <w:spacing w:val="-3"/>
        </w:rPr>
        <w:t>使</w:t>
      </w:r>
      <w:r>
        <w:t>他周</w:t>
      </w:r>
      <w:r>
        <w:rPr>
          <w:spacing w:val="-3"/>
        </w:rPr>
        <w:t>身</w:t>
      </w:r>
      <w:r>
        <w:t>糜</w:t>
      </w:r>
      <w:r>
        <w:rPr>
          <w:spacing w:val="-3"/>
        </w:rPr>
        <w:t>烂</w:t>
      </w:r>
      <w:r>
        <w:t>，</w:t>
      </w:r>
      <w:r>
        <w:rPr>
          <w:spacing w:val="-3"/>
        </w:rPr>
        <w:t>如</w:t>
      </w:r>
      <w:r>
        <w:t>此</w:t>
      </w:r>
      <w:r>
        <w:rPr>
          <w:spacing w:val="-3"/>
        </w:rPr>
        <w:t>摧</w:t>
      </w:r>
      <w:r>
        <w:t>残折磨</w:t>
      </w:r>
      <w:r>
        <w:rPr>
          <w:spacing w:val="-3"/>
        </w:rPr>
        <w:t>了</w:t>
      </w:r>
      <w:r>
        <w:t>很</w:t>
      </w:r>
      <w:r>
        <w:rPr>
          <w:spacing w:val="-3"/>
        </w:rPr>
        <w:t>久</w:t>
      </w:r>
      <w:r>
        <w:t>。</w:t>
      </w:r>
      <w:r>
        <w:rPr>
          <w:spacing w:val="-3"/>
        </w:rPr>
        <w:t>他</w:t>
      </w:r>
      <w:r>
        <w:t>的</w:t>
      </w:r>
      <w:r>
        <w:rPr>
          <w:spacing w:val="-3"/>
        </w:rPr>
        <w:t>兄</w:t>
      </w:r>
      <w:r>
        <w:t>弟</w:t>
      </w:r>
      <w:r>
        <w:rPr>
          <w:spacing w:val="-3"/>
        </w:rPr>
        <w:t>们</w:t>
      </w:r>
      <w:r>
        <w:t>用了</w:t>
      </w:r>
      <w:r>
        <w:rPr>
          <w:spacing w:val="-3"/>
        </w:rPr>
        <w:t>很</w:t>
      </w:r>
      <w:r>
        <w:t>多</w:t>
      </w:r>
      <w:r>
        <w:rPr>
          <w:spacing w:val="-3"/>
        </w:rPr>
        <w:t>财</w:t>
      </w:r>
      <w:r>
        <w:t>物</w:t>
      </w:r>
      <w:r>
        <w:rPr>
          <w:spacing w:val="-3"/>
        </w:rPr>
        <w:t>才</w:t>
      </w:r>
      <w:r>
        <w:t>把</w:t>
      </w:r>
      <w:r>
        <w:rPr>
          <w:spacing w:val="-3"/>
        </w:rPr>
        <w:t>他</w:t>
      </w:r>
      <w:r>
        <w:t>赎</w:t>
      </w:r>
      <w:r>
        <w:rPr>
          <w:spacing w:val="-3"/>
        </w:rPr>
        <w:t>回</w:t>
      </w:r>
      <w:r>
        <w:t>，四</w:t>
      </w:r>
      <w:r>
        <w:rPr>
          <w:spacing w:val="-3"/>
        </w:rPr>
        <w:t>处</w:t>
      </w:r>
      <w:r>
        <w:t>寻</w:t>
      </w:r>
      <w:r>
        <w:rPr>
          <w:spacing w:val="-3"/>
        </w:rPr>
        <w:t>医</w:t>
      </w:r>
      <w:r>
        <w:t>疗</w:t>
      </w:r>
      <w:r>
        <w:rPr>
          <w:spacing w:val="-3"/>
        </w:rPr>
        <w:t>愈</w:t>
      </w:r>
      <w:r>
        <w:rPr>
          <w:spacing w:val="-106"/>
        </w:rPr>
        <w:t>。</w:t>
      </w:r>
      <w:r>
        <w:rPr>
          <w:spacing w:val="-3"/>
        </w:rPr>
        <w:t>（</w:t>
      </w:r>
      <w:r>
        <w:t>译 者</w:t>
      </w:r>
      <w:r>
        <w:rPr>
          <w:rFonts w:hint="eastAsia" w:ascii="KaiTi" w:hAnsi="KaiTi" w:eastAsia="KaiTi"/>
        </w:rPr>
        <w:t>:</w:t>
      </w:r>
      <w:r>
        <w:rPr>
          <w:spacing w:val="-3"/>
        </w:rPr>
        <w:t>大</w:t>
      </w:r>
      <w:r>
        <w:t>家</w:t>
      </w:r>
      <w:r>
        <w:rPr>
          <w:spacing w:val="-3"/>
        </w:rPr>
        <w:t>各</w:t>
      </w:r>
      <w:r>
        <w:t>自</w:t>
      </w:r>
      <w:r>
        <w:rPr>
          <w:spacing w:val="-3"/>
        </w:rPr>
        <w:t>想</w:t>
      </w:r>
      <w:r>
        <w:t>一想</w:t>
      </w:r>
      <w:r>
        <w:rPr>
          <w:rFonts w:hint="eastAsia" w:ascii="KaiTi" w:hAnsi="KaiTi" w:eastAsia="KaiTi"/>
          <w:spacing w:val="-3"/>
        </w:rPr>
        <w:t>:</w:t>
      </w:r>
      <w:r>
        <w:t>即</w:t>
      </w:r>
      <w:r>
        <w:rPr>
          <w:spacing w:val="-3"/>
        </w:rPr>
        <w:t>生</w:t>
      </w:r>
      <w:r>
        <w:t>中有</w:t>
      </w:r>
      <w:r>
        <w:rPr>
          <w:spacing w:val="-3"/>
        </w:rPr>
        <w:t>没</w:t>
      </w:r>
      <w:r>
        <w:t>有</w:t>
      </w:r>
      <w:r>
        <w:rPr>
          <w:spacing w:val="-3"/>
        </w:rPr>
        <w:t>残</w:t>
      </w:r>
      <w:r>
        <w:t>害</w:t>
      </w:r>
      <w:r>
        <w:rPr>
          <w:spacing w:val="-3"/>
        </w:rPr>
        <w:t>过</w:t>
      </w:r>
      <w:r>
        <w:t>众</w:t>
      </w:r>
      <w:r>
        <w:rPr>
          <w:spacing w:val="-3"/>
        </w:rPr>
        <w:t>生</w:t>
      </w:r>
      <w:r>
        <w:t>，</w:t>
      </w:r>
      <w:r>
        <w:rPr>
          <w:spacing w:val="-3"/>
        </w:rPr>
        <w:t>乃</w:t>
      </w:r>
      <w:r>
        <w:t>至一</w:t>
      </w:r>
      <w:r>
        <w:rPr>
          <w:spacing w:val="-3"/>
        </w:rPr>
        <w:t>虫</w:t>
      </w:r>
      <w:r>
        <w:t>一</w:t>
      </w:r>
      <w:r>
        <w:rPr>
          <w:spacing w:val="-3"/>
        </w:rPr>
        <w:t>蚁</w:t>
      </w:r>
      <w:r>
        <w:t>？</w:t>
      </w:r>
      <w:r>
        <w:rPr>
          <w:spacing w:val="-3"/>
        </w:rPr>
        <w:t>如</w:t>
      </w:r>
      <w:r>
        <w:t>果</w:t>
      </w:r>
      <w:r>
        <w:rPr>
          <w:spacing w:val="-3"/>
        </w:rPr>
        <w:t>有</w:t>
      </w:r>
      <w:r>
        <w:t>的话，</w:t>
      </w:r>
      <w:r>
        <w:rPr>
          <w:spacing w:val="-3"/>
        </w:rPr>
        <w:t>现</w:t>
      </w:r>
      <w:r>
        <w:t>在</w:t>
      </w:r>
      <w:r>
        <w:rPr>
          <w:spacing w:val="-3"/>
        </w:rPr>
        <w:t>或</w:t>
      </w:r>
      <w:r>
        <w:t>来</w:t>
      </w:r>
      <w:r>
        <w:rPr>
          <w:spacing w:val="-3"/>
        </w:rPr>
        <w:t>世</w:t>
      </w:r>
      <w:r>
        <w:t>肯</w:t>
      </w:r>
      <w:r>
        <w:rPr>
          <w:spacing w:val="-3"/>
        </w:rPr>
        <w:t>定</w:t>
      </w:r>
      <w:r>
        <w:t>会</w:t>
      </w:r>
      <w:r>
        <w:rPr>
          <w:spacing w:val="-3"/>
        </w:rPr>
        <w:t>感</w:t>
      </w:r>
      <w:r>
        <w:t>受痛</w:t>
      </w:r>
      <w:r>
        <w:rPr>
          <w:spacing w:val="-3"/>
        </w:rPr>
        <w:t>苦</w:t>
      </w:r>
      <w:r>
        <w:t>的</w:t>
      </w:r>
      <w:r>
        <w:rPr>
          <w:spacing w:val="-3"/>
        </w:rPr>
        <w:t>。</w:t>
      </w:r>
      <w:r>
        <w:t>所</w:t>
      </w:r>
      <w:r>
        <w:rPr>
          <w:spacing w:val="-3"/>
        </w:rPr>
        <w:t>以</w:t>
      </w:r>
      <w:r>
        <w:t>，</w:t>
      </w:r>
      <w:r>
        <w:rPr>
          <w:spacing w:val="-3"/>
        </w:rPr>
        <w:t>经</w:t>
      </w:r>
      <w:r>
        <w:t>常</w:t>
      </w:r>
      <w:r>
        <w:rPr>
          <w:spacing w:val="-3"/>
        </w:rPr>
        <w:t>观</w:t>
      </w:r>
      <w:r>
        <w:t>察自</w:t>
      </w:r>
      <w:r>
        <w:rPr>
          <w:spacing w:val="-3"/>
        </w:rPr>
        <w:t>己</w:t>
      </w:r>
      <w:r>
        <w:t>便</w:t>
      </w:r>
      <w:r>
        <w:rPr>
          <w:spacing w:val="-3"/>
        </w:rPr>
        <w:t>知</w:t>
      </w:r>
      <w:r>
        <w:t>道</w:t>
      </w:r>
      <w:r>
        <w:rPr>
          <w:spacing w:val="-3"/>
        </w:rPr>
        <w:t>自</w:t>
      </w:r>
      <w:r>
        <w:t>己</w:t>
      </w:r>
      <w:r>
        <w:rPr>
          <w:spacing w:val="-3"/>
        </w:rPr>
        <w:t>前</w:t>
      </w:r>
      <w:r>
        <w:t>世</w:t>
      </w:r>
    </w:p>
    <w:p>
      <w:pPr>
        <w:pStyle w:val="2"/>
        <w:spacing w:line="278" w:lineRule="auto"/>
        <w:ind w:right="1574"/>
      </w:pPr>
      <w:r>
        <w:rPr>
          <w:spacing w:val="-3"/>
        </w:rPr>
        <w:t xml:space="preserve">造了什么业，也知道自己后世将感什么果。很多人通过《百业经》的加持， 对自己的身语意三业特别护持，不令造恶业，每当听到这些时，内心里对 </w:t>
      </w:r>
      <w:r>
        <w:rPr>
          <w:spacing w:val="-11"/>
        </w:rPr>
        <w:t>大恩上师的感恩之情油然而生。</w:t>
      </w:r>
      <w:r>
        <w:t>）</w:t>
      </w:r>
      <w:r>
        <w:rPr>
          <w:spacing w:val="-3"/>
        </w:rPr>
        <w:t xml:space="preserve"> 他痊愈后，对世间生起了厌恶心，便</w:t>
      </w:r>
    </w:p>
    <w:p>
      <w:pPr>
        <w:pStyle w:val="2"/>
        <w:spacing w:line="278" w:lineRule="auto"/>
        <w:ind w:right="1574"/>
      </w:pPr>
      <w:r>
        <w:rPr>
          <w:spacing w:val="-3"/>
        </w:rPr>
        <w:t>到林中苦行去了。他在没有上师和窍诀的阿兰若处，精进修持三十七道品， 最终现前了独觉果位。得果后，他想那位曾害过自己的施主，造了很大的 恶业，应该救救他。便回到那位施主前，跃入空中显示燃火、下冰雹等种 种神变。见到这些，施主立即五体投地，再三祈求</w:t>
      </w:r>
      <w:r>
        <w:rPr>
          <w:rFonts w:hint="eastAsia" w:ascii="KaiTi" w:hAnsi="KaiTi" w:eastAsia="KaiTi"/>
        </w:rPr>
        <w:t>:</w:t>
      </w:r>
      <w:r>
        <w:rPr>
          <w:spacing w:val="-3"/>
        </w:rPr>
        <w:t xml:space="preserve">“大尊者，请接受我  的忏悔，以前我做错了。我们这些沉溺在轮回中的众生非常可怜，请您救 </w:t>
      </w:r>
      <w:r>
        <w:rPr>
          <w:spacing w:val="-12"/>
        </w:rPr>
        <w:t>救我们吧。”他于独觉前恭敬顶礼，发露忏悔，接着他又请求</w:t>
      </w:r>
      <w:r>
        <w:rPr>
          <w:rFonts w:hint="eastAsia" w:ascii="KaiTi" w:hAnsi="KaiTi" w:eastAsia="KaiTi"/>
        </w:rPr>
        <w:t>:</w:t>
      </w:r>
      <w:r>
        <w:rPr>
          <w:spacing w:val="-2"/>
        </w:rPr>
        <w:t>“尊者，</w:t>
      </w:r>
    </w:p>
    <w:p>
      <w:pPr>
        <w:pStyle w:val="2"/>
        <w:tabs>
          <w:tab w:val="left" w:pos="1794"/>
        </w:tabs>
        <w:spacing w:line="278" w:lineRule="auto"/>
        <w:ind w:right="1471"/>
      </w:pPr>
      <w:r>
        <w:t>您需</w:t>
      </w:r>
      <w:r>
        <w:rPr>
          <w:spacing w:val="-3"/>
        </w:rPr>
        <w:t>要</w:t>
      </w:r>
      <w:r>
        <w:t>化</w:t>
      </w:r>
      <w:r>
        <w:rPr>
          <w:spacing w:val="-3"/>
        </w:rPr>
        <w:t>缘</w:t>
      </w:r>
      <w:r>
        <w:t>，</w:t>
      </w:r>
      <w:r>
        <w:rPr>
          <w:spacing w:val="-3"/>
        </w:rPr>
        <w:t>我</w:t>
      </w:r>
      <w:r>
        <w:t>需</w:t>
      </w:r>
      <w:r>
        <w:rPr>
          <w:spacing w:val="-3"/>
        </w:rPr>
        <w:t>要</w:t>
      </w:r>
      <w:r>
        <w:t>积</w:t>
      </w:r>
      <w:r>
        <w:rPr>
          <w:spacing w:val="-3"/>
        </w:rPr>
        <w:t>累</w:t>
      </w:r>
      <w:r>
        <w:t>资粮</w:t>
      </w:r>
      <w:r>
        <w:rPr>
          <w:spacing w:val="-3"/>
        </w:rPr>
        <w:t>，</w:t>
      </w:r>
      <w:r>
        <w:t>请</w:t>
      </w:r>
      <w:r>
        <w:rPr>
          <w:spacing w:val="-3"/>
        </w:rPr>
        <w:t>您</w:t>
      </w:r>
      <w:r>
        <w:t>常</w:t>
      </w:r>
      <w:r>
        <w:rPr>
          <w:spacing w:val="-3"/>
        </w:rPr>
        <w:t>住</w:t>
      </w:r>
      <w:r>
        <w:t>在</w:t>
      </w:r>
      <w:r>
        <w:rPr>
          <w:spacing w:val="-3"/>
        </w:rPr>
        <w:t>我</w:t>
      </w:r>
      <w:r>
        <w:t>的</w:t>
      </w:r>
      <w:r>
        <w:rPr>
          <w:spacing w:val="-3"/>
        </w:rPr>
        <w:t>花</w:t>
      </w:r>
      <w:r>
        <w:t>园里</w:t>
      </w:r>
      <w:r>
        <w:rPr>
          <w:spacing w:val="-3"/>
        </w:rPr>
        <w:t>，</w:t>
      </w:r>
      <w:r>
        <w:t>我</w:t>
      </w:r>
      <w:r>
        <w:rPr>
          <w:spacing w:val="-3"/>
        </w:rPr>
        <w:t>好</w:t>
      </w:r>
      <w:r>
        <w:t>好</w:t>
      </w:r>
      <w:r>
        <w:rPr>
          <w:spacing w:val="-3"/>
        </w:rPr>
        <w:t>对</w:t>
      </w:r>
      <w:r>
        <w:t>您</w:t>
      </w:r>
      <w:r>
        <w:rPr>
          <w:spacing w:val="-3"/>
        </w:rPr>
        <w:t>供</w:t>
      </w:r>
      <w:r>
        <w:t>养</w:t>
      </w:r>
      <w:r>
        <w:rPr>
          <w:spacing w:val="-108"/>
        </w:rPr>
        <w:t>。</w:t>
      </w:r>
      <w:r>
        <w:t>” 独觉</w:t>
      </w:r>
      <w:r>
        <w:rPr>
          <w:spacing w:val="-3"/>
        </w:rPr>
        <w:t>默</w:t>
      </w:r>
      <w:r>
        <w:t>许</w:t>
      </w:r>
      <w:r>
        <w:rPr>
          <w:spacing w:val="-3"/>
        </w:rPr>
        <w:t>了</w:t>
      </w:r>
      <w:r>
        <w:t>。</w:t>
      </w:r>
      <w:r>
        <w:rPr>
          <w:spacing w:val="-3"/>
        </w:rPr>
        <w:t>施</w:t>
      </w:r>
      <w:r>
        <w:t>主</w:t>
      </w:r>
      <w:r>
        <w:rPr>
          <w:spacing w:val="-3"/>
        </w:rPr>
        <w:t>便</w:t>
      </w:r>
      <w:r>
        <w:t>在</w:t>
      </w:r>
      <w:r>
        <w:rPr>
          <w:spacing w:val="-3"/>
        </w:rPr>
        <w:t>花</w:t>
      </w:r>
      <w:r>
        <w:t>园里</w:t>
      </w:r>
      <w:r>
        <w:rPr>
          <w:spacing w:val="-3"/>
        </w:rPr>
        <w:t>用</w:t>
      </w:r>
      <w:r>
        <w:t>树</w:t>
      </w:r>
      <w:r>
        <w:rPr>
          <w:spacing w:val="-3"/>
        </w:rPr>
        <w:t>叶</w:t>
      </w:r>
      <w:r>
        <w:t>树</w:t>
      </w:r>
      <w:r>
        <w:rPr>
          <w:spacing w:val="-3"/>
        </w:rPr>
        <w:t>枝</w:t>
      </w:r>
      <w:r>
        <w:t>等</w:t>
      </w:r>
      <w:r>
        <w:rPr>
          <w:spacing w:val="-3"/>
        </w:rPr>
        <w:t>为</w:t>
      </w:r>
      <w:r>
        <w:t>尊</w:t>
      </w:r>
      <w:r>
        <w:rPr>
          <w:spacing w:val="-3"/>
        </w:rPr>
        <w:t>者</w:t>
      </w:r>
      <w:r>
        <w:t>结了</w:t>
      </w:r>
      <w:r>
        <w:rPr>
          <w:spacing w:val="-3"/>
        </w:rPr>
        <w:t>个</w:t>
      </w:r>
      <w:r>
        <w:t>茅</w:t>
      </w:r>
      <w:r>
        <w:rPr>
          <w:spacing w:val="-3"/>
        </w:rPr>
        <w:t>蓬</w:t>
      </w:r>
      <w:r>
        <w:t>，</w:t>
      </w:r>
      <w:r>
        <w:rPr>
          <w:spacing w:val="-3"/>
        </w:rPr>
        <w:t>用</w:t>
      </w:r>
      <w:r>
        <w:t>各</w:t>
      </w:r>
      <w:r>
        <w:rPr>
          <w:spacing w:val="-3"/>
        </w:rPr>
        <w:t>种</w:t>
      </w:r>
      <w:r>
        <w:t>饮  食财</w:t>
      </w:r>
      <w:r>
        <w:rPr>
          <w:spacing w:val="-3"/>
        </w:rPr>
        <w:t>物</w:t>
      </w:r>
      <w:r>
        <w:t>作</w:t>
      </w:r>
      <w:r>
        <w:rPr>
          <w:spacing w:val="-3"/>
        </w:rPr>
        <w:t>供</w:t>
      </w:r>
      <w:r>
        <w:t>养</w:t>
      </w:r>
      <w:r>
        <w:rPr>
          <w:spacing w:val="-3"/>
        </w:rPr>
        <w:t>。</w:t>
      </w:r>
      <w:r>
        <w:t>后</w:t>
      </w:r>
      <w:r>
        <w:rPr>
          <w:spacing w:val="-3"/>
        </w:rPr>
        <w:t>来</w:t>
      </w:r>
      <w:r>
        <w:t>，</w:t>
      </w:r>
      <w:r>
        <w:rPr>
          <w:spacing w:val="-3"/>
        </w:rPr>
        <w:t>独</w:t>
      </w:r>
      <w:r>
        <w:t>觉观</w:t>
      </w:r>
      <w:r>
        <w:rPr>
          <w:spacing w:val="-3"/>
        </w:rPr>
        <w:t>察</w:t>
      </w:r>
      <w:r>
        <w:t>到</w:t>
      </w:r>
      <w:r>
        <w:rPr>
          <w:spacing w:val="-3"/>
        </w:rPr>
        <w:t>自</w:t>
      </w:r>
      <w:r>
        <w:t>己</w:t>
      </w:r>
      <w:r>
        <w:rPr>
          <w:spacing w:val="-3"/>
        </w:rPr>
        <w:t>的</w:t>
      </w:r>
      <w:r>
        <w:t>肉</w:t>
      </w:r>
      <w:r>
        <w:rPr>
          <w:spacing w:val="-3"/>
        </w:rPr>
        <w:t>身</w:t>
      </w:r>
      <w:r>
        <w:t>再</w:t>
      </w:r>
      <w:r>
        <w:rPr>
          <w:spacing w:val="-3"/>
        </w:rPr>
        <w:t>继</w:t>
      </w:r>
      <w:r>
        <w:t>续留</w:t>
      </w:r>
      <w:r>
        <w:rPr>
          <w:spacing w:val="-3"/>
        </w:rPr>
        <w:t>在</w:t>
      </w:r>
      <w:r>
        <w:t>人</w:t>
      </w:r>
      <w:r>
        <w:rPr>
          <w:spacing w:val="-3"/>
        </w:rPr>
        <w:t>间</w:t>
      </w:r>
      <w:r>
        <w:t>也</w:t>
      </w:r>
      <w:r>
        <w:rPr>
          <w:spacing w:val="-3"/>
        </w:rPr>
        <w:t>没</w:t>
      </w:r>
      <w:r>
        <w:t>太</w:t>
      </w:r>
      <w:r>
        <w:rPr>
          <w:spacing w:val="-3"/>
        </w:rPr>
        <w:t>大</w:t>
      </w:r>
      <w:r>
        <w:t>意  义，</w:t>
      </w:r>
      <w:r>
        <w:rPr>
          <w:spacing w:val="-3"/>
        </w:rPr>
        <w:t>便</w:t>
      </w:r>
      <w:r>
        <w:t>趋</w:t>
      </w:r>
      <w:r>
        <w:rPr>
          <w:spacing w:val="-3"/>
        </w:rPr>
        <w:t>入</w:t>
      </w:r>
      <w:r>
        <w:t>了涅</w:t>
      </w:r>
      <w:r>
        <w:tab/>
      </w:r>
      <w:r>
        <w:rPr>
          <w:spacing w:val="-3"/>
        </w:rPr>
        <w:t>。</w:t>
      </w:r>
      <w:r>
        <w:t>施</w:t>
      </w:r>
      <w:r>
        <w:rPr>
          <w:spacing w:val="-3"/>
        </w:rPr>
        <w:t>主</w:t>
      </w:r>
      <w:r>
        <w:t>把独</w:t>
      </w:r>
      <w:r>
        <w:rPr>
          <w:spacing w:val="-3"/>
        </w:rPr>
        <w:t>觉</w:t>
      </w:r>
      <w:r>
        <w:t>的</w:t>
      </w:r>
      <w:r>
        <w:rPr>
          <w:spacing w:val="-3"/>
        </w:rPr>
        <w:t>遗</w:t>
      </w:r>
      <w:r>
        <w:t>体</w:t>
      </w:r>
      <w:r>
        <w:rPr>
          <w:spacing w:val="-3"/>
        </w:rPr>
        <w:t>做</w:t>
      </w:r>
      <w:r>
        <w:t>成</w:t>
      </w:r>
      <w:r>
        <w:rPr>
          <w:spacing w:val="-3"/>
        </w:rPr>
        <w:t>遗</w:t>
      </w:r>
      <w:r>
        <w:t>塔</w:t>
      </w:r>
      <w:r>
        <w:rPr>
          <w:spacing w:val="-3"/>
        </w:rPr>
        <w:t>，</w:t>
      </w:r>
      <w:r>
        <w:t>圆满</w:t>
      </w:r>
      <w:r>
        <w:rPr>
          <w:spacing w:val="-3"/>
        </w:rPr>
        <w:t>后</w:t>
      </w:r>
      <w:r>
        <w:t>，</w:t>
      </w:r>
      <w:r>
        <w:rPr>
          <w:spacing w:val="-3"/>
        </w:rPr>
        <w:t>他</w:t>
      </w:r>
      <w:r>
        <w:t>发</w:t>
      </w:r>
      <w:r>
        <w:rPr>
          <w:spacing w:val="-3"/>
        </w:rPr>
        <w:t>愿</w:t>
      </w:r>
      <w:r>
        <w:rPr>
          <w:rFonts w:hint="eastAsia" w:ascii="KaiTi" w:hAnsi="KaiTi" w:eastAsia="KaiTi"/>
        </w:rPr>
        <w:t>:</w:t>
      </w:r>
      <w:r>
        <w:rPr>
          <w:spacing w:val="-3"/>
        </w:rPr>
        <w:t>以此</w:t>
      </w:r>
    </w:p>
    <w:p>
      <w:pPr>
        <w:pStyle w:val="2"/>
        <w:spacing w:line="278" w:lineRule="auto"/>
        <w:ind w:right="1786"/>
      </w:pPr>
      <w:r>
        <w:rPr>
          <w:spacing w:val="-3"/>
        </w:rPr>
        <w:t>善根，愿我生生世世生于富裕家，将来在比独觉更殊胜的如来前，令佛欢喜，不做令佛不欢喜的事，能得到独觉的功德</w:t>
      </w:r>
      <w:r>
        <w:rPr>
          <w:rFonts w:hint="eastAsia" w:ascii="KaiTi" w:eastAsia="KaiTi"/>
        </w:rPr>
        <w:t>;</w:t>
      </w:r>
      <w:r>
        <w:rPr>
          <w:spacing w:val="-3"/>
        </w:rPr>
        <w:t>愿我以前对尊者所作损害</w:t>
      </w:r>
    </w:p>
    <w:p>
      <w:pPr>
        <w:pStyle w:val="2"/>
        <w:spacing w:line="278" w:lineRule="auto"/>
        <w:ind w:right="1575"/>
      </w:pPr>
      <w:r>
        <w:rPr>
          <w:spacing w:val="-3"/>
        </w:rPr>
        <w:t>的恶业不要成熟，一旦成熟，则愿我在发心出家的一刹那，清净一切恶业， 一切皆呈现吉祥。诸比丘，你们是怎么想的？当时的施主即今愚痴者</w:t>
      </w:r>
      <w:r>
        <w:rPr>
          <w:rFonts w:hint="eastAsia" w:ascii="KaiTi" w:eastAsia="KaiTi"/>
          <w:spacing w:val="-3"/>
        </w:rPr>
        <w:t>;</w:t>
      </w:r>
      <w:r>
        <w:t>因</w:t>
      </w:r>
    </w:p>
    <w:p>
      <w:pPr>
        <w:pStyle w:val="2"/>
        <w:spacing w:line="278" w:lineRule="auto"/>
        <w:ind w:right="1786"/>
      </w:pPr>
      <w:r>
        <w:rPr>
          <w:spacing w:val="-3"/>
        </w:rPr>
        <w:t>他前世恶业成熟故，他今生周身糜烂，并生生世世感召此报</w:t>
      </w:r>
      <w:r>
        <w:rPr>
          <w:rFonts w:hint="eastAsia" w:ascii="KaiTi" w:hAnsi="KaiTi" w:eastAsia="KaiTi"/>
          <w:spacing w:val="-3"/>
        </w:rPr>
        <w:t>;</w:t>
      </w:r>
      <w:r>
        <w:rPr>
          <w:spacing w:val="-3"/>
        </w:rPr>
        <w:t>因他前世愿力成熟故，他生于富裕家，在我教法下令我欢喜，没做令我不欢喜的事， 并出家精进修持，灭尽烦恼，获证罗汉果位，在发心的刹那身体恢复如常人。另一段因缘是在人天导师、如来、正等觉迦叶佛出世时，他出家持梵</w:t>
      </w:r>
      <w:r>
        <w:rPr>
          <w:spacing w:val="-10"/>
        </w:rPr>
        <w:t>净行，调伏诸根，故今生获得解脱。”世尊如是说。</w:t>
      </w:r>
    </w:p>
    <w:p>
      <w:pPr>
        <w:pStyle w:val="2"/>
        <w:ind w:left="0"/>
        <w:rPr>
          <w:sz w:val="20"/>
        </w:rPr>
      </w:pPr>
    </w:p>
    <w:p>
      <w:pPr>
        <w:pStyle w:val="2"/>
        <w:ind w:left="0"/>
        <w:rPr>
          <w:sz w:val="20"/>
        </w:rPr>
      </w:pPr>
    </w:p>
    <w:p>
      <w:pPr>
        <w:pStyle w:val="2"/>
        <w:ind w:left="0"/>
        <w:rPr>
          <w:sz w:val="20"/>
        </w:rPr>
      </w:pPr>
    </w:p>
    <w:p>
      <w:pPr>
        <w:pStyle w:val="7"/>
        <w:numPr>
          <w:ilvl w:val="0"/>
          <w:numId w:val="13"/>
        </w:numPr>
        <w:tabs>
          <w:tab w:val="left" w:pos="851"/>
        </w:tabs>
        <w:spacing w:before="165" w:after="0" w:line="240" w:lineRule="auto"/>
        <w:ind w:left="850" w:right="0" w:hanging="739"/>
        <w:jc w:val="left"/>
        <w:rPr>
          <w:sz w:val="21"/>
        </w:rPr>
      </w:pPr>
      <w:r>
        <w:rPr>
          <w:spacing w:val="-2"/>
          <w:sz w:val="21"/>
        </w:rPr>
        <w:t>婆罗门</w:t>
      </w:r>
    </w:p>
    <w:p>
      <w:pPr>
        <w:pStyle w:val="2"/>
        <w:tabs>
          <w:tab w:val="left" w:pos="1374"/>
        </w:tabs>
        <w:spacing w:before="43"/>
      </w:pPr>
      <w:r>
        <w:t>—两</w:t>
      </w:r>
      <w:r>
        <w:rPr>
          <w:spacing w:val="-3"/>
        </w:rPr>
        <w:t>世</w:t>
      </w:r>
      <w:r>
        <w:t>作贼</w:t>
      </w:r>
      <w:r>
        <w:tab/>
      </w:r>
      <w:r>
        <w:rPr>
          <w:spacing w:val="-3"/>
        </w:rPr>
        <w:t>终</w:t>
      </w:r>
      <w:r>
        <w:t>证</w:t>
      </w:r>
      <w:r>
        <w:rPr>
          <w:spacing w:val="-3"/>
        </w:rPr>
        <w:t>圣</w:t>
      </w:r>
      <w:r>
        <w:t>果</w:t>
      </w:r>
    </w:p>
    <w:p>
      <w:pPr>
        <w:spacing w:after="0"/>
        <w:sectPr>
          <w:pgSz w:w="11910" w:h="16840"/>
          <w:pgMar w:top="1400" w:right="1640" w:bottom="280" w:left="1640" w:header="720" w:footer="720" w:gutter="0"/>
        </w:sectPr>
      </w:pPr>
    </w:p>
    <w:p>
      <w:pPr>
        <w:pStyle w:val="2"/>
        <w:spacing w:before="44" w:line="278" w:lineRule="auto"/>
        <w:ind w:right="1786" w:firstLine="422"/>
      </w:pPr>
      <w:r>
        <w:rPr>
          <w:spacing w:val="-3"/>
        </w:rPr>
        <w:t>一时，佛在舍卫城。有一位发心经常做供施的婆罗门，一次他在做 供施时心想</w:t>
      </w:r>
      <w:r>
        <w:rPr>
          <w:rFonts w:hint="eastAsia" w:ascii="KaiTi" w:hAnsi="KaiTi" w:eastAsia="KaiTi"/>
        </w:rPr>
        <w:t>:</w:t>
      </w:r>
      <w:r>
        <w:rPr>
          <w:spacing w:val="-3"/>
        </w:rPr>
        <w:t>凡来接受我的供养和布施的人，不要有任何争论和斗争等不祥的事。其中迎接的婆罗门有市中心的和市郊区的，他们不和，市内的对市郊的说</w:t>
      </w:r>
      <w:r>
        <w:rPr>
          <w:rFonts w:hint="eastAsia" w:ascii="KaiTi" w:hAnsi="KaiTi" w:eastAsia="KaiTi"/>
        </w:rPr>
        <w:t>:</w:t>
      </w:r>
      <w:r>
        <w:rPr>
          <w:spacing w:val="-3"/>
        </w:rPr>
        <w:t>“你们以农务为主，来此接受布施是不应理的，这些布施归我</w:t>
      </w:r>
      <w:r>
        <w:rPr>
          <w:spacing w:val="-12"/>
        </w:rPr>
        <w:t>们享用。”双方互不相让，愈争愈凶。正在此时，一个以偷盗为生的婆罗</w:t>
      </w:r>
      <w:r>
        <w:rPr>
          <w:spacing w:val="-6"/>
        </w:rPr>
        <w:t>门趁机偷走了金银财宝等等物品，别的婆罗门发现了，不顾争论，上前抓</w:t>
      </w:r>
      <w:r>
        <w:rPr>
          <w:spacing w:val="-4"/>
        </w:rPr>
        <w:t>住他狠狠地用鞭子抽打，又拳打脚踢，打得小偷实在招架不住，便往祗陀</w:t>
      </w:r>
    </w:p>
    <w:p>
      <w:pPr>
        <w:pStyle w:val="2"/>
        <w:spacing w:line="269" w:lineRule="exact"/>
      </w:pPr>
      <w:r>
        <w:t>园逃命。当他逃到祗陀园时，目睹世尊及僧众是那么寂静，无有任何喧闹，</w:t>
      </w:r>
    </w:p>
    <w:p>
      <w:pPr>
        <w:pStyle w:val="2"/>
        <w:spacing w:before="43"/>
      </w:pPr>
      <w:r>
        <w:t>（师言</w:t>
      </w:r>
      <w:r>
        <w:rPr>
          <w:rFonts w:hint="eastAsia" w:ascii="KaiTi" w:eastAsia="KaiTi"/>
        </w:rPr>
        <w:t>:</w:t>
      </w:r>
      <w:r>
        <w:t>听经闻法都要保持安静，不能说话，出家人有出家人的律仪，有</w:t>
      </w:r>
    </w:p>
    <w:p>
      <w:pPr>
        <w:pStyle w:val="2"/>
        <w:spacing w:before="43" w:line="278" w:lineRule="auto"/>
        <w:ind w:right="1574"/>
      </w:pPr>
      <w:r>
        <w:rPr>
          <w:spacing w:val="-3"/>
        </w:rPr>
        <w:t xml:space="preserve">出家人不共于世间的规知。按规矩闻法，即便是一堂课，恭恭敬敬地听闻， 也是功德无量，百千万劫都是难以遭遇的。平时的生活也应处处注意观察 自己的的语言，说话不要把死人吵醒了，经常要想到自己是个出家人，为 </w:t>
      </w:r>
      <w:r>
        <w:rPr>
          <w:spacing w:val="-10"/>
        </w:rPr>
        <w:t>人师表，言谈举止是否是利益众生的。《格言宝藏论》中也有</w:t>
      </w:r>
      <w:r>
        <w:rPr>
          <w:rFonts w:hint="eastAsia" w:ascii="KaiTi" w:hAnsi="KaiTi" w:eastAsia="KaiTi"/>
        </w:rPr>
        <w:t>:</w:t>
      </w:r>
      <w:r>
        <w:rPr>
          <w:spacing w:val="-2"/>
        </w:rPr>
        <w:t>‘溪水经</w:t>
      </w:r>
    </w:p>
    <w:p>
      <w:pPr>
        <w:pStyle w:val="2"/>
        <w:spacing w:line="278" w:lineRule="auto"/>
        <w:ind w:right="1682"/>
      </w:pPr>
      <w:r>
        <w:rPr>
          <w:spacing w:val="-3"/>
        </w:rPr>
        <w:t>常哗哗响，大海从来不喧嚣’的教言。这正说明了智者与愚者的差别，所</w:t>
      </w:r>
      <w:r>
        <w:rPr>
          <w:spacing w:val="-8"/>
        </w:rPr>
        <w:t>以，你们要常常学习智者的言行，调伏自己的诸根。</w:t>
      </w:r>
      <w:r>
        <w:t>）</w:t>
      </w:r>
      <w:r>
        <w:rPr>
          <w:spacing w:val="-3"/>
        </w:rPr>
        <w:t>看到这清净的僧团， 他生起了很大的欢喜心，想</w:t>
      </w:r>
      <w:r>
        <w:rPr>
          <w:rFonts w:hint="eastAsia" w:ascii="KaiTi" w:hAnsi="KaiTi" w:eastAsia="KaiTi"/>
        </w:rPr>
        <w:t>:</w:t>
      </w:r>
      <w:r>
        <w:rPr>
          <w:spacing w:val="-3"/>
        </w:rPr>
        <w:t>自己作婆罗门已作够了。就到世尊足下恭敬 顶礼，祈求世尊摄受他出家受持比丘戒，世尊慈悲开许，以“善来比丘</w:t>
      </w:r>
      <w:r>
        <w:rPr>
          <w:rFonts w:hint="eastAsia" w:ascii="KaiTi" w:hAnsi="KaiTi" w:eastAsia="KaiTi"/>
          <w:spacing w:val="-3"/>
        </w:rPr>
        <w:t>(Ehi-Bhikkhu)</w:t>
      </w:r>
      <w:r>
        <w:rPr>
          <w:spacing w:val="-3"/>
        </w:rPr>
        <w:t>”的方便言词为他传了戒，并传授了一些教言。他自己也 精进修持，灭尽了三界烦恼，获证了罗汉果位。之后，他就观察所应调化的众生，观知该调化原来打自己的那些婆罗门。刹那间，他到了以前婆罗门供施的地方，从空中飞下来。以前的那些婆罗门见到空中飞来的比丘， 特别欢喜，也生起很大的信心，把他抱入法座，于足下恭敬顶礼，祈求传法，他也为他们传了相应的法，他们中很多婆罗门摧毁了萨迦耶见，获证了预流果位，大多数也皈依了三宝。</w:t>
      </w:r>
    </w:p>
    <w:p>
      <w:pPr>
        <w:pStyle w:val="2"/>
        <w:spacing w:line="278" w:lineRule="auto"/>
        <w:ind w:right="1786" w:firstLine="422"/>
      </w:pPr>
      <w:r>
        <w:rPr>
          <w:spacing w:val="-3"/>
        </w:rPr>
        <w:t>诸比丘请问</w:t>
      </w:r>
      <w:r>
        <w:rPr>
          <w:rFonts w:hint="eastAsia" w:ascii="KaiTi" w:hAnsi="KaiTi" w:eastAsia="KaiTi"/>
        </w:rPr>
        <w:t>:</w:t>
      </w:r>
      <w:r>
        <w:rPr>
          <w:spacing w:val="-3"/>
        </w:rPr>
        <w:t>“世尊，这位尊者以何因缘先作了小偷惧于挨打，后逃</w:t>
      </w:r>
      <w:r>
        <w:rPr>
          <w:spacing w:val="-7"/>
        </w:rPr>
        <w:t>到佛前出家，并且灭尽烦恼，获证了罗汉果位？请世尊为吾等演说。“世</w:t>
      </w:r>
      <w:r>
        <w:rPr>
          <w:spacing w:val="-6"/>
        </w:rPr>
        <w:t>尊告曰</w:t>
      </w:r>
      <w:r>
        <w:rPr>
          <w:rFonts w:hint="eastAsia" w:ascii="KaiTi" w:hAnsi="KaiTi" w:eastAsia="KaiTi"/>
        </w:rPr>
        <w:t>:</w:t>
      </w:r>
      <w:r>
        <w:rPr>
          <w:spacing w:val="-3"/>
        </w:rPr>
        <w:t>“诸比丘，这是他前世的因缘，早在贤劫人寿两万岁时，人天导师、如来、正等觉迦叶佛出世。印度鹿野苑有一婆罗门因偷别人的供施， 被人责打，逃到迦叶佛那里出家，一生中守持净戒，临终时他发愿</w:t>
      </w:r>
      <w:r>
        <w:rPr>
          <w:rFonts w:hint="eastAsia" w:ascii="KaiTi" w:hAnsi="KaiTi" w:eastAsia="KaiTi"/>
        </w:rPr>
        <w:t>:</w:t>
      </w:r>
      <w:r>
        <w:rPr>
          <w:spacing w:val="-3"/>
        </w:rPr>
        <w:t>虽然在迦叶佛的教法下一生出家没有证得什么境界，但以此功德，愿在释迦佛</w:t>
      </w:r>
    </w:p>
    <w:p>
      <w:pPr>
        <w:pStyle w:val="2"/>
        <w:spacing w:line="278" w:lineRule="auto"/>
        <w:ind w:right="1574"/>
      </w:pPr>
      <w:r>
        <w:rPr>
          <w:spacing w:val="-3"/>
        </w:rPr>
        <w:t xml:space="preserve">出世时，令佛欢喜，不做令佛不欢喜的事，出家灭尽烦恼，获证罗汉果位。诸比丘，你们是怎么想的？当时的婆罗门即现在的婆罗门，以业缘及愿力 </w:t>
      </w:r>
      <w:r>
        <w:rPr>
          <w:spacing w:val="-7"/>
        </w:rPr>
        <w:t>成熟故，今世他仍是惧于挨打而逃去出家，并证得罗汉果位。”世尊如是</w:t>
      </w:r>
    </w:p>
    <w:p>
      <w:pPr>
        <w:pStyle w:val="2"/>
        <w:spacing w:line="269" w:lineRule="exact"/>
      </w:pPr>
      <w:r>
        <w:t>说。</w:t>
      </w:r>
    </w:p>
    <w:p>
      <w:pPr>
        <w:pStyle w:val="7"/>
        <w:numPr>
          <w:ilvl w:val="0"/>
          <w:numId w:val="13"/>
        </w:numPr>
        <w:tabs>
          <w:tab w:val="left" w:pos="851"/>
        </w:tabs>
        <w:spacing w:before="42" w:after="0" w:line="240" w:lineRule="auto"/>
        <w:ind w:left="850" w:right="0" w:hanging="739"/>
        <w:jc w:val="left"/>
        <w:rPr>
          <w:sz w:val="21"/>
        </w:rPr>
      </w:pPr>
      <w:r>
        <w:rPr>
          <w:spacing w:val="-2"/>
          <w:sz w:val="21"/>
        </w:rPr>
        <w:t>婆罗门</w:t>
      </w:r>
    </w:p>
    <w:p>
      <w:pPr>
        <w:pStyle w:val="2"/>
        <w:tabs>
          <w:tab w:val="left" w:pos="1374"/>
        </w:tabs>
        <w:spacing w:before="42"/>
      </w:pPr>
      <w:r>
        <w:t>—惧</w:t>
      </w:r>
      <w:r>
        <w:rPr>
          <w:spacing w:val="-3"/>
        </w:rPr>
        <w:t>怕</w:t>
      </w:r>
      <w:r>
        <w:t>被害</w:t>
      </w:r>
      <w:r>
        <w:tab/>
      </w:r>
      <w:r>
        <w:rPr>
          <w:spacing w:val="-3"/>
        </w:rPr>
        <w:t>出</w:t>
      </w:r>
      <w:r>
        <w:t>家</w:t>
      </w:r>
      <w:r>
        <w:rPr>
          <w:spacing w:val="-3"/>
        </w:rPr>
        <w:t>证</w:t>
      </w:r>
      <w:r>
        <w:t>果</w:t>
      </w:r>
    </w:p>
    <w:p>
      <w:pPr>
        <w:pStyle w:val="2"/>
        <w:spacing w:before="10"/>
        <w:ind w:left="0"/>
        <w:rPr>
          <w:sz w:val="27"/>
        </w:rPr>
      </w:pPr>
    </w:p>
    <w:p>
      <w:pPr>
        <w:pStyle w:val="2"/>
        <w:spacing w:line="278" w:lineRule="auto"/>
        <w:ind w:right="1785" w:firstLine="422"/>
      </w:pPr>
      <w:r>
        <w:rPr>
          <w:spacing w:val="-3"/>
        </w:rPr>
        <w:t>一时，佛在舍卫城。有一婆罗门施主，长大娶妻共享生活，其妻怀 孕九个月后，生下一个非常庄严的孩子，夫妇为孩子举行了隆重的贺生仪式，取了适合其种姓的名字，用牛奶、酸奶、油饼等精心喂养着。孩子长大后，学习了文字、婆罗门行为等世间学问。当时的婆罗门有个规矩</w:t>
      </w:r>
      <w:r>
        <w:rPr>
          <w:rFonts w:hint="eastAsia" w:ascii="KaiTi" w:eastAsia="KaiTi"/>
          <w:spacing w:val="-3"/>
        </w:rPr>
        <w:t>:</w:t>
      </w:r>
      <w:r>
        <w:t>每</w:t>
      </w:r>
      <w:r>
        <w:rPr>
          <w:spacing w:val="-3"/>
        </w:rPr>
        <w:t>个月的初八、十五出游，有些打扮成外面大城市的人，有些打扮成外道， 有些打扮成天人，分别出游各个地方。婆罗门儿子也经常照常规出游。一次，他出游到了祗陀园。当时，世尊正在为数百眷属传授妙法，很远他看</w:t>
      </w:r>
    </w:p>
    <w:p>
      <w:pPr>
        <w:spacing w:after="0" w:line="278" w:lineRule="auto"/>
        <w:sectPr>
          <w:pgSz w:w="11910" w:h="16840"/>
          <w:pgMar w:top="1400" w:right="1640" w:bottom="280" w:left="1640" w:header="720" w:footer="720" w:gutter="0"/>
        </w:sectPr>
      </w:pPr>
    </w:p>
    <w:p>
      <w:pPr>
        <w:pStyle w:val="2"/>
        <w:spacing w:before="44" w:line="278" w:lineRule="auto"/>
        <w:ind w:right="1786"/>
        <w:jc w:val="both"/>
      </w:pPr>
      <w:r>
        <w:t>见了世尊的三十二相，生起了无比的欢喜心，急去世尊足下，恭敬顶礼， 听受妙法，并从佛皈依受戒，待世尊传法圆满后赞叹随喜了世尊的功德， 恭敬作礼而去。</w:t>
      </w:r>
    </w:p>
    <w:p>
      <w:pPr>
        <w:pStyle w:val="2"/>
        <w:spacing w:line="278" w:lineRule="auto"/>
        <w:ind w:right="1786" w:firstLine="422"/>
      </w:pPr>
      <w:r>
        <w:rPr>
          <w:spacing w:val="-3"/>
        </w:rPr>
        <w:t>后来，婆罗门儿子发心供施，迎请很多婆罗门。他想</w:t>
      </w:r>
      <w:r>
        <w:rPr>
          <w:rFonts w:hint="eastAsia" w:ascii="KaiTi" w:hAnsi="KaiTi" w:eastAsia="KaiTi"/>
        </w:rPr>
        <w:t>:</w:t>
      </w:r>
      <w:r>
        <w:rPr>
          <w:spacing w:val="-3"/>
        </w:rPr>
        <w:t>这么殊胜的供养和布施，如果世尊能亲自应供该多好！他一边想一边作祈祷。遍知的世尊率领众眷属以神变来到了婆罗门儿子家，婆罗门儿子高兴地请世尊安坐在最上座，众眷属依次入座，并用各种甘美的饮食作供养。应供毕，世尊</w:t>
      </w:r>
      <w:r>
        <w:rPr>
          <w:spacing w:val="-7"/>
        </w:rPr>
        <w:t>率众眷属返回了祗陀园，而那些受供的婆罗门什么都没看见。</w:t>
      </w:r>
      <w:r>
        <w:t>（</w:t>
      </w:r>
      <w:r>
        <w:rPr>
          <w:spacing w:val="-2"/>
        </w:rPr>
        <w:t>译者</w:t>
      </w:r>
      <w:r>
        <w:rPr>
          <w:rFonts w:hint="eastAsia" w:ascii="KaiTi" w:hAnsi="KaiTi" w:eastAsia="KaiTi"/>
        </w:rPr>
        <w:t>:</w:t>
      </w:r>
      <w:r>
        <w:t xml:space="preserve">世 </w:t>
      </w:r>
      <w:r>
        <w:rPr>
          <w:spacing w:val="-3"/>
        </w:rPr>
        <w:t>尊的功德力和威神力是不可思议的。所以，我们在对诸佛菩萨、空行护法</w:t>
      </w:r>
      <w:r>
        <w:rPr>
          <w:spacing w:val="-7"/>
        </w:rPr>
        <w:t>作供养时，诸佛菩萨空行护法肯定来，只是我们凡夫肉眼见不到而已。</w:t>
      </w:r>
      <w:r>
        <w:t xml:space="preserve">） </w:t>
      </w:r>
      <w:r>
        <w:rPr>
          <w:spacing w:val="-3"/>
        </w:rPr>
        <w:t>世尊返回时，显示神变，佛光普照婆罗门儿子家的内外，众婆罗门见此， 众说纷纭，有人说</w:t>
      </w:r>
      <w:r>
        <w:rPr>
          <w:rFonts w:hint="eastAsia" w:ascii="KaiTi" w:hAnsi="KaiTi" w:eastAsia="KaiTi"/>
        </w:rPr>
        <w:t>:</w:t>
      </w:r>
      <w:r>
        <w:rPr>
          <w:spacing w:val="-3"/>
        </w:rPr>
        <w:t>“今天的供施很圆满，肯定使大自在天满意了，故大</w:t>
      </w:r>
      <w:r>
        <w:rPr>
          <w:spacing w:val="-13"/>
        </w:rPr>
        <w:t>自在天放光了。”有人说</w:t>
      </w:r>
      <w:r>
        <w:rPr>
          <w:rFonts w:hint="eastAsia" w:ascii="KaiTi" w:hAnsi="KaiTi" w:eastAsia="KaiTi"/>
        </w:rPr>
        <w:t>:</w:t>
      </w:r>
      <w:r>
        <w:rPr>
          <w:spacing w:val="-3"/>
        </w:rPr>
        <w:t xml:space="preserve">“不，今天肯定是使帝释天满意了，故是帝释 </w:t>
      </w:r>
      <w:r>
        <w:rPr>
          <w:spacing w:val="-15"/>
        </w:rPr>
        <w:t>天大放光芒。”有人说</w:t>
      </w:r>
      <w:r>
        <w:rPr>
          <w:rFonts w:hint="eastAsia" w:ascii="KaiTi" w:hAnsi="KaiTi" w:eastAsia="KaiTi"/>
        </w:rPr>
        <w:t>:</w:t>
      </w:r>
      <w:r>
        <w:rPr>
          <w:spacing w:val="-3"/>
        </w:rPr>
        <w:t xml:space="preserve">“也不是，今天肯定是使大梵天满意了，所以是 </w:t>
      </w:r>
      <w:r>
        <w:rPr>
          <w:spacing w:val="-12"/>
        </w:rPr>
        <w:t>大梵天放光了。”而婆罗门儿子亲手供佛及僧，知道肯定是世尊放光，就说</w:t>
      </w:r>
      <w:r>
        <w:rPr>
          <w:rFonts w:hint="eastAsia" w:ascii="KaiTi" w:hAnsi="KaiTi" w:eastAsia="KaiTi"/>
          <w:spacing w:val="-12"/>
        </w:rPr>
        <w:t>:</w:t>
      </w:r>
      <w:r>
        <w:rPr>
          <w:spacing w:val="-11"/>
        </w:rPr>
        <w:t xml:space="preserve">“都不是，是我所恭请的释迦牟尼佛放的光。”但那些婆罗门无论如 </w:t>
      </w:r>
      <w:r>
        <w:rPr>
          <w:spacing w:val="-6"/>
        </w:rPr>
        <w:t>何都不相信。婆罗门儿子说</w:t>
      </w:r>
      <w:r>
        <w:rPr>
          <w:rFonts w:hint="eastAsia" w:ascii="KaiTi" w:hAnsi="KaiTi" w:eastAsia="KaiTi"/>
        </w:rPr>
        <w:t>:</w:t>
      </w:r>
      <w:r>
        <w:rPr>
          <w:spacing w:val="-3"/>
        </w:rPr>
        <w:t>“如果你们不相信，明天你们全部来，我再</w:t>
      </w:r>
      <w:r>
        <w:rPr>
          <w:spacing w:val="-11"/>
        </w:rPr>
        <w:t>迎请世尊，让你们亲自见一见。”第二天早上，婆罗门们都来了，婆罗门</w:t>
      </w:r>
      <w:r>
        <w:rPr>
          <w:spacing w:val="-6"/>
        </w:rPr>
        <w:t>儿子面向祗陀园，右膝着地，恭敬顶礼，至诚祈祷</w:t>
      </w:r>
      <w:r>
        <w:rPr>
          <w:rFonts w:hint="eastAsia" w:ascii="KaiTi" w:hAnsi="KaiTi" w:eastAsia="KaiTi"/>
        </w:rPr>
        <w:t>:</w:t>
      </w:r>
      <w:r>
        <w:rPr>
          <w:spacing w:val="-3"/>
        </w:rPr>
        <w:t>“遍知过去、现在、</w:t>
      </w:r>
      <w:r>
        <w:rPr>
          <w:spacing w:val="-9"/>
        </w:rPr>
        <w:t>未来的世尊，祈求世尊率众眷属来我家应供。”祈祷毕，世尊率僧众来到</w:t>
      </w:r>
      <w:r>
        <w:rPr>
          <w:spacing w:val="-5"/>
        </w:rPr>
        <w:t>了婆罗门儿子家。婆罗门儿子非常欢喜，以各种饮食供养世尊及僧众。那</w:t>
      </w:r>
      <w:r>
        <w:rPr>
          <w:spacing w:val="-4"/>
        </w:rPr>
        <w:t>些婆罗门看不见世尊及僧众，只见婆罗门儿子高兴地跑来跑去，都以为他</w:t>
      </w:r>
      <w:r>
        <w:rPr>
          <w:spacing w:val="-3"/>
        </w:rPr>
        <w:t>疯了。婆罗门儿子告诉他们</w:t>
      </w:r>
      <w:r>
        <w:rPr>
          <w:rFonts w:hint="eastAsia" w:ascii="KaiTi" w:hAnsi="KaiTi" w:eastAsia="KaiTi"/>
        </w:rPr>
        <w:t>:</w:t>
      </w:r>
      <w:r>
        <w:rPr>
          <w:spacing w:val="-3"/>
        </w:rPr>
        <w:t>“不是我疯了，而是世尊和僧众确实已经来</w:t>
      </w:r>
      <w:r>
        <w:rPr>
          <w:spacing w:val="-12"/>
        </w:rPr>
        <w:t>了。”话音刚落，其他婆罗门立刻现量⑴</w:t>
      </w:r>
      <w:r>
        <w:rPr>
          <w:rFonts w:hint="eastAsia" w:ascii="KaiTi" w:hAnsi="KaiTi" w:eastAsia="KaiTi"/>
        </w:rPr>
        <w:t>(Panna</w:t>
      </w:r>
      <w:r>
        <w:rPr>
          <w:rFonts w:hint="eastAsia" w:ascii="KaiTi" w:hAnsi="KaiTi" w:eastAsia="KaiTi"/>
          <w:spacing w:val="19"/>
        </w:rPr>
        <w:t xml:space="preserve"> </w:t>
      </w:r>
      <w:r>
        <w:rPr>
          <w:rFonts w:hint="eastAsia" w:ascii="KaiTi" w:hAnsi="KaiTi" w:eastAsia="KaiTi"/>
        </w:rPr>
        <w:t>Sabramana)</w:t>
      </w:r>
      <w:r>
        <w:rPr>
          <w:spacing w:val="-3"/>
        </w:rPr>
        <w:t>见到了世尊及僧众，他们都觉得世尊确实是不可思议。供养圆满后，他祈求世尊传法， 世尊为他传了相应的法，赞叹了佛法的功德之后，率领僧众返回了。而那些婆罗门对婆罗门儿子生起了大嗔心</w:t>
      </w:r>
      <w:r>
        <w:rPr>
          <w:rFonts w:hint="eastAsia" w:ascii="KaiTi" w:hAnsi="KaiTi" w:eastAsia="KaiTi"/>
        </w:rPr>
        <w:t>:</w:t>
      </w:r>
      <w:r>
        <w:rPr>
          <w:spacing w:val="-3"/>
        </w:rPr>
        <w:t>本来是给我们准备的饮食，凭什么供养世尊和僧众？就蓄谋杀害他，他无依无靠，只好逃往祗陀园。那些婆</w:t>
      </w:r>
    </w:p>
    <w:p>
      <w:pPr>
        <w:pStyle w:val="2"/>
        <w:spacing w:line="278" w:lineRule="auto"/>
        <w:ind w:right="1574"/>
      </w:pPr>
      <w:r>
        <w:rPr>
          <w:spacing w:val="-3"/>
        </w:rPr>
        <w:t>罗门穷追不舍，一直追到祗陀园给孤独施主的地方，惧于萨迦国王的法律， 他们不敢闯进去就返回了。婆罗门儿子胆颤心惊地跑到佛前恭敬顶礼，世 尊为他传了相应的法，他以智慧金刚摧毁了萨迦耶见，获证了预流果位。 他又祈求</w:t>
      </w:r>
      <w:r>
        <w:rPr>
          <w:rFonts w:hint="eastAsia" w:ascii="KaiTi" w:hAnsi="KaiTi" w:eastAsia="KaiTi"/>
        </w:rPr>
        <w:t>:</w:t>
      </w:r>
      <w:r>
        <w:rPr>
          <w:spacing w:val="-3"/>
        </w:rPr>
        <w:t>“是世尊为我传授妙法，使我证得预流果位，能脱离地狱</w:t>
      </w:r>
      <w:r>
        <w:rPr>
          <w:rFonts w:hint="eastAsia" w:ascii="KaiTi" w:hAnsi="KaiTi" w:eastAsia="KaiTi"/>
          <w:spacing w:val="-1"/>
        </w:rPr>
        <w:t>(Niraya)</w:t>
      </w:r>
      <w:r>
        <w:rPr>
          <w:spacing w:val="-3"/>
        </w:rPr>
        <w:t>、饿鬼</w:t>
      </w:r>
      <w:r>
        <w:rPr>
          <w:rFonts w:hint="eastAsia" w:ascii="KaiTi" w:hAnsi="KaiTi" w:eastAsia="KaiTi"/>
        </w:rPr>
        <w:t>(Peta)</w:t>
      </w:r>
      <w:r>
        <w:rPr>
          <w:spacing w:val="-2"/>
        </w:rPr>
        <w:t>、傍生</w:t>
      </w:r>
      <w:r>
        <w:rPr>
          <w:rFonts w:hint="eastAsia" w:ascii="KaiTi" w:hAnsi="KaiTi" w:eastAsia="KaiTi"/>
        </w:rPr>
        <w:t>(Tiracchana)</w:t>
      </w:r>
      <w:r>
        <w:rPr>
          <w:spacing w:val="-3"/>
        </w:rPr>
        <w:t>等各种痛苦，这些功德是父母、</w:t>
      </w:r>
      <w:r>
        <w:rPr>
          <w:spacing w:val="-7"/>
        </w:rPr>
        <w:t>亲友、国王等众人所不能赐予的，再次请求世尊开许我出家受近圆戒。”</w:t>
      </w:r>
    </w:p>
    <w:p>
      <w:pPr>
        <w:pStyle w:val="2"/>
        <w:spacing w:line="278" w:lineRule="auto"/>
        <w:ind w:right="1786"/>
      </w:pPr>
      <w:r>
        <w:t>世尊慈悲开许了，以“善来比丘</w:t>
      </w:r>
      <w:r>
        <w:rPr>
          <w:rFonts w:hint="eastAsia" w:ascii="KaiTi" w:hAnsi="KaiTi" w:eastAsia="KaiTi"/>
        </w:rPr>
        <w:t>(Ehi-Bhikkhu)</w:t>
      </w:r>
      <w:r>
        <w:t>”的方便言词为他传授了比丘戒，并传授了一些教言，他自己也精进修持，灭尽烦恼，获证了罗汉果位。</w:t>
      </w:r>
    </w:p>
    <w:p>
      <w:pPr>
        <w:pStyle w:val="2"/>
        <w:spacing w:line="278" w:lineRule="auto"/>
        <w:ind w:right="1786" w:firstLine="422"/>
      </w:pPr>
      <w:r>
        <w:rPr>
          <w:spacing w:val="-3"/>
        </w:rPr>
        <w:t>时诸比丘请问</w:t>
      </w:r>
      <w:r>
        <w:rPr>
          <w:rFonts w:hint="eastAsia" w:ascii="KaiTi" w:hAnsi="KaiTi" w:eastAsia="KaiTi"/>
        </w:rPr>
        <w:t>:</w:t>
      </w:r>
      <w:r>
        <w:rPr>
          <w:spacing w:val="-3"/>
        </w:rPr>
        <w:t>“世尊，以何因缘婆罗门儿子因害怕被杀害而跑到世</w:t>
      </w:r>
      <w:r>
        <w:rPr>
          <w:spacing w:val="-8"/>
        </w:rPr>
        <w:t>尊前，出家灭尽烦恼，获证罗汉果位？请为吾等演说。”世尊告曰</w:t>
      </w:r>
      <w:r>
        <w:rPr>
          <w:rFonts w:hint="eastAsia" w:ascii="KaiTi" w:hAnsi="KaiTi" w:eastAsia="KaiTi"/>
        </w:rPr>
        <w:t>:</w:t>
      </w:r>
      <w:r>
        <w:t xml:space="preserve">“不 </w:t>
      </w:r>
      <w:r>
        <w:rPr>
          <w:spacing w:val="-3"/>
        </w:rPr>
        <w:t>仅是现在，前世他也是因害怕被杀而出家行持善法的。是在贤劫人寿两万</w:t>
      </w:r>
    </w:p>
    <w:p>
      <w:pPr>
        <w:pStyle w:val="2"/>
        <w:spacing w:line="278" w:lineRule="auto"/>
        <w:ind w:right="1574"/>
      </w:pPr>
      <w:r>
        <w:t>岁时，人天导师、如来、正等觉迦叶佛出世。印度鹿野苑，有一位婆罗门， 长大娶妻共享生活，但一直膝下无子。他心想</w:t>
      </w:r>
      <w:r>
        <w:rPr>
          <w:rFonts w:hint="eastAsia" w:ascii="KaiTi" w:eastAsia="KaiTi"/>
        </w:rPr>
        <w:t>:</w:t>
      </w:r>
      <w:r>
        <w:t>我有这么多家产，若无子</w:t>
      </w:r>
    </w:p>
    <w:p>
      <w:pPr>
        <w:pStyle w:val="2"/>
        <w:spacing w:line="278" w:lineRule="auto"/>
        <w:ind w:right="1786"/>
      </w:pPr>
      <w:r>
        <w:t>女继承，死后也是被国王没收，不如现在好好地祈求天尊和众神，加持自己能生一子或一女。他迎请了很多婆罗门念经加持，但仍是没生孩子。渐</w:t>
      </w:r>
    </w:p>
    <w:p>
      <w:pPr>
        <w:spacing w:after="0" w:line="278" w:lineRule="auto"/>
        <w:sectPr>
          <w:pgSz w:w="11910" w:h="16840"/>
          <w:pgMar w:top="1400" w:right="1640" w:bottom="280" w:left="1640" w:header="720" w:footer="720" w:gutter="0"/>
        </w:sectPr>
      </w:pPr>
    </w:p>
    <w:p>
      <w:pPr>
        <w:pStyle w:val="2"/>
        <w:spacing w:before="44" w:line="278" w:lineRule="auto"/>
        <w:ind w:right="1786"/>
        <w:jc w:val="both"/>
      </w:pPr>
      <w:r>
        <w:rPr>
          <w:spacing w:val="-3"/>
        </w:rPr>
        <w:t>渐地，婆罗门也老了，也想开了</w:t>
      </w:r>
      <w:r>
        <w:rPr>
          <w:rFonts w:hint="eastAsia" w:ascii="KaiTi" w:eastAsia="KaiTi"/>
        </w:rPr>
        <w:t>:</w:t>
      </w:r>
      <w:r>
        <w:rPr>
          <w:spacing w:val="-3"/>
        </w:rPr>
        <w:t>以后再也不求儿女了，索性把所有财产作供施，今生积累点资粮。就宣布</w:t>
      </w:r>
      <w:r>
        <w:rPr>
          <w:rFonts w:hint="eastAsia" w:ascii="KaiTi" w:eastAsia="KaiTi"/>
          <w:spacing w:val="-3"/>
        </w:rPr>
        <w:t>:</w:t>
      </w:r>
      <w:r>
        <w:rPr>
          <w:spacing w:val="-3"/>
        </w:rPr>
        <w:t>为了积累资粮，我现在把所有的财产作布施。很多婆罗门都来了，为了一点小事争执不休，大动干戈，准备杀</w:t>
      </w:r>
    </w:p>
    <w:p>
      <w:pPr>
        <w:pStyle w:val="2"/>
        <w:spacing w:line="278" w:lineRule="auto"/>
        <w:ind w:right="1574"/>
      </w:pPr>
      <w:r>
        <w:rPr>
          <w:spacing w:val="-3"/>
        </w:rPr>
        <w:t>那位布施的婆罗门。婆罗门觉得再呆下去将有生命的危险，就逃往鹿野苑， 在迦叶佛教法下出家，临终时他发愿</w:t>
      </w:r>
      <w:r>
        <w:rPr>
          <w:rFonts w:hint="eastAsia" w:ascii="KaiTi" w:eastAsia="KaiTi"/>
        </w:rPr>
        <w:t>(Adhitthana):</w:t>
      </w:r>
      <w:r>
        <w:rPr>
          <w:spacing w:val="-3"/>
        </w:rPr>
        <w:t>以我一生出家的功德， 将来在释迦牟尼佛出世时，我能出家灭尽烦恼，获证罗汉果位。诸比丘， 你们是怎么想的？当时的婆罗门就是现在的婆罗门，他当时也是因害怕被 杀而出家行持善法</w:t>
      </w:r>
      <w:r>
        <w:rPr>
          <w:rFonts w:hint="eastAsia" w:ascii="KaiTi" w:eastAsia="KaiTi"/>
        </w:rPr>
        <w:t>(Kusala Dhamma)</w:t>
      </w:r>
      <w:r>
        <w:rPr>
          <w:spacing w:val="-3"/>
        </w:rPr>
        <w:t>的，因他的愿力成熟，故今生在我教</w:t>
      </w:r>
    </w:p>
    <w:p>
      <w:pPr>
        <w:pStyle w:val="2"/>
        <w:spacing w:line="278" w:lineRule="auto"/>
        <w:ind w:right="1680"/>
      </w:pPr>
      <w:r>
        <w:rPr>
          <w:spacing w:val="-7"/>
        </w:rPr>
        <w:t xml:space="preserve">法下，令我欢喜，没做令我不欢喜的事，出家灭尽烦恼，获证罗汉果位。” </w:t>
      </w:r>
      <w:r>
        <w:rPr>
          <w:spacing w:val="-5"/>
        </w:rPr>
        <w:t>世尊如是宣说竟。</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1"/>
        <w:ind w:left="0"/>
        <w:rPr>
          <w:sz w:val="26"/>
        </w:rPr>
      </w:pPr>
    </w:p>
    <w:p>
      <w:pPr>
        <w:pStyle w:val="7"/>
        <w:numPr>
          <w:ilvl w:val="0"/>
          <w:numId w:val="13"/>
        </w:numPr>
        <w:tabs>
          <w:tab w:val="left" w:pos="851"/>
        </w:tabs>
        <w:spacing w:before="0" w:after="0" w:line="240" w:lineRule="auto"/>
        <w:ind w:left="850" w:right="0" w:hanging="739"/>
        <w:jc w:val="left"/>
        <w:rPr>
          <w:sz w:val="21"/>
        </w:rPr>
      </w:pPr>
      <w:r>
        <w:rPr>
          <w:spacing w:val="-2"/>
          <w:sz w:val="21"/>
        </w:rPr>
        <w:t>婆罗门</w:t>
      </w:r>
    </w:p>
    <w:p>
      <w:pPr>
        <w:pStyle w:val="2"/>
        <w:tabs>
          <w:tab w:val="left" w:pos="1374"/>
        </w:tabs>
        <w:spacing w:before="43"/>
      </w:pPr>
      <w:r>
        <w:t>—互</w:t>
      </w:r>
      <w:r>
        <w:rPr>
          <w:spacing w:val="-3"/>
        </w:rPr>
        <w:t>起</w:t>
      </w:r>
      <w:r>
        <w:t>争执</w:t>
      </w:r>
      <w:r>
        <w:tab/>
      </w:r>
      <w:r>
        <w:rPr>
          <w:spacing w:val="-3"/>
        </w:rPr>
        <w:t>得</w:t>
      </w:r>
      <w:r>
        <w:t>佛</w:t>
      </w:r>
      <w:r>
        <w:rPr>
          <w:spacing w:val="-3"/>
        </w:rPr>
        <w:t>度</w:t>
      </w:r>
      <w:r>
        <w:t>化</w:t>
      </w:r>
    </w:p>
    <w:p>
      <w:pPr>
        <w:pStyle w:val="2"/>
        <w:spacing w:before="9"/>
        <w:ind w:left="0"/>
        <w:rPr>
          <w:sz w:val="27"/>
        </w:rPr>
      </w:pPr>
    </w:p>
    <w:p>
      <w:pPr>
        <w:pStyle w:val="2"/>
        <w:spacing w:line="278" w:lineRule="auto"/>
        <w:ind w:right="1683" w:firstLine="422"/>
      </w:pPr>
      <w:r>
        <w:rPr>
          <w:spacing w:val="-3"/>
        </w:rPr>
        <w:t>一时，佛在舍卫城。有一位大施主</w:t>
      </w:r>
      <w:r>
        <w:rPr>
          <w:rFonts w:hint="eastAsia" w:ascii="KaiTi" w:hAnsi="KaiTi" w:eastAsia="KaiTi"/>
        </w:rPr>
        <w:t>(Maha Datu)</w:t>
      </w:r>
      <w:r>
        <w:rPr>
          <w:spacing w:val="-3"/>
        </w:rPr>
        <w:t>，经常对婆罗门作广大的布施。一次，布施时来了市中心的婆罗门和市郊外的婆罗门。市中心的对市郊外的说</w:t>
      </w:r>
      <w:r>
        <w:rPr>
          <w:rFonts w:hint="eastAsia" w:ascii="KaiTi" w:hAnsi="KaiTi" w:eastAsia="KaiTi"/>
        </w:rPr>
        <w:t>:</w:t>
      </w:r>
      <w:r>
        <w:rPr>
          <w:spacing w:val="-3"/>
        </w:rPr>
        <w:t>“你们是以务农为生，不应该享用，我们是真正的福田。</w:t>
      </w:r>
      <w:r>
        <w:rPr>
          <w:spacing w:val="-12"/>
        </w:rPr>
        <w:t>所以，我们可以享受。”市郊的说</w:t>
      </w:r>
      <w:r>
        <w:rPr>
          <w:rFonts w:hint="eastAsia" w:ascii="KaiTi" w:hAnsi="KaiTi" w:eastAsia="KaiTi"/>
        </w:rPr>
        <w:t>:</w:t>
      </w:r>
      <w:r>
        <w:rPr>
          <w:spacing w:val="-3"/>
        </w:rPr>
        <w:t xml:space="preserve">“你们主要是依靠国王来维持生活，  </w:t>
      </w:r>
      <w:r>
        <w:rPr>
          <w:spacing w:val="-9"/>
        </w:rPr>
        <w:t>不算是真正的福田，我们才是真正的福田。”双方都是互不相让，争执不 休。</w:t>
      </w:r>
    </w:p>
    <w:p>
      <w:pPr>
        <w:pStyle w:val="2"/>
        <w:spacing w:line="278" w:lineRule="auto"/>
        <w:ind w:right="1786" w:firstLine="525"/>
      </w:pPr>
      <w:r>
        <w:t>释迦世尊具有二种智慧等无量功德，时时刻刻观照每一位众生的苦乐，即便是大海离开波浪，佛陀对众生的大悲心刹那也不会离开。世尊观察到这些婆罗门被调化的缘起已成熟，就率众比丘显示神变，从舍卫城飞到婆罗门供施的地方。那些婆罗门很远就看见了世尊率众眷属飞来，生起了很大的欢喜心，请世尊和众眷属入座，祈求传法。世尊为他们宣说了贪求世间财物的各种过失等妙法，传法后，在座的几百个婆罗门，有些得到了加行道的暖位、顶位、忍位、世第一位</w:t>
      </w:r>
      <w:r>
        <w:rPr>
          <w:rFonts w:hint="eastAsia" w:ascii="KaiTi" w:eastAsia="KaiTi"/>
        </w:rPr>
        <w:t>;</w:t>
      </w:r>
      <w:r>
        <w:t>有些得到了预流果位</w:t>
      </w:r>
    </w:p>
    <w:p>
      <w:pPr>
        <w:pStyle w:val="2"/>
        <w:spacing w:line="278" w:lineRule="auto"/>
        <w:ind w:right="1368"/>
      </w:pPr>
      <w:r>
        <w:rPr>
          <w:rFonts w:hint="eastAsia" w:ascii="KaiTi" w:eastAsia="KaiTi"/>
        </w:rPr>
        <w:t>(Sotapanna)</w:t>
      </w:r>
      <w:r>
        <w:t>、一来果位</w:t>
      </w:r>
      <w:r>
        <w:rPr>
          <w:rFonts w:hint="eastAsia" w:ascii="KaiTi" w:eastAsia="KaiTi"/>
        </w:rPr>
        <w:t>(Sikitigami)</w:t>
      </w:r>
      <w:r>
        <w:t>、不来果</w:t>
      </w:r>
      <w:r>
        <w:rPr>
          <w:rFonts w:hint="eastAsia" w:ascii="KaiTi" w:eastAsia="KaiTi"/>
        </w:rPr>
        <w:t>(Anagami)</w:t>
      </w:r>
      <w:r>
        <w:t>位、罗汉果</w:t>
      </w:r>
      <w:r>
        <w:rPr>
          <w:rFonts w:hint="eastAsia" w:ascii="KaiTi" w:eastAsia="KaiTi"/>
        </w:rPr>
        <w:t xml:space="preserve">(Arahat) </w:t>
      </w:r>
      <w:r>
        <w:t>位</w:t>
      </w:r>
      <w:r>
        <w:rPr>
          <w:rFonts w:hint="eastAsia" w:ascii="KaiTi" w:eastAsia="KaiTi"/>
        </w:rPr>
        <w:t>;</w:t>
      </w:r>
      <w:r>
        <w:t>有些得到了缘觉位</w:t>
      </w:r>
      <w:r>
        <w:rPr>
          <w:rFonts w:hint="eastAsia" w:ascii="KaiTi" w:eastAsia="KaiTi"/>
        </w:rPr>
        <w:t>;</w:t>
      </w:r>
      <w:r>
        <w:t>有些种下了无上菩提的种子</w:t>
      </w:r>
      <w:r>
        <w:rPr>
          <w:rFonts w:hint="eastAsia" w:ascii="KaiTi" w:eastAsia="KaiTi"/>
        </w:rPr>
        <w:t>!</w:t>
      </w:r>
      <w:r>
        <w:t>大多数都皈依了三</w:t>
      </w:r>
    </w:p>
    <w:p>
      <w:pPr>
        <w:pStyle w:val="2"/>
        <w:spacing w:line="269" w:lineRule="exact"/>
      </w:pPr>
      <w:r>
        <w:t>宝。圆满后，世尊率领僧众返回了经堂。</w:t>
      </w:r>
    </w:p>
    <w:p>
      <w:pPr>
        <w:pStyle w:val="2"/>
        <w:spacing w:before="42" w:line="278" w:lineRule="auto"/>
        <w:ind w:right="1786" w:firstLine="422"/>
      </w:pPr>
      <w:r>
        <w:rPr>
          <w:spacing w:val="-3"/>
        </w:rPr>
        <w:t>时诸比丘请问</w:t>
      </w:r>
      <w:r>
        <w:rPr>
          <w:rFonts w:hint="eastAsia" w:ascii="KaiTi" w:hAnsi="KaiTi" w:eastAsia="KaiTi"/>
        </w:rPr>
        <w:t>:</w:t>
      </w:r>
      <w:r>
        <w:rPr>
          <w:spacing w:val="-3"/>
        </w:rPr>
        <w:t>“世尊，以何因缘这些婆罗门令佛欢喜，未做令佛不</w:t>
      </w:r>
      <w:r>
        <w:rPr>
          <w:spacing w:val="-8"/>
        </w:rPr>
        <w:t>欢喜的事，并且各自都有不同的获证？请为吾等演说。”世尊告曰</w:t>
      </w:r>
      <w:r>
        <w:rPr>
          <w:rFonts w:hint="eastAsia" w:ascii="KaiTi" w:hAnsi="KaiTi" w:eastAsia="KaiTi"/>
        </w:rPr>
        <w:t>:</w:t>
      </w:r>
      <w:r>
        <w:t xml:space="preserve">“诸 </w:t>
      </w:r>
      <w:r>
        <w:rPr>
          <w:spacing w:val="-3"/>
        </w:rPr>
        <w:t>比丘，这是他们前世的因缘。早在贤劫人寿两万岁，人天导师、如来、正</w:t>
      </w:r>
    </w:p>
    <w:p>
      <w:pPr>
        <w:pStyle w:val="2"/>
        <w:spacing w:line="278" w:lineRule="auto"/>
        <w:ind w:right="1574"/>
      </w:pPr>
      <w:r>
        <w:t>等觉迦叶佛出世。这些婆罗门，有些为优婆塞，有些在佛教法下出家持戒， 调伏诸根，故今生在我教法下各自都有不同的证悟。”世尊如是说。</w:t>
      </w:r>
    </w:p>
    <w:p>
      <w:pPr>
        <w:pStyle w:val="2"/>
        <w:ind w:left="0"/>
        <w:rPr>
          <w:sz w:val="20"/>
        </w:rPr>
      </w:pPr>
    </w:p>
    <w:p>
      <w:pPr>
        <w:pStyle w:val="2"/>
        <w:ind w:left="0"/>
        <w:rPr>
          <w:sz w:val="20"/>
        </w:rPr>
      </w:pPr>
    </w:p>
    <w:p>
      <w:pPr>
        <w:pStyle w:val="2"/>
        <w:ind w:left="0"/>
        <w:rPr>
          <w:sz w:val="20"/>
        </w:rPr>
      </w:pPr>
    </w:p>
    <w:p>
      <w:pPr>
        <w:pStyle w:val="7"/>
        <w:numPr>
          <w:ilvl w:val="0"/>
          <w:numId w:val="14"/>
        </w:numPr>
        <w:tabs>
          <w:tab w:val="left" w:pos="642"/>
        </w:tabs>
        <w:spacing w:before="167" w:after="0" w:line="240" w:lineRule="auto"/>
        <w:ind w:left="641" w:right="0" w:hanging="530"/>
        <w:jc w:val="left"/>
        <w:rPr>
          <w:sz w:val="21"/>
        </w:rPr>
      </w:pPr>
      <w:r>
        <w:rPr>
          <w:spacing w:val="-2"/>
          <w:sz w:val="21"/>
        </w:rPr>
        <w:t>遍入尊者</w:t>
      </w:r>
    </w:p>
    <w:p>
      <w:pPr>
        <w:spacing w:after="0" w:line="240" w:lineRule="auto"/>
        <w:jc w:val="left"/>
        <w:rPr>
          <w:sz w:val="21"/>
        </w:rPr>
        <w:sectPr>
          <w:pgSz w:w="11910" w:h="16840"/>
          <w:pgMar w:top="1400" w:right="1640" w:bottom="280" w:left="1640" w:header="720" w:footer="720" w:gutter="0"/>
        </w:sectPr>
      </w:pPr>
    </w:p>
    <w:p>
      <w:pPr>
        <w:pStyle w:val="2"/>
        <w:tabs>
          <w:tab w:val="left" w:pos="1374"/>
        </w:tabs>
        <w:spacing w:before="44"/>
      </w:pPr>
      <w:r>
        <w:t>—调</w:t>
      </w:r>
      <w:r>
        <w:rPr>
          <w:spacing w:val="-3"/>
        </w:rPr>
        <w:t>化</w:t>
      </w:r>
      <w:r>
        <w:t>国王</w:t>
      </w:r>
      <w:r>
        <w:tab/>
      </w:r>
      <w:r>
        <w:rPr>
          <w:spacing w:val="-3"/>
        </w:rPr>
        <w:t>十</w:t>
      </w:r>
      <w:r>
        <w:t>万</w:t>
      </w:r>
      <w:r>
        <w:rPr>
          <w:spacing w:val="-3"/>
        </w:rPr>
        <w:t>眷</w:t>
      </w:r>
      <w:r>
        <w:t>属</w:t>
      </w:r>
    </w:p>
    <w:p>
      <w:pPr>
        <w:pStyle w:val="2"/>
        <w:spacing w:before="9"/>
        <w:ind w:left="0"/>
        <w:rPr>
          <w:sz w:val="27"/>
        </w:rPr>
      </w:pPr>
    </w:p>
    <w:p>
      <w:pPr>
        <w:pStyle w:val="2"/>
        <w:spacing w:before="1" w:line="278" w:lineRule="auto"/>
        <w:ind w:right="1786" w:firstLine="422"/>
        <w:rPr>
          <w:rFonts w:hint="eastAsia" w:ascii="KaiTi" w:hAnsi="KaiTi" w:eastAsia="KaiTi"/>
        </w:rPr>
      </w:pPr>
      <w:r>
        <w:rPr>
          <w:spacing w:val="-3"/>
        </w:rPr>
        <w:t>一时，世尊在曼嘎达城。一次，世尊率一千多位大比丘出游，这些 大比丘是由外道转入佛门的。在世尊的教化下，大多数都得到了圣果，断除了烦恼，得到了解脱。当时，世尊率众出游至一著名的坚固塔前。曼嘎达的影胜国王听说世尊及僧众已到达了坚固塔前，就准备了比较大的供 养，这位威望很高的大国王，带领成千上万的婆罗门和施主</w:t>
      </w:r>
      <w:r>
        <w:rPr>
          <w:rFonts w:hint="eastAsia" w:ascii="KaiTi" w:hAnsi="KaiTi" w:eastAsia="KaiTi"/>
        </w:rPr>
        <w:t>(Datu)</w:t>
      </w:r>
      <w:r>
        <w:rPr>
          <w:spacing w:val="-2"/>
        </w:rPr>
        <w:t>等，准</w:t>
      </w:r>
      <w:r>
        <w:rPr>
          <w:spacing w:val="-3"/>
        </w:rPr>
        <w:t>备一起去朝拜供养世尊。但在出宫门时，王冠掉落于地上，他暗自琢磨</w:t>
      </w:r>
      <w:r>
        <w:rPr>
          <w:rFonts w:hint="eastAsia" w:ascii="KaiTi" w:hAnsi="KaiTi" w:eastAsia="KaiTi"/>
        </w:rPr>
        <w:t xml:space="preserve">: </w:t>
      </w:r>
      <w:r>
        <w:rPr>
          <w:spacing w:val="-3"/>
        </w:rPr>
        <w:t>这到底是个什么缘起？这时，一位天人告诉他</w:t>
      </w:r>
      <w:r>
        <w:rPr>
          <w:rFonts w:hint="eastAsia" w:ascii="KaiTi" w:hAnsi="KaiTi" w:eastAsia="KaiTi"/>
        </w:rPr>
        <w:t>:</w:t>
      </w:r>
      <w:r>
        <w:rPr>
          <w:spacing w:val="-3"/>
        </w:rPr>
        <w:t>“国王，您不要有任何顾虑，这是暗示您去拜见供养世尊，是一个很好的缘起，但有一件事情没圆满</w:t>
      </w:r>
      <w:r>
        <w:rPr>
          <w:rFonts w:hint="eastAsia" w:ascii="KaiTi" w:hAnsi="KaiTi" w:eastAsia="KaiTi"/>
          <w:spacing w:val="-3"/>
        </w:rPr>
        <w:t>:</w:t>
      </w:r>
      <w:r>
        <w:rPr>
          <w:spacing w:val="-3"/>
        </w:rPr>
        <w:t>就是那些关在牢狱里的囚犯和一些本国人还没通知到。应该让他们能</w:t>
      </w:r>
      <w:r>
        <w:rPr>
          <w:spacing w:val="-9"/>
        </w:rPr>
        <w:t>与您一起去朝拜世尊，这样做是最好的。”天人说毕便不见了。国王心想</w:t>
      </w:r>
      <w:r>
        <w:rPr>
          <w:rFonts w:hint="eastAsia" w:ascii="KaiTi" w:hAnsi="KaiTi" w:eastAsia="KaiTi"/>
        </w:rPr>
        <w:t>:</w:t>
      </w:r>
    </w:p>
    <w:p>
      <w:pPr>
        <w:pStyle w:val="2"/>
        <w:spacing w:line="278" w:lineRule="auto"/>
        <w:ind w:right="1574"/>
      </w:pPr>
      <w:r>
        <w:rPr>
          <w:spacing w:val="-3"/>
        </w:rPr>
        <w:t>我应该按天人所说的去做，把狱中所有的人释放，凡没通知到的全部通知。这样，国王就率领了很多人去拜见世尊。当影胜国王看见自己率领了如海 的人群时，生起了傲慢心</w:t>
      </w:r>
      <w:r>
        <w:rPr>
          <w:rFonts w:hint="eastAsia" w:ascii="KaiTi" w:eastAsia="KaiTi"/>
          <w:spacing w:val="-3"/>
        </w:rPr>
        <w:t>:</w:t>
      </w:r>
      <w:r>
        <w:rPr>
          <w:spacing w:val="-3"/>
        </w:rPr>
        <w:t>如此众多的眷属，自己的相貌如此庄严。故自  以为很了不起。这时，佛已照见他的心，就幻变了五百个同他一样的国王， 坐在那个地方，佛为他们宣说佛法。当影胜国王来到时，表面上比较恭敬， 把顶饰、宝伞、宝剑、花鞋等国王的严饰脱下来，放于一处，自己亲去拜 见释迦牟尼佛。当他看到五百多国王在那里听授佛法时，他的贡高我慢心 自然消失了。他觉得释迦牟尼佛非常了不起，实际上，象自己那样的国王 很多。他想</w:t>
      </w:r>
      <w:r>
        <w:rPr>
          <w:rFonts w:hint="eastAsia" w:ascii="KaiTi" w:eastAsia="KaiTi"/>
        </w:rPr>
        <w:t>:</w:t>
      </w:r>
      <w:r>
        <w:rPr>
          <w:spacing w:val="-3"/>
        </w:rPr>
        <w:t>自己应该在世尊前说出自己的名字，否则，大名鼎鼎的影胜</w:t>
      </w:r>
    </w:p>
    <w:p>
      <w:pPr>
        <w:pStyle w:val="2"/>
        <w:spacing w:line="278" w:lineRule="auto"/>
        <w:ind w:right="1682"/>
      </w:pPr>
      <w:r>
        <w:rPr>
          <w:spacing w:val="-3"/>
        </w:rPr>
        <w:t>国王，世尊可能不认识。便在世尊前恭敬顶礼</w:t>
      </w:r>
      <w:r>
        <w:rPr>
          <w:rFonts w:hint="eastAsia" w:ascii="KaiTi" w:hAnsi="KaiTi" w:eastAsia="KaiTi"/>
        </w:rPr>
        <w:t>(Anjali)</w:t>
      </w:r>
      <w:r>
        <w:rPr>
          <w:spacing w:val="-1"/>
        </w:rPr>
        <w:t>，陈白三次</w:t>
      </w:r>
      <w:r>
        <w:rPr>
          <w:rFonts w:hint="eastAsia" w:ascii="KaiTi" w:hAnsi="KaiTi" w:eastAsia="KaiTi"/>
        </w:rPr>
        <w:t>:</w:t>
      </w:r>
      <w:r>
        <w:t xml:space="preserve">“世 </w:t>
      </w:r>
      <w:r>
        <w:rPr>
          <w:spacing w:val="-3"/>
        </w:rPr>
        <w:t>尊，我是曼嘎达城的影胜大国王</w:t>
      </w:r>
      <w:r>
        <w:rPr>
          <w:rFonts w:hint="eastAsia" w:ascii="KaiTi" w:hAnsi="KaiTi" w:eastAsia="KaiTi"/>
        </w:rPr>
        <w:t>;</w:t>
      </w:r>
      <w:r>
        <w:rPr>
          <w:spacing w:val="-3"/>
        </w:rPr>
        <w:t>世尊，我是曼嘎达城的影胜国王</w:t>
      </w:r>
      <w:r>
        <w:rPr>
          <w:rFonts w:hint="eastAsia" w:ascii="KaiTi" w:hAnsi="KaiTi" w:eastAsia="KaiTi"/>
        </w:rPr>
        <w:t>;</w:t>
      </w:r>
      <w:r>
        <w:rPr>
          <w:spacing w:val="-27"/>
        </w:rPr>
        <w:t xml:space="preserve">……。” </w:t>
      </w:r>
      <w:r>
        <w:rPr>
          <w:spacing w:val="-13"/>
        </w:rPr>
        <w:t>世尊只是说</w:t>
      </w:r>
      <w:r>
        <w:rPr>
          <w:rFonts w:hint="eastAsia" w:ascii="KaiTi" w:hAnsi="KaiTi" w:eastAsia="KaiTi"/>
        </w:rPr>
        <w:t>:</w:t>
      </w:r>
      <w:r>
        <w:rPr>
          <w:spacing w:val="-11"/>
        </w:rPr>
        <w:t>“噢，你是影胜国王，请入座。”国王入了座，他的臣民们</w:t>
      </w:r>
    </w:p>
    <w:p>
      <w:pPr>
        <w:pStyle w:val="2"/>
        <w:spacing w:line="278" w:lineRule="auto"/>
        <w:ind w:right="1575"/>
      </w:pPr>
      <w:r>
        <w:rPr>
          <w:spacing w:val="-3"/>
        </w:rPr>
        <w:t>有的在世尊足下顶礼，有的对世尊作各种供养，有的合掌祈请，有的远远 地看着佛陀，有的对世尊生起很大的欢喜心。看见了世尊座下的当杰迦叶 和大迦叶时，心想</w:t>
      </w:r>
      <w:r>
        <w:rPr>
          <w:rFonts w:hint="eastAsia" w:ascii="KaiTi" w:hAnsi="KaiTi" w:eastAsia="KaiTi"/>
          <w:spacing w:val="-3"/>
        </w:rPr>
        <w:t>:</w:t>
      </w:r>
      <w:r>
        <w:rPr>
          <w:spacing w:val="-3"/>
        </w:rPr>
        <w:t>我们在哪一位前求法呢？世尊观知后问当杰迦叶</w:t>
      </w:r>
      <w:r>
        <w:rPr>
          <w:rFonts w:hint="eastAsia" w:ascii="KaiTi" w:hAnsi="KaiTi" w:eastAsia="KaiTi"/>
        </w:rPr>
        <w:t>:</w:t>
      </w:r>
      <w:r>
        <w:rPr>
          <w:spacing w:val="-2"/>
        </w:rPr>
        <w:t>“你</w:t>
      </w:r>
      <w:r>
        <w:rPr>
          <w:w w:val="100"/>
        </w:rPr>
        <w:t>为</w:t>
      </w:r>
      <w:r>
        <w:rPr>
          <w:spacing w:val="-9"/>
          <w:w w:val="100"/>
        </w:rPr>
        <w:t xml:space="preserve">何舍弃原来的火供⑴和各种外道的行为？”“世尊，若不舍弃，仍旧那  </w:t>
      </w:r>
      <w:r>
        <w:t>样</w:t>
      </w:r>
      <w:r>
        <w:rPr>
          <w:spacing w:val="-3"/>
        </w:rPr>
        <w:t xml:space="preserve">，贪执终究无法制止，对世间的一切贪执，于自己今生没有很大的意义， 在世尊的教法中，有殊胜的对治贪执的方便法和智慧。所以，我舍弃了原 </w:t>
      </w:r>
      <w:r>
        <w:rPr>
          <w:spacing w:val="-13"/>
        </w:rPr>
        <w:t>来的一切行为。”世尊赞曰</w:t>
      </w:r>
      <w:r>
        <w:rPr>
          <w:rFonts w:hint="eastAsia" w:ascii="KaiTi" w:hAnsi="KaiTi" w:eastAsia="KaiTi"/>
        </w:rPr>
        <w:t>:</w:t>
      </w:r>
      <w:r>
        <w:rPr>
          <w:spacing w:val="-3"/>
        </w:rPr>
        <w:t>“如果这样，你原来的神通和神变如何，可</w:t>
      </w:r>
    </w:p>
    <w:p>
      <w:pPr>
        <w:pStyle w:val="2"/>
        <w:spacing w:line="278" w:lineRule="auto"/>
        <w:ind w:right="1786"/>
      </w:pPr>
      <w:r>
        <w:rPr>
          <w:spacing w:val="-12"/>
        </w:rPr>
        <w:t>以显示一下。”当杰迦叶就入火瑜伽定⑵，一刹那间在空中行、住、坐、</w:t>
      </w:r>
      <w:r>
        <w:rPr>
          <w:spacing w:val="-6"/>
        </w:rPr>
        <w:t>卧，并且上身燃火，下身降水</w:t>
      </w:r>
      <w:r>
        <w:rPr>
          <w:rFonts w:hint="eastAsia" w:ascii="KaiTi" w:hAnsi="KaiTi" w:eastAsia="KaiTi"/>
          <w:spacing w:val="-3"/>
        </w:rPr>
        <w:t>;</w:t>
      </w:r>
      <w:r>
        <w:rPr>
          <w:spacing w:val="-3"/>
        </w:rPr>
        <w:t>上身降水，下身燃火等</w:t>
      </w:r>
      <w:r>
        <w:rPr>
          <w:rFonts w:hint="eastAsia" w:ascii="KaiTi" w:hAnsi="KaiTi" w:eastAsia="KaiTi"/>
        </w:rPr>
        <w:t>;</w:t>
      </w:r>
      <w:r>
        <w:rPr>
          <w:spacing w:val="-3"/>
        </w:rPr>
        <w:t>身放白、红、蓝等各种光。之后，在世尊足下恭敬顶礼说</w:t>
      </w:r>
      <w:r>
        <w:rPr>
          <w:rFonts w:hint="eastAsia" w:ascii="KaiTi" w:hAnsi="KaiTi" w:eastAsia="KaiTi"/>
        </w:rPr>
        <w:t>:</w:t>
      </w:r>
      <w:r>
        <w:rPr>
          <w:spacing w:val="-3"/>
        </w:rPr>
        <w:t>“世尊，您是我的本师，我是您</w:t>
      </w:r>
      <w:r>
        <w:rPr>
          <w:spacing w:val="-16"/>
        </w:rPr>
        <w:t>的声闻。”世尊说</w:t>
      </w:r>
      <w:r>
        <w:rPr>
          <w:rFonts w:hint="eastAsia" w:ascii="KaiTi" w:hAnsi="KaiTi" w:eastAsia="KaiTi"/>
        </w:rPr>
        <w:t>:</w:t>
      </w:r>
      <w:r>
        <w:rPr>
          <w:spacing w:val="-9"/>
        </w:rPr>
        <w:t xml:space="preserve">“当杰迦叶，你是我的声闻，我是你的本师。”这时， </w:t>
      </w:r>
      <w:r>
        <w:rPr>
          <w:spacing w:val="-5"/>
        </w:rPr>
        <w:t>曼嘎达的人们觉得世尊非常不可思议，当杰迦叶真是世尊的弟子，他们对</w:t>
      </w:r>
      <w:r>
        <w:rPr>
          <w:spacing w:val="-4"/>
        </w:rPr>
        <w:t>世尊生起了更大的信心。影胜国王及其臣民们对世尊和当杰迦叶的功德作</w:t>
      </w:r>
      <w:r>
        <w:rPr>
          <w:spacing w:val="-3"/>
        </w:rPr>
        <w:t>了观察。之后，都对世尊生起了很大的信心，在世尊前皈依，祈求传法。</w:t>
      </w:r>
    </w:p>
    <w:p>
      <w:pPr>
        <w:pStyle w:val="2"/>
        <w:spacing w:line="278" w:lineRule="auto"/>
        <w:ind w:right="1476"/>
      </w:pPr>
      <w:r>
        <w:rPr>
          <w:spacing w:val="-3"/>
          <w:w w:val="100"/>
        </w:rPr>
        <w:t>世尊为他们传授了有关五蕴皆空、无我⑴</w:t>
      </w:r>
      <w:r>
        <w:rPr>
          <w:spacing w:val="-1"/>
          <w:w w:val="100"/>
        </w:rPr>
        <w:t>（</w:t>
      </w:r>
      <w:r>
        <w:rPr>
          <w:rFonts w:hint="eastAsia" w:ascii="KaiTi" w:hAnsi="KaiTi" w:eastAsia="KaiTi"/>
          <w:w w:val="100"/>
        </w:rPr>
        <w:t>A</w:t>
      </w:r>
      <w:r>
        <w:rPr>
          <w:rFonts w:hint="eastAsia" w:ascii="KaiTi" w:hAnsi="KaiTi" w:eastAsia="KaiTi"/>
          <w:spacing w:val="-3"/>
          <w:w w:val="100"/>
        </w:rPr>
        <w:t>n</w:t>
      </w:r>
      <w:r>
        <w:rPr>
          <w:rFonts w:hint="eastAsia" w:ascii="KaiTi" w:hAnsi="KaiTi" w:eastAsia="KaiTi"/>
          <w:w w:val="100"/>
        </w:rPr>
        <w:t>att</w:t>
      </w:r>
      <w:r>
        <w:rPr>
          <w:rFonts w:hint="eastAsia" w:ascii="KaiTi" w:hAnsi="KaiTi" w:eastAsia="KaiTi"/>
          <w:spacing w:val="-3"/>
          <w:w w:val="100"/>
        </w:rPr>
        <w:t>a</w:t>
      </w:r>
      <w:r>
        <w:rPr>
          <w:spacing w:val="-108"/>
          <w:w w:val="100"/>
        </w:rPr>
        <w:t>）</w:t>
      </w:r>
      <w:r>
        <w:rPr>
          <w:spacing w:val="-1"/>
          <w:w w:val="100"/>
        </w:rPr>
        <w:t>、我所⑵</w:t>
      </w:r>
      <w:r>
        <w:rPr>
          <w:spacing w:val="-3"/>
          <w:w w:val="100"/>
        </w:rPr>
        <w:t>（</w:t>
      </w:r>
      <w:r>
        <w:rPr>
          <w:rFonts w:hint="eastAsia" w:ascii="KaiTi" w:hAnsi="KaiTi" w:eastAsia="KaiTi"/>
          <w:w w:val="100"/>
        </w:rPr>
        <w:t>Mam</w:t>
      </w:r>
      <w:r>
        <w:rPr>
          <w:rFonts w:hint="eastAsia" w:ascii="KaiTi" w:hAnsi="KaiTi" w:eastAsia="KaiTi"/>
          <w:spacing w:val="-3"/>
          <w:w w:val="100"/>
        </w:rPr>
        <w:t>a</w:t>
      </w:r>
      <w:r>
        <w:rPr>
          <w:w w:val="100"/>
        </w:rPr>
        <w:t>—</w:t>
      </w:r>
      <w:r>
        <w:rPr>
          <w:rFonts w:hint="eastAsia" w:ascii="KaiTi" w:hAnsi="KaiTi" w:eastAsia="KaiTi"/>
          <w:w w:val="100"/>
        </w:rPr>
        <w:t>K</w:t>
      </w:r>
      <w:r>
        <w:rPr>
          <w:rFonts w:hint="eastAsia" w:ascii="KaiTi" w:hAnsi="KaiTi" w:eastAsia="KaiTi"/>
          <w:spacing w:val="-3"/>
          <w:w w:val="100"/>
        </w:rPr>
        <w:t>a</w:t>
      </w:r>
      <w:r>
        <w:rPr>
          <w:rFonts w:hint="eastAsia" w:ascii="KaiTi" w:hAnsi="KaiTi" w:eastAsia="KaiTi"/>
          <w:w w:val="100"/>
        </w:rPr>
        <w:t>r</w:t>
      </w:r>
      <w:r>
        <w:rPr>
          <w:rFonts w:hint="eastAsia" w:ascii="KaiTi" w:hAnsi="KaiTi" w:eastAsia="KaiTi"/>
          <w:spacing w:val="-1"/>
          <w:w w:val="100"/>
        </w:rPr>
        <w:t>a</w:t>
      </w:r>
      <w:r>
        <w:rPr>
          <w:spacing w:val="-108"/>
          <w:w w:val="100"/>
        </w:rPr>
        <w:t>）、</w:t>
      </w:r>
      <w:r>
        <w:rPr>
          <w:spacing w:val="-3"/>
        </w:rPr>
        <w:t>十二缘起的顺行和逆行等很多教言（藏经中有广讲</w:t>
      </w:r>
      <w:r>
        <w:rPr>
          <w:spacing w:val="-108"/>
        </w:rPr>
        <w:t>）</w:t>
      </w:r>
      <w:r>
        <w:rPr>
          <w:spacing w:val="-3"/>
        </w:rPr>
        <w:t>。影胜国王、臣民们</w:t>
      </w:r>
    </w:p>
    <w:p>
      <w:pPr>
        <w:pStyle w:val="2"/>
        <w:spacing w:line="278" w:lineRule="auto"/>
        <w:ind w:right="1786"/>
      </w:pPr>
      <w:r>
        <w:rPr>
          <w:spacing w:val="-3"/>
        </w:rPr>
        <w:t>及八万天子等等很多人都得了无垢法要。影胜国王真实了知了正法的意 义，远离了一切疑惑，得到了不可思议的智慧，于世尊足下恭敬顶礼、祈求</w:t>
      </w:r>
      <w:r>
        <w:rPr>
          <w:rFonts w:hint="eastAsia" w:ascii="KaiTi" w:hAnsi="KaiTi" w:eastAsia="KaiTi"/>
          <w:spacing w:val="-3"/>
        </w:rPr>
        <w:t>:</w:t>
      </w:r>
      <w:r>
        <w:rPr>
          <w:spacing w:val="-3"/>
        </w:rPr>
        <w:t>“世尊，我现在是圣者，诚心诚意地皈依三宝，我愿在有生之年作优婆塞恭敬承侍您，并供养衣食药物等一切资具，请世尊和僧众一定到我这</w:t>
      </w:r>
    </w:p>
    <w:p>
      <w:pPr>
        <w:spacing w:after="0" w:line="278" w:lineRule="auto"/>
        <w:sectPr>
          <w:pgSz w:w="11910" w:h="16840"/>
          <w:pgMar w:top="1400" w:right="1640" w:bottom="280" w:left="1640" w:header="720" w:footer="720" w:gutter="0"/>
        </w:sectPr>
      </w:pPr>
    </w:p>
    <w:p>
      <w:pPr>
        <w:pStyle w:val="2"/>
        <w:spacing w:before="44"/>
      </w:pPr>
      <w:r>
        <w:t>里应供。”从此以后，世尊名闻遐迩。</w:t>
      </w:r>
    </w:p>
    <w:p>
      <w:pPr>
        <w:pStyle w:val="2"/>
        <w:spacing w:before="43"/>
        <w:ind w:left="534"/>
      </w:pPr>
      <w:r>
        <w:t>诸比丘请问</w:t>
      </w:r>
      <w:r>
        <w:rPr>
          <w:rFonts w:hint="eastAsia" w:ascii="KaiTi" w:hAnsi="KaiTi" w:eastAsia="KaiTi"/>
        </w:rPr>
        <w:t>:</w:t>
      </w:r>
      <w:r>
        <w:t>“世尊，以何因缘影胜国王、八万天子及曼嘎达的婆罗</w:t>
      </w:r>
    </w:p>
    <w:p>
      <w:pPr>
        <w:pStyle w:val="2"/>
        <w:spacing w:before="43" w:line="278" w:lineRule="auto"/>
        <w:ind w:right="1574"/>
      </w:pPr>
      <w:r>
        <w:rPr>
          <w:spacing w:val="-3"/>
        </w:rPr>
        <w:t xml:space="preserve">门及施主等臣民们皈依得到殊胜的法益⑶，以此因缘世尊的名声远扬世界？ </w:t>
      </w:r>
      <w:r>
        <w:rPr>
          <w:spacing w:val="-14"/>
        </w:rPr>
        <w:t>祈请开示。”世尊告曰</w:t>
      </w:r>
      <w:r>
        <w:rPr>
          <w:rFonts w:hint="eastAsia" w:ascii="KaiTi" w:hAnsi="KaiTi" w:eastAsia="KaiTi"/>
        </w:rPr>
        <w:t>:</w:t>
      </w:r>
      <w:r>
        <w:rPr>
          <w:spacing w:val="-3"/>
        </w:rPr>
        <w:t>“不仅是现在，以前也是影胜国王、八万天子及</w:t>
      </w:r>
    </w:p>
    <w:p>
      <w:pPr>
        <w:pStyle w:val="2"/>
        <w:spacing w:line="278" w:lineRule="auto"/>
        <w:ind w:right="1682"/>
      </w:pPr>
      <w:r>
        <w:rPr>
          <w:spacing w:val="-3"/>
        </w:rPr>
        <w:t>曼嘎达的婆罗门及施主臣民们依靠我得到了四禅五通并奉行十善，以此缘起我也是名扬世界。那是很早以前，俱住城方主国王执政，当时举国上下安宁祥和，无诤无害，人民享受着美好的生活，国王也是如理如法地护理着国家，与王妃共享美好的生活。王妃怀孕，九个月后，生下了一个相貌庄严的太子，国王王妃为小太子举行了隆重的诞生仪式，取名为尘。小太子尘由八位姨母用牛奶、酸奶、油饼等精心照料喂养着。太子尘如海莲般地迅速成长起来。长大后，他圆满学习并精通了文字等世间五明的一切学问。时国王的得力大臣—遍入，他具有超人的智慧及方便，国王的大小事务均由他来处理，所作所为很得人心，人们非常恭敬他。他与妻子共享生活，妻子怀孕，九个月后，生了一个庄严的孩子，取名火护，大臣夫妇用牛奶、酸奶、油饼等精心喂养着火护。长大后，火护学习并精通了世间的十八种学问。遍入大臣就对火护说</w:t>
      </w:r>
      <w:r>
        <w:rPr>
          <w:rFonts w:hint="eastAsia" w:ascii="KaiTi" w:hAnsi="KaiTi" w:eastAsia="KaiTi"/>
        </w:rPr>
        <w:t>:</w:t>
      </w:r>
      <w:r>
        <w:rPr>
          <w:spacing w:val="-3"/>
        </w:rPr>
        <w:t xml:space="preserve">‘孩子，你已经长大了，以后按照我 </w:t>
      </w:r>
      <w:r>
        <w:rPr>
          <w:spacing w:val="-12"/>
        </w:rPr>
        <w:t xml:space="preserve">的行为，忠心承侍国王。’火护听从父言，此后，他与太子如影随形，不 </w:t>
      </w:r>
      <w:r>
        <w:rPr>
          <w:spacing w:val="-6"/>
        </w:rPr>
        <w:t>离左右。后来，遍入大臣去世了，国王非常痛苦。太子问</w:t>
      </w:r>
      <w:r>
        <w:rPr>
          <w:rFonts w:hint="eastAsia" w:ascii="KaiTi" w:hAnsi="KaiTi" w:eastAsia="KaiTi"/>
        </w:rPr>
        <w:t>:</w:t>
      </w:r>
      <w:r>
        <w:rPr>
          <w:spacing w:val="-2"/>
        </w:rPr>
        <w:t xml:space="preserve">‘父王何以如 </w:t>
      </w:r>
      <w:r>
        <w:rPr>
          <w:spacing w:val="-3"/>
        </w:rPr>
        <w:t>此忧伤？’国王痛心地说</w:t>
      </w:r>
      <w:r>
        <w:rPr>
          <w:rFonts w:hint="eastAsia" w:ascii="KaiTi" w:hAnsi="KaiTi" w:eastAsia="KaiTi"/>
        </w:rPr>
        <w:t>:</w:t>
      </w:r>
      <w:r>
        <w:rPr>
          <w:spacing w:val="-3"/>
        </w:rPr>
        <w:t xml:space="preserve">‘父王的事业主要是依靠遍入这位得力的大臣， </w:t>
      </w:r>
      <w:r>
        <w:rPr>
          <w:spacing w:val="-17"/>
          <w:w w:val="100"/>
        </w:rPr>
        <w:t xml:space="preserve">如今他已与世长辞。’‘父王不必如此忧伤，遍入大臣虽已去世，但其子  </w:t>
      </w:r>
      <w:r>
        <w:rPr>
          <w:spacing w:val="-7"/>
        </w:rPr>
        <w:t>火护，其人格、能力各方面丝毫不亚于其父，若让他助政，则不必担忧事</w:t>
      </w:r>
      <w:r>
        <w:rPr>
          <w:spacing w:val="-13"/>
        </w:rPr>
        <w:t xml:space="preserve">业的宏展。’听毕此言，国王心里放松多了，便任命火护继承其父位以佐 </w:t>
      </w:r>
      <w:r>
        <w:rPr>
          <w:spacing w:val="-6"/>
        </w:rPr>
        <w:t>朝政，并对火护说</w:t>
      </w:r>
      <w:r>
        <w:rPr>
          <w:rFonts w:hint="eastAsia" w:ascii="KaiTi" w:hAnsi="KaiTi" w:eastAsia="KaiTi"/>
        </w:rPr>
        <w:t>:</w:t>
      </w:r>
      <w:r>
        <w:rPr>
          <w:spacing w:val="-11"/>
        </w:rPr>
        <w:t>‘今朕将一切国事委托于你。’火护遵命。尔后，国</w:t>
      </w:r>
    </w:p>
    <w:p>
      <w:pPr>
        <w:pStyle w:val="2"/>
        <w:spacing w:line="278" w:lineRule="auto"/>
        <w:ind w:right="1785"/>
      </w:pPr>
      <w:r>
        <w:rPr>
          <w:spacing w:val="-3"/>
        </w:rPr>
        <w:t>王将王位禅让给太子尘。不久，国王去世了。一日，尘王对重臣火护说</w:t>
      </w:r>
      <w:r>
        <w:rPr>
          <w:rFonts w:hint="eastAsia" w:ascii="KaiTi" w:hAnsi="KaiTi" w:eastAsia="KaiTi"/>
        </w:rPr>
        <w:t xml:space="preserve">: </w:t>
      </w:r>
      <w:r>
        <w:rPr>
          <w:spacing w:val="-3"/>
        </w:rPr>
        <w:t>‘我的父王去世了，你的父亲也去世了，朕以后宏展事业全靠你，希望你</w:t>
      </w:r>
      <w:r>
        <w:rPr>
          <w:spacing w:val="-12"/>
        </w:rPr>
        <w:t>能很好地配合朕。’火护大臣答应了。从此，火护称为遍入火护，火护之</w:t>
      </w:r>
      <w:r>
        <w:rPr>
          <w:spacing w:val="-6"/>
        </w:rPr>
        <w:t>名也逐渐隐没，君臣合和共同治理，国家非常太平。后来，与尘王同时的</w:t>
      </w:r>
      <w:r>
        <w:rPr>
          <w:spacing w:val="-4"/>
        </w:rPr>
        <w:t>六个小太子去他那里要求各自割地为王，尘王命火护大臣将自己的国土分</w:t>
      </w:r>
      <w:r>
        <w:rPr>
          <w:spacing w:val="-3"/>
        </w:rPr>
        <w:t>出六份分别给六个小太子，自己享用一份。火护遵命奉行，将国土分别分给了六个小太子，他们各据一方，自立为王。当时，世人们因火护非常慈悲，故把他作为梵天一样对待，心里也真的以为他是遍入梵天，也常这么称呼他。遍入火护一直揣摩</w:t>
      </w:r>
      <w:r>
        <w:rPr>
          <w:rFonts w:hint="eastAsia" w:ascii="KaiTi" w:hAnsi="KaiTi" w:eastAsia="KaiTi"/>
        </w:rPr>
        <w:t>:</w:t>
      </w:r>
      <w:r>
        <w:rPr>
          <w:spacing w:val="-3"/>
        </w:rPr>
        <w:t>现在很多人都把自己看成梵天，我该怎么做呢？后来他想到</w:t>
      </w:r>
      <w:r>
        <w:rPr>
          <w:rFonts w:hint="eastAsia" w:ascii="KaiTi" w:hAnsi="KaiTi" w:eastAsia="KaiTi"/>
        </w:rPr>
        <w:t>:</w:t>
      </w:r>
      <w:r>
        <w:rPr>
          <w:spacing w:val="-3"/>
        </w:rPr>
        <w:t>据老婆罗门和上师的教言中说，在夏季四个月中修四无量心的话，能修成梵天。如能修成，梵天亲自下来，该多好啊！便去国王前祈求</w:t>
      </w:r>
      <w:r>
        <w:rPr>
          <w:rFonts w:hint="eastAsia" w:ascii="KaiTi" w:hAnsi="KaiTi" w:eastAsia="KaiTi"/>
        </w:rPr>
        <w:t>:</w:t>
      </w:r>
      <w:r>
        <w:rPr>
          <w:spacing w:val="-3"/>
        </w:rPr>
        <w:t>‘陛下，臣欲闭关四个月修持梵天，臣之事务可否请人代为？’</w:t>
      </w:r>
    </w:p>
    <w:p>
      <w:pPr>
        <w:pStyle w:val="2"/>
        <w:spacing w:line="278" w:lineRule="auto"/>
        <w:ind w:right="1574"/>
      </w:pPr>
      <w:r>
        <w:t xml:space="preserve">开明的尘王开许了。火护返回去修慈悲喜舍四无量心，修持很久了。一天， </w:t>
      </w:r>
      <w:r>
        <w:rPr>
          <w:w w:val="100"/>
        </w:rPr>
        <w:t>他周围一片光芒，梵天已亲自降临。他稀奇地问</w:t>
      </w:r>
      <w:r>
        <w:rPr>
          <w:rFonts w:hint="eastAsia" w:ascii="KaiTi" w:hAnsi="KaiTi" w:eastAsia="KaiTi"/>
          <w:w w:val="100"/>
        </w:rPr>
        <w:t>:</w:t>
      </w:r>
      <w:r>
        <w:rPr>
          <w:w w:val="100"/>
        </w:rPr>
        <w:t>‘您是什么人？’‘我</w:t>
      </w:r>
    </w:p>
    <w:p>
      <w:pPr>
        <w:pStyle w:val="2"/>
        <w:spacing w:line="278" w:lineRule="auto"/>
        <w:ind w:right="1786"/>
      </w:pPr>
      <w:r>
        <w:rPr>
          <w:spacing w:val="-3"/>
        </w:rPr>
        <w:t>就是你所修持的天人梵天，有什么疑问尽管问我，无论是世间还是出世间</w:t>
      </w:r>
      <w:r>
        <w:rPr>
          <w:spacing w:val="-21"/>
          <w:w w:val="100"/>
        </w:rPr>
        <w:t xml:space="preserve">法，我都为你解答。’‘那请问修成人间梵天需要什么条件？’‘只需要  </w:t>
      </w:r>
      <w:r>
        <w:rPr>
          <w:spacing w:val="-23"/>
          <w:w w:val="100"/>
        </w:rPr>
        <w:t>断除人间不净的障碍。’‘哪些是人间不净的障碍？’‘人间梵天的障碍</w:t>
      </w:r>
    </w:p>
    <w:p>
      <w:pPr>
        <w:pStyle w:val="2"/>
        <w:spacing w:line="278" w:lineRule="auto"/>
        <w:ind w:right="1786"/>
      </w:pPr>
      <w:r>
        <w:t>是大妄语、生贪心、嗔心、愚痴心、妄想和吝啬等无明烦恼，断除这些， 将来可修成梵天。’说毕不见了。火护心想</w:t>
      </w:r>
      <w:r>
        <w:rPr>
          <w:rFonts w:hint="eastAsia" w:ascii="KaiTi" w:hAnsi="KaiTi" w:eastAsia="KaiTi"/>
        </w:rPr>
        <w:t>:</w:t>
      </w:r>
      <w:r>
        <w:t>既然梵天如此相告，在家里</w:t>
      </w:r>
    </w:p>
    <w:p>
      <w:pPr>
        <w:pStyle w:val="2"/>
        <w:spacing w:line="278" w:lineRule="auto"/>
        <w:ind w:right="1574"/>
      </w:pPr>
      <w:r>
        <w:t>修持是很不方便的，有生之年，自己应该去一个寂静的地方精进修持梵天。尘王得知遍入大臣想出家，便亲自拜谒遍入大臣。在他面前恭敬顶礼，遍</w:t>
      </w:r>
    </w:p>
    <w:p>
      <w:pPr>
        <w:spacing w:after="0" w:line="278" w:lineRule="auto"/>
        <w:sectPr>
          <w:pgSz w:w="11910" w:h="16840"/>
          <w:pgMar w:top="1400" w:right="1640" w:bottom="280" w:left="1640" w:header="720" w:footer="720" w:gutter="0"/>
        </w:sectPr>
      </w:pPr>
    </w:p>
    <w:p>
      <w:pPr>
        <w:pStyle w:val="2"/>
        <w:spacing w:before="44" w:line="278" w:lineRule="auto"/>
        <w:ind w:right="1786"/>
      </w:pPr>
      <w:r>
        <w:rPr>
          <w:spacing w:val="-3"/>
        </w:rPr>
        <w:t>入大臣告诉尘王</w:t>
      </w:r>
      <w:r>
        <w:rPr>
          <w:rFonts w:hint="eastAsia" w:ascii="KaiTi" w:hAnsi="KaiTi" w:eastAsia="KaiTi"/>
        </w:rPr>
        <w:t>:</w:t>
      </w:r>
      <w:r>
        <w:rPr>
          <w:spacing w:val="-3"/>
        </w:rPr>
        <w:t>‘您千万要听我的话，以后好好护理国家。现在我已对</w:t>
      </w:r>
      <w:r>
        <w:rPr>
          <w:spacing w:val="-12"/>
        </w:rPr>
        <w:t>一切权势都毫无兴趣了。’尘王恳切地问</w:t>
      </w:r>
      <w:r>
        <w:rPr>
          <w:rFonts w:hint="eastAsia" w:ascii="KaiTi" w:hAnsi="KaiTi" w:eastAsia="KaiTi"/>
        </w:rPr>
        <w:t>:</w:t>
      </w:r>
      <w:r>
        <w:rPr>
          <w:spacing w:val="-3"/>
        </w:rPr>
        <w:t>‘重卿，您不要这么说，是尘 王我没满您的愿？还是有人从中害您？不然的话您为何不愿助我辅政？’ ‘既不是您没满我的愿，也不是有人从中害我，只是我听了非人的忠言相</w:t>
      </w:r>
      <w:r>
        <w:rPr>
          <w:spacing w:val="-17"/>
          <w:w w:val="100"/>
        </w:rPr>
        <w:t xml:space="preserve">告后，才决定这么做的。’‘非人是谁？告诉您了什么？而您为什么舍弃 </w:t>
      </w:r>
      <w:r>
        <w:rPr>
          <w:spacing w:val="-13"/>
          <w:w w:val="100"/>
        </w:rPr>
        <w:t>我？能不能告诉我？’‘是我在修大悲禅定⑴时，梵天光临了，亲自给我</w:t>
      </w:r>
      <w:r>
        <w:rPr>
          <w:spacing w:val="-14"/>
          <w:w w:val="100"/>
        </w:rPr>
        <w:t>讲应该断除人间的不净障。所以，我自己再也不愿在家里呆下去了。’‘如</w:t>
      </w:r>
    </w:p>
    <w:p>
      <w:pPr>
        <w:pStyle w:val="2"/>
        <w:spacing w:line="278" w:lineRule="auto"/>
        <w:ind w:right="1574"/>
      </w:pPr>
      <w:r>
        <w:t xml:space="preserve">果您真想出家，能否等太子长大了，我将王位禅让给太子，我们一起出家？ </w:t>
      </w:r>
      <w:r>
        <w:rPr>
          <w:w w:val="100"/>
        </w:rPr>
        <w:t>只等我七年，可以吗？’‘您有这个发心很好，但是凡夫人贪欲增长，到</w:t>
      </w:r>
    </w:p>
    <w:p>
      <w:pPr>
        <w:pStyle w:val="2"/>
        <w:spacing w:line="278" w:lineRule="auto"/>
        <w:ind w:right="1891"/>
        <w:rPr>
          <w:rFonts w:hint="eastAsia" w:ascii="KaiTi" w:hAnsi="KaiTi" w:eastAsia="KaiTi"/>
        </w:rPr>
      </w:pPr>
      <w:r>
        <w:rPr>
          <w:spacing w:val="-16"/>
          <w:w w:val="100"/>
        </w:rPr>
        <w:t>七年以后，您不一定能出得了家。’‘如果您觉得七年太久了，我可以提</w:t>
      </w:r>
      <w:r>
        <w:rPr>
          <w:spacing w:val="-23"/>
          <w:w w:val="100"/>
        </w:rPr>
        <w:t xml:space="preserve">前出家。’‘您如果能现在出家，那是最好的了。’遍入大臣又对另六个 </w:t>
      </w:r>
      <w:r>
        <w:rPr>
          <w:spacing w:val="-10"/>
        </w:rPr>
        <w:t>侯国的国王说</w:t>
      </w:r>
      <w:r>
        <w:rPr>
          <w:rFonts w:hint="eastAsia" w:ascii="KaiTi" w:hAnsi="KaiTi" w:eastAsia="KaiTi"/>
        </w:rPr>
        <w:t>:</w:t>
      </w:r>
      <w:r>
        <w:rPr>
          <w:spacing w:val="-3"/>
        </w:rPr>
        <w:t>‘我现在准备去寂静的地方去，剃去须发，穿上僧衣，舍俗出家，您们是怎样想的？’六位侯王说</w:t>
      </w:r>
      <w:r>
        <w:rPr>
          <w:rFonts w:hint="eastAsia" w:ascii="KaiTi" w:hAnsi="KaiTi" w:eastAsia="KaiTi"/>
        </w:rPr>
        <w:t>:</w:t>
      </w:r>
      <w:r>
        <w:rPr>
          <w:spacing w:val="-3"/>
        </w:rPr>
        <w:t>‘待七年后，小王子能理朝政</w:t>
      </w:r>
      <w:r>
        <w:rPr>
          <w:spacing w:val="-17"/>
          <w:w w:val="100"/>
        </w:rPr>
        <w:t>了，我们随堪布一起出家。’‘七年后肯定不行，因为世间人享受妙欲</w:t>
      </w:r>
      <w:r>
        <w:rPr>
          <w:rFonts w:hint="eastAsia" w:ascii="KaiTi" w:hAnsi="KaiTi" w:eastAsia="KaiTi"/>
          <w:w w:val="100"/>
        </w:rPr>
        <w:t>,</w:t>
      </w:r>
    </w:p>
    <w:p>
      <w:pPr>
        <w:pStyle w:val="2"/>
        <w:spacing w:line="278" w:lineRule="auto"/>
        <w:ind w:right="1575"/>
      </w:pPr>
      <w:r>
        <w:t>增长贪心</w:t>
      </w:r>
      <w:r>
        <w:rPr>
          <w:rFonts w:hint="eastAsia" w:ascii="KaiTi" w:hAnsi="KaiTi" w:eastAsia="KaiTi"/>
        </w:rPr>
        <w:t>;</w:t>
      </w:r>
      <w:r>
        <w:t>享受财富</w:t>
      </w:r>
      <w:r>
        <w:rPr>
          <w:rFonts w:hint="eastAsia" w:ascii="KaiTi" w:hAnsi="KaiTi" w:eastAsia="KaiTi"/>
        </w:rPr>
        <w:t>,</w:t>
      </w:r>
      <w:r>
        <w:t>增长慢心。生死无常，死亡何时到来，自己很难把握。</w:t>
      </w:r>
      <w:r>
        <w:rPr>
          <w:w w:val="100"/>
        </w:rPr>
        <w:t>所以，等七年太久了。’‘六年行不行？’‘不行！’‘那五年、四年、</w:t>
      </w:r>
    </w:p>
    <w:p>
      <w:pPr>
        <w:pStyle w:val="2"/>
        <w:spacing w:line="278" w:lineRule="auto"/>
        <w:ind w:right="1891"/>
      </w:pPr>
      <w:r>
        <w:rPr>
          <w:spacing w:val="-20"/>
          <w:w w:val="100"/>
        </w:rPr>
        <w:t xml:space="preserve">三年、二年、一年？’‘不行！’‘那么七个月、六个月、五个月、四个 </w:t>
      </w:r>
      <w:r>
        <w:rPr>
          <w:spacing w:val="-23"/>
          <w:w w:val="100"/>
        </w:rPr>
        <w:t xml:space="preserve">月、三个月、两个月、一个月怎样？’‘不行！’‘那么七天、六天、五 </w:t>
      </w:r>
      <w:r>
        <w:rPr>
          <w:spacing w:val="-8"/>
        </w:rPr>
        <w:t>天、四天、三天、两天、一天呢？’遍入大臣说</w:t>
      </w:r>
      <w:r>
        <w:rPr>
          <w:rFonts w:hint="eastAsia" w:ascii="KaiTi" w:hAnsi="KaiTi" w:eastAsia="KaiTi"/>
          <w:spacing w:val="-3"/>
        </w:rPr>
        <w:t>:</w:t>
      </w:r>
      <w:r>
        <w:rPr>
          <w:spacing w:val="-3"/>
        </w:rPr>
        <w:t>‘七天也太长了，享受</w:t>
      </w:r>
    </w:p>
    <w:p>
      <w:pPr>
        <w:pStyle w:val="2"/>
        <w:spacing w:line="278" w:lineRule="auto"/>
        <w:ind w:right="1577"/>
      </w:pPr>
      <w:r>
        <w:rPr>
          <w:spacing w:val="-3"/>
        </w:rPr>
        <w:t>世间的妙欲，增长贪欲</w:t>
      </w:r>
      <w:r>
        <w:rPr>
          <w:rFonts w:hint="eastAsia" w:ascii="KaiTi" w:hAnsi="KaiTi" w:eastAsia="KaiTi"/>
        </w:rPr>
        <w:t>;</w:t>
      </w:r>
      <w:r>
        <w:rPr>
          <w:spacing w:val="-8"/>
        </w:rPr>
        <w:t xml:space="preserve">享受财富，增长骄慢。生死无常，最好尽快出家。’ </w:t>
      </w:r>
      <w:r>
        <w:rPr>
          <w:spacing w:val="-6"/>
        </w:rPr>
        <w:t>六位侯王说</w:t>
      </w:r>
      <w:r>
        <w:rPr>
          <w:rFonts w:hint="eastAsia" w:ascii="KaiTi" w:hAnsi="KaiTi" w:eastAsia="KaiTi"/>
        </w:rPr>
        <w:t>:</w:t>
      </w:r>
      <w:r>
        <w:rPr>
          <w:spacing w:val="-9"/>
        </w:rPr>
        <w:t>‘七天也太长了，那我们今天就出家吧。’他们当天禅让了</w:t>
      </w:r>
    </w:p>
    <w:p>
      <w:pPr>
        <w:pStyle w:val="2"/>
        <w:spacing w:line="278" w:lineRule="auto"/>
        <w:ind w:right="1682"/>
      </w:pPr>
      <w:r>
        <w:rPr>
          <w:spacing w:val="-3"/>
        </w:rPr>
        <w:t>王位，对各自手下的大臣、四十美女、五百婆罗门、车夫、大勇士、大施</w:t>
      </w:r>
      <w:r>
        <w:rPr>
          <w:spacing w:val="-3"/>
          <w:w w:val="100"/>
        </w:rPr>
        <w:t>主、大婆罗门等宣布</w:t>
      </w:r>
      <w:r>
        <w:rPr>
          <w:rFonts w:hint="eastAsia" w:ascii="KaiTi" w:hAnsi="KaiTi" w:eastAsia="KaiTi"/>
          <w:w w:val="100"/>
        </w:rPr>
        <w:t>:</w:t>
      </w:r>
      <w:r>
        <w:rPr>
          <w:spacing w:val="-9"/>
          <w:w w:val="100"/>
        </w:rPr>
        <w:t xml:space="preserve">‘我今天与堪布一起出家，你们怎么做？’‘如果  </w:t>
      </w:r>
      <w:r>
        <w:rPr>
          <w:spacing w:val="-11"/>
        </w:rPr>
        <w:t>大臣出家的话，我们也愿意跟大臣一起出家。’遍入大臣说</w:t>
      </w:r>
      <w:r>
        <w:rPr>
          <w:rFonts w:hint="eastAsia" w:ascii="KaiTi" w:hAnsi="KaiTi" w:eastAsia="KaiTi"/>
        </w:rPr>
        <w:t>:</w:t>
      </w:r>
      <w:r>
        <w:rPr>
          <w:spacing w:val="-1"/>
        </w:rPr>
        <w:t xml:space="preserve">‘你们都决  </w:t>
      </w:r>
      <w:r>
        <w:rPr>
          <w:spacing w:val="-12"/>
        </w:rPr>
        <w:t>定出家，我很随喜。’他们各自安排妥家事，作了布施，马上剃须著僧衣，</w:t>
      </w:r>
    </w:p>
    <w:p>
      <w:pPr>
        <w:pStyle w:val="2"/>
        <w:spacing w:line="278" w:lineRule="auto"/>
        <w:ind w:right="1574"/>
      </w:pPr>
      <w:r>
        <w:rPr>
          <w:spacing w:val="-3"/>
        </w:rPr>
        <w:t xml:space="preserve">去了寂静的地方，结茅安居，精进修持后，都得到了四禅五通，具大神变。后来，尘王也率十万眷属，剃发著僧衣，在遍入大臣前出家了。遍入梵天 为他们传了相应的法，他们精进修持后，都得到了四禅五通，遍入梵天成 </w:t>
      </w:r>
      <w:r>
        <w:rPr>
          <w:spacing w:val="-7"/>
        </w:rPr>
        <w:t>了他们的上师。从此，他们都称他为‘遍入尊者，遍入大师。’诸比丘，</w:t>
      </w:r>
    </w:p>
    <w:p>
      <w:pPr>
        <w:pStyle w:val="2"/>
        <w:spacing w:line="278" w:lineRule="auto"/>
        <w:ind w:right="1574"/>
      </w:pPr>
      <w:r>
        <w:rPr>
          <w:spacing w:val="-3"/>
        </w:rPr>
        <w:t xml:space="preserve">你们是怎么想的？当时的遍入尊者就是现在行持菩提的我，当时的尘王就 是现在的影胜国王，当时的十万眷属就是现在的八万天子和曼嘎达的婆罗 门施主臣民们。当时，他们也是依靠我得到四禅五通，我的名声传遍世界， 今影胜国王及八万天子等也是依靠我而得到了殊胜的果位，也是令我名扬 </w:t>
      </w:r>
      <w:r>
        <w:rPr>
          <w:spacing w:val="-13"/>
        </w:rPr>
        <w:t>世界。”世尊如是宣说竟。</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spacing w:before="12"/>
        <w:ind w:left="0"/>
        <w:rPr>
          <w:sz w:val="25"/>
        </w:rPr>
      </w:pPr>
    </w:p>
    <w:p>
      <w:pPr>
        <w:pStyle w:val="7"/>
        <w:numPr>
          <w:ilvl w:val="0"/>
          <w:numId w:val="14"/>
        </w:numPr>
        <w:tabs>
          <w:tab w:val="left" w:pos="642"/>
          <w:tab w:val="left" w:pos="1057"/>
        </w:tabs>
        <w:spacing w:before="0" w:after="0" w:line="240" w:lineRule="auto"/>
        <w:ind w:left="641" w:right="0" w:hanging="530"/>
        <w:jc w:val="left"/>
        <w:rPr>
          <w:sz w:val="21"/>
        </w:rPr>
      </w:pPr>
      <w:r>
        <w:rPr>
          <w:sz w:val="21"/>
        </w:rPr>
        <w:t>诤</w:t>
      </w:r>
      <w:r>
        <w:rPr>
          <w:sz w:val="21"/>
        </w:rPr>
        <w:tab/>
      </w:r>
      <w:r>
        <w:rPr>
          <w:sz w:val="21"/>
        </w:rPr>
        <w:t>者</w:t>
      </w:r>
    </w:p>
    <w:p>
      <w:pPr>
        <w:pStyle w:val="2"/>
        <w:tabs>
          <w:tab w:val="left" w:pos="1374"/>
        </w:tabs>
        <w:spacing w:before="43"/>
      </w:pPr>
      <w:r>
        <w:t>—世</w:t>
      </w:r>
      <w:r>
        <w:rPr>
          <w:spacing w:val="-3"/>
        </w:rPr>
        <w:t>尊</w:t>
      </w:r>
      <w:r>
        <w:t>调和</w:t>
      </w:r>
      <w:r>
        <w:tab/>
      </w:r>
      <w:r>
        <w:rPr>
          <w:spacing w:val="-3"/>
        </w:rPr>
        <w:t>得</w:t>
      </w:r>
      <w:r>
        <w:t>证</w:t>
      </w:r>
      <w:r>
        <w:rPr>
          <w:spacing w:val="-3"/>
        </w:rPr>
        <w:t>圣</w:t>
      </w:r>
      <w:r>
        <w:t>果</w:t>
      </w:r>
    </w:p>
    <w:p>
      <w:pPr>
        <w:pStyle w:val="2"/>
        <w:spacing w:before="9"/>
        <w:ind w:left="0"/>
        <w:rPr>
          <w:sz w:val="27"/>
        </w:rPr>
      </w:pPr>
    </w:p>
    <w:p>
      <w:pPr>
        <w:pStyle w:val="2"/>
        <w:ind w:left="534"/>
      </w:pPr>
      <w:r>
        <w:t>一时，佛在舍卫城。城内有许多人互说过失，斗争不合。</w:t>
      </w:r>
    </w:p>
    <w:p>
      <w:pPr>
        <w:spacing w:after="0"/>
        <w:sectPr>
          <w:pgSz w:w="11910" w:h="16840"/>
          <w:pgMar w:top="1400" w:right="1640" w:bottom="280" w:left="1640" w:header="720" w:footer="720" w:gutter="0"/>
        </w:sectPr>
      </w:pPr>
    </w:p>
    <w:p>
      <w:pPr>
        <w:pStyle w:val="2"/>
        <w:spacing w:before="44" w:line="278" w:lineRule="auto"/>
        <w:ind w:right="1680" w:firstLine="422"/>
      </w:pPr>
      <w:r>
        <w:rPr>
          <w:spacing w:val="-3"/>
        </w:rPr>
        <w:t>我等大师、如来、正等觉释迦世尊具二智慧等无量功德，时时刻刻  观照着一切众生的苦乐，即便是大海离开波浪，佛陀对众生的大悲心也不会离开。世尊垂悯这些众生，观知调化他们的缘起已经成熟了。一天，世尊著衣托钵去城中化缘，当他们远远地看到世尊走来时，见到世尊的三十</w:t>
      </w:r>
      <w:r>
        <w:rPr>
          <w:spacing w:val="-3"/>
          <w:w w:val="100"/>
        </w:rPr>
        <w:t>二相，生起了很大的欢喜心，他们迎请</w:t>
      </w:r>
      <w:r>
        <w:rPr>
          <w:rFonts w:hint="eastAsia" w:ascii="KaiTi" w:hAnsi="KaiTi" w:eastAsia="KaiTi"/>
          <w:spacing w:val="-3"/>
          <w:w w:val="100"/>
        </w:rPr>
        <w:t>:</w:t>
      </w:r>
      <w:r>
        <w:rPr>
          <w:spacing w:val="-11"/>
          <w:w w:val="100"/>
        </w:rPr>
        <w:t xml:space="preserve">“世尊，善来！世尊，善来！”  </w:t>
      </w:r>
      <w:r>
        <w:rPr>
          <w:spacing w:val="-6"/>
        </w:rPr>
        <w:t>请世尊入座。世尊告曰</w:t>
      </w:r>
      <w:r>
        <w:rPr>
          <w:rFonts w:hint="eastAsia" w:ascii="KaiTi" w:hAnsi="KaiTi" w:eastAsia="KaiTi"/>
          <w:spacing w:val="-3"/>
        </w:rPr>
        <w:t>:</w:t>
      </w:r>
      <w:r>
        <w:rPr>
          <w:spacing w:val="-3"/>
        </w:rPr>
        <w:t xml:space="preserve">“诸位，你们互相之间不要诤斗。要想诤斗，另 </w:t>
      </w:r>
      <w:r>
        <w:rPr>
          <w:spacing w:val="-10"/>
        </w:rPr>
        <w:t>有一个敌人，你们应该向它斗争。”他们不解地问</w:t>
      </w:r>
      <w:r>
        <w:rPr>
          <w:rFonts w:hint="eastAsia" w:ascii="KaiTi" w:hAnsi="KaiTi" w:eastAsia="KaiTi"/>
        </w:rPr>
        <w:t>:</w:t>
      </w:r>
      <w:r>
        <w:rPr>
          <w:spacing w:val="-3"/>
        </w:rPr>
        <w:t>“世尊，我们应该向  哪个敌人作斗争？”世尊请他们坐下来，告诉他们</w:t>
      </w:r>
      <w:r>
        <w:rPr>
          <w:rFonts w:hint="eastAsia" w:ascii="KaiTi" w:hAnsi="KaiTi" w:eastAsia="KaiTi"/>
        </w:rPr>
        <w:t>:</w:t>
      </w:r>
      <w:r>
        <w:rPr>
          <w:spacing w:val="-3"/>
        </w:rPr>
        <w:t xml:space="preserve">“你们真有能力的话， </w:t>
      </w:r>
      <w:r>
        <w:rPr>
          <w:spacing w:val="-10"/>
        </w:rPr>
        <w:t xml:space="preserve">当与烦恼作斗争，互相不要争斗。”世尊对他们宣说了对治烦恼方面的相 </w:t>
      </w:r>
      <w:r>
        <w:rPr>
          <w:spacing w:val="-5"/>
        </w:rPr>
        <w:t>应妙法。闻此，他们嗔火都熄灭了，以佛法的加持力，他们以智慧金刚摧</w:t>
      </w:r>
      <w:r>
        <w:rPr>
          <w:spacing w:val="-4"/>
        </w:rPr>
        <w:t>毁了萨迦耶见，获得了预流果位。之后，他们在世尊前恭敬顶礼，再三祈</w:t>
      </w:r>
      <w:r>
        <w:rPr>
          <w:spacing w:val="-3"/>
        </w:rPr>
        <w:t>求在世尊的教法下出家，受持比丘戒。世尊以“善来比丘</w:t>
      </w:r>
      <w:r>
        <w:rPr>
          <w:rFonts w:hint="eastAsia" w:ascii="KaiTi" w:hAnsi="KaiTi" w:eastAsia="KaiTi"/>
        </w:rPr>
        <w:t>(Ehi-Bhikkhu)</w:t>
      </w:r>
      <w:r>
        <w:t xml:space="preserve">” </w:t>
      </w:r>
      <w:r>
        <w:rPr>
          <w:spacing w:val="-3"/>
        </w:rPr>
        <w:t>的方便言词为他们授了比丘戒，并传授了一些教言，他们精进修持，灭尽了烦恼，得证了罗汉果位，远离三界轮回的一切疑惑。在他们的境界中</w:t>
      </w:r>
      <w:r>
        <w:rPr>
          <w:rFonts w:hint="eastAsia" w:ascii="KaiTi" w:hAnsi="KaiTi" w:eastAsia="KaiTi"/>
        </w:rPr>
        <w:t xml:space="preserve">: </w:t>
      </w:r>
      <w:r>
        <w:rPr>
          <w:spacing w:val="-3"/>
        </w:rPr>
        <w:t>黄金和牛粪等同，虚空和手掌无别。诸天人赞叹他们的功德。</w:t>
      </w:r>
    </w:p>
    <w:p>
      <w:pPr>
        <w:pStyle w:val="2"/>
        <w:spacing w:line="278" w:lineRule="auto"/>
        <w:ind w:right="1786" w:firstLine="422"/>
      </w:pPr>
      <w:r>
        <w:rPr>
          <w:spacing w:val="-3"/>
        </w:rPr>
        <w:t>时诸比丘请问</w:t>
      </w:r>
      <w:r>
        <w:rPr>
          <w:rFonts w:hint="eastAsia" w:ascii="KaiTi" w:hAnsi="KaiTi" w:eastAsia="KaiTi"/>
        </w:rPr>
        <w:t>:</w:t>
      </w:r>
      <w:r>
        <w:rPr>
          <w:spacing w:val="-3"/>
        </w:rPr>
        <w:t>“世尊，以何因缘这些人先是互相诤斗，后来得佛调</w:t>
      </w:r>
      <w:r>
        <w:rPr>
          <w:spacing w:val="-11"/>
        </w:rPr>
        <w:t>和，获证究竟果位？请为演说。”世尊告曰</w:t>
      </w:r>
      <w:r>
        <w:rPr>
          <w:rFonts w:hint="eastAsia" w:ascii="KaiTi" w:hAnsi="KaiTi" w:eastAsia="KaiTi"/>
        </w:rPr>
        <w:t>:</w:t>
      </w:r>
      <w:r>
        <w:rPr>
          <w:spacing w:val="-3"/>
        </w:rPr>
        <w:t>“不仅是现在，以前我也曾 调和过他们，使他们获得四禅五通。很早以前，一个山城里有一婆罗门为众婆罗门发放布施。布施中，他们之间起了一些矛盾。附近的一位有五百眷属的仙人，平息了他们的诤论，调和了他们的矛盾。之后，对他们宣说了相应的妙法，使他们灭尽了嗔恨的烦恼。他们对仙人极其恭敬，并于仙人座下出家，精进修持，获得了四禅五通。诸比丘，你们是怎么想的？当时的仙人即今现证菩提的我，当时婆罗门即今这些婆罗门。当时，也是我调和他们之间的矛盾，使其得到四禅五通，现在也是我调和他们，使其得到圣果。另有一段因缘</w:t>
      </w:r>
      <w:r>
        <w:rPr>
          <w:rFonts w:hint="eastAsia" w:ascii="KaiTi" w:hAnsi="KaiTi" w:eastAsia="KaiTi"/>
        </w:rPr>
        <w:t>:</w:t>
      </w:r>
      <w:r>
        <w:rPr>
          <w:spacing w:val="-3"/>
        </w:rPr>
        <w:t>他们曾在人天导师、如来、正等觉迦叶佛教法下</w:t>
      </w:r>
      <w:r>
        <w:rPr>
          <w:spacing w:val="-12"/>
        </w:rPr>
        <w:t>出家，得到究竟解脱。”世尊如是宣说竟。</w:t>
      </w: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0"/>
        </w:rPr>
      </w:pPr>
    </w:p>
    <w:p>
      <w:pPr>
        <w:pStyle w:val="2"/>
        <w:ind w:left="0"/>
        <w:rPr>
          <w:sz w:val="26"/>
        </w:rPr>
      </w:pPr>
    </w:p>
    <w:p>
      <w:pPr>
        <w:pStyle w:val="7"/>
        <w:numPr>
          <w:ilvl w:val="0"/>
          <w:numId w:val="14"/>
        </w:numPr>
        <w:tabs>
          <w:tab w:val="left" w:pos="642"/>
          <w:tab w:val="left" w:pos="1057"/>
        </w:tabs>
        <w:spacing w:before="0" w:after="0" w:line="240" w:lineRule="auto"/>
        <w:ind w:left="641" w:right="0" w:hanging="530"/>
        <w:jc w:val="left"/>
        <w:rPr>
          <w:sz w:val="21"/>
        </w:rPr>
      </w:pPr>
      <w:r>
        <w:rPr>
          <w:sz w:val="21"/>
        </w:rPr>
        <w:t>恶</w:t>
      </w:r>
      <w:r>
        <w:rPr>
          <w:sz w:val="21"/>
        </w:rPr>
        <w:tab/>
      </w:r>
      <w:r>
        <w:rPr>
          <w:sz w:val="21"/>
        </w:rPr>
        <w:t>龙</w:t>
      </w:r>
    </w:p>
    <w:p>
      <w:pPr>
        <w:pStyle w:val="2"/>
        <w:tabs>
          <w:tab w:val="left" w:pos="1374"/>
        </w:tabs>
        <w:spacing w:before="43"/>
      </w:pPr>
      <w:r>
        <w:t>—恶</w:t>
      </w:r>
      <w:r>
        <w:rPr>
          <w:spacing w:val="-3"/>
        </w:rPr>
        <w:t>愿</w:t>
      </w:r>
      <w:r>
        <w:t>害人</w:t>
      </w:r>
      <w:r>
        <w:tab/>
      </w:r>
      <w:r>
        <w:rPr>
          <w:spacing w:val="-3"/>
        </w:rPr>
        <w:t>得</w:t>
      </w:r>
      <w:r>
        <w:t>佛</w:t>
      </w:r>
      <w:r>
        <w:rPr>
          <w:spacing w:val="-3"/>
        </w:rPr>
        <w:t>调</w:t>
      </w:r>
      <w:r>
        <w:t>化</w:t>
      </w:r>
    </w:p>
    <w:p>
      <w:pPr>
        <w:pStyle w:val="2"/>
        <w:spacing w:before="9"/>
        <w:ind w:left="0"/>
        <w:rPr>
          <w:sz w:val="27"/>
        </w:rPr>
      </w:pPr>
    </w:p>
    <w:p>
      <w:pPr>
        <w:pStyle w:val="2"/>
        <w:spacing w:line="278" w:lineRule="auto"/>
        <w:ind w:right="1683" w:firstLine="422"/>
      </w:pPr>
      <w:r>
        <w:rPr>
          <w:spacing w:val="-3"/>
        </w:rPr>
        <w:t>一时，佛在舍卫城。胜光国王手下的一位大臣犯了重罪，国王没收  了他的全部家产，并把他关进监狱，他在狱中无衣无食，饥寒而死。临终时他发了一个恶愿</w:t>
      </w:r>
      <w:r>
        <w:rPr>
          <w:rFonts w:hint="eastAsia" w:ascii="KaiTi" w:eastAsia="KaiTi"/>
          <w:spacing w:val="-3"/>
        </w:rPr>
        <w:t>:</w:t>
      </w:r>
      <w:r>
        <w:rPr>
          <w:spacing w:val="-3"/>
        </w:rPr>
        <w:t>愿下一世变成一个恶劣的夜叉，能害舍卫城的很多人。后来，以其愿力成熟故，转生为一个大夜叉。有一相士看出了这个夜叉是</w:t>
      </w:r>
      <w:r>
        <w:rPr>
          <w:spacing w:val="-11"/>
        </w:rPr>
        <w:t>以前的大臣发了恶愿转生的。</w:t>
      </w:r>
      <w:r>
        <w:rPr>
          <w:spacing w:val="-3"/>
        </w:rPr>
        <w:t>（</w:t>
      </w:r>
      <w:r>
        <w:t>译者</w:t>
      </w:r>
      <w:r>
        <w:rPr>
          <w:rFonts w:hint="eastAsia" w:ascii="KaiTi" w:eastAsia="KaiTi"/>
          <w:spacing w:val="-3"/>
        </w:rPr>
        <w:t>:</w:t>
      </w:r>
      <w:r>
        <w:rPr>
          <w:spacing w:val="-3"/>
        </w:rPr>
        <w:t>现在社会上看相说神通的很多，但  在我们学院不能有这种现象，无论你是居士或是出家人，乱说这些都是犯戒的。经论中有真正的算命、打卦的仪轨，你们不要臆断妄说，如果真的有传承，按仪轨而做不算犯戒，但也没有很大的必要，而且对你们自己的</w:t>
      </w:r>
      <w:r>
        <w:rPr>
          <w:spacing w:val="-9"/>
        </w:rPr>
        <w:t>修行有一定的影响。所以，大家不要这么做。</w:t>
      </w:r>
      <w:r>
        <w:t>）</w:t>
      </w:r>
      <w:r>
        <w:rPr>
          <w:spacing w:val="-3"/>
        </w:rPr>
        <w:t>胜光国王得知，此事拿他</w:t>
      </w:r>
    </w:p>
    <w:p>
      <w:pPr>
        <w:spacing w:after="0" w:line="278" w:lineRule="auto"/>
        <w:sectPr>
          <w:pgSz w:w="11910" w:h="16840"/>
          <w:pgMar w:top="1400" w:right="1640" w:bottom="280" w:left="1640" w:header="720" w:footer="720" w:gutter="0"/>
        </w:sectPr>
      </w:pPr>
    </w:p>
    <w:p>
      <w:pPr>
        <w:pStyle w:val="2"/>
        <w:spacing w:before="44" w:line="278" w:lineRule="auto"/>
        <w:ind w:right="1680"/>
      </w:pPr>
      <w:r>
        <w:rPr>
          <w:spacing w:val="-3"/>
        </w:rPr>
        <w:t>也没办法，就想</w:t>
      </w:r>
      <w:r>
        <w:rPr>
          <w:rFonts w:hint="eastAsia" w:ascii="KaiTi" w:hAnsi="KaiTi" w:eastAsia="KaiTi"/>
        </w:rPr>
        <w:t>:</w:t>
      </w:r>
      <w:r>
        <w:rPr>
          <w:spacing w:val="-3"/>
        </w:rPr>
        <w:t>这个恶劣的夜叉，谁都没有能力调伏他，只有祈求世尊 来调伏他。胜光国王去世尊前恭敬顶礼，合掌祈求</w:t>
      </w:r>
      <w:r>
        <w:rPr>
          <w:rFonts w:hint="eastAsia" w:ascii="KaiTi" w:hAnsi="KaiTi" w:eastAsia="KaiTi"/>
        </w:rPr>
        <w:t>:</w:t>
      </w:r>
      <w:r>
        <w:rPr>
          <w:spacing w:val="-3"/>
        </w:rPr>
        <w:t>“世尊，您以前降伏 了很多恶鬼恶龙，现在舍卫城有一个恶劣的夜叉，据说是以前的那个犯重</w:t>
      </w:r>
      <w:r>
        <w:rPr>
          <w:spacing w:val="-7"/>
        </w:rPr>
        <w:t xml:space="preserve">罪的大臣发了恶愿，死后转生的，损害了很多人，祈请世尊慈悲调伏他。” </w:t>
      </w:r>
      <w:r>
        <w:rPr>
          <w:spacing w:val="-5"/>
        </w:rPr>
        <w:t>世尊默许了。胜光国王恭敬顶礼，返回王宫。</w:t>
      </w:r>
    </w:p>
    <w:p>
      <w:pPr>
        <w:pStyle w:val="2"/>
        <w:spacing w:line="278" w:lineRule="auto"/>
        <w:ind w:right="1786" w:firstLine="422"/>
      </w:pPr>
      <w:r>
        <w:rPr>
          <w:spacing w:val="-3"/>
        </w:rPr>
        <w:t>一日，世尊显示神变，使恶劣夜叉所在的地方，遍满炽燃的火焰， 只有世尊的周围没有火。夜叉特别害怕，只好跑到世尊面前求助，世尊告诉他</w:t>
      </w:r>
      <w:r>
        <w:rPr>
          <w:rFonts w:hint="eastAsia" w:ascii="KaiTi" w:hAnsi="KaiTi" w:eastAsia="KaiTi"/>
          <w:spacing w:val="-3"/>
        </w:rPr>
        <w:t>:</w:t>
      </w:r>
      <w:r>
        <w:rPr>
          <w:spacing w:val="-3"/>
        </w:rPr>
        <w:t>“你以前是造了很大的恶业，胜光国王才把你关进监狱的，现在你仍是损害众生，死后你的去向是什么？你的生处是什么？”夜叉听后，痛悔不已</w:t>
      </w:r>
      <w:r>
        <w:rPr>
          <w:rFonts w:hint="eastAsia" w:ascii="KaiTi" w:hAnsi="KaiTi" w:eastAsia="KaiTi"/>
        </w:rPr>
        <w:t>:</w:t>
      </w:r>
      <w:r>
        <w:rPr>
          <w:spacing w:val="-3"/>
        </w:rPr>
        <w:t>“是的，以前我确实造了很多的恶业。以后，世尊怎么说，我就</w:t>
      </w:r>
      <w:r>
        <w:rPr>
          <w:spacing w:val="-14"/>
        </w:rPr>
        <w:t>怎么做。”世尊告诉他</w:t>
      </w:r>
      <w:r>
        <w:rPr>
          <w:rFonts w:hint="eastAsia" w:ascii="KaiTi" w:hAnsi="KaiTi" w:eastAsia="KaiTi"/>
        </w:rPr>
        <w:t>:</w:t>
      </w:r>
      <w:r>
        <w:rPr>
          <w:spacing w:val="-9"/>
        </w:rPr>
        <w:t xml:space="preserve">“你以后一定要断除恶业，再不要造恶业了。”  </w:t>
      </w:r>
      <w:r>
        <w:rPr>
          <w:spacing w:val="-5"/>
        </w:rPr>
        <w:t>夜叉依教奉行，在世尊的教法下皈依受戒，并发愿</w:t>
      </w:r>
      <w:r>
        <w:rPr>
          <w:rFonts w:hint="eastAsia" w:ascii="KaiTi" w:hAnsi="KaiTi" w:eastAsia="KaiTi"/>
        </w:rPr>
        <w:t>:</w:t>
      </w:r>
      <w:r>
        <w:rPr>
          <w:spacing w:val="-3"/>
        </w:rPr>
        <w:t>从现在起我要保护舍</w:t>
      </w:r>
      <w:r>
        <w:rPr>
          <w:spacing w:val="-16"/>
        </w:rPr>
        <w:t>卫城所有的人民。</w:t>
      </w:r>
      <w:r>
        <w:rPr>
          <w:spacing w:val="-3"/>
        </w:rPr>
        <w:t>（</w:t>
      </w:r>
      <w:r>
        <w:t>译者</w:t>
      </w:r>
      <w:r>
        <w:rPr>
          <w:rFonts w:hint="eastAsia" w:ascii="KaiTi" w:hAnsi="KaiTi" w:eastAsia="KaiTi"/>
          <w:spacing w:val="-3"/>
        </w:rPr>
        <w:t>:</w:t>
      </w:r>
      <w:r>
        <w:rPr>
          <w:spacing w:val="-3"/>
        </w:rPr>
        <w:t>莲花生大师到藏地时降伏了很多夜叉恶龙恶鬼</w:t>
      </w:r>
    </w:p>
    <w:p>
      <w:pPr>
        <w:pStyle w:val="2"/>
        <w:spacing w:line="278" w:lineRule="auto"/>
        <w:ind w:right="1574"/>
      </w:pPr>
      <w:r>
        <w:rPr>
          <w:spacing w:val="-3"/>
        </w:rPr>
        <w:t>等，后来都给莲师作护法。历代的大德上师们都有类似的降魔事迹。以前， 上师在给我们传讲大圆满时，听说来了一个魔王干扰，上师专门为它念了</w:t>
      </w:r>
      <w:r>
        <w:rPr>
          <w:w w:val="100"/>
        </w:rPr>
        <w:t>一</w:t>
      </w:r>
      <w:r>
        <w:rPr>
          <w:spacing w:val="-9"/>
          <w:w w:val="100"/>
        </w:rPr>
        <w:t>首金刚歌来降伏它，后来作了上师的护法。</w:t>
      </w:r>
      <w:r>
        <w:rPr>
          <w:w w:val="100"/>
        </w:rPr>
        <w:t>）</w:t>
      </w:r>
      <w:r>
        <w:rPr>
          <w:spacing w:val="-13"/>
          <w:w w:val="100"/>
        </w:rPr>
        <w:t>之后，诸比丘赞叹：“世</w:t>
      </w:r>
    </w:p>
    <w:p>
      <w:pPr>
        <w:pStyle w:val="2"/>
        <w:spacing w:line="278" w:lineRule="auto"/>
        <w:ind w:right="1680"/>
      </w:pPr>
      <w:r>
        <w:rPr>
          <w:spacing w:val="-12"/>
          <w:w w:val="100"/>
        </w:rPr>
        <w:t xml:space="preserve">尊，降伏了夜叉，使舍卫城里的人都得到了无畏的解脱！”世尊曰：“不  </w:t>
      </w:r>
      <w:r>
        <w:rPr>
          <w:spacing w:val="-6"/>
        </w:rPr>
        <w:t>仅是现在，以前也有如是的因缘。很早以前，梵施国王执政时，印度鹿野</w:t>
      </w:r>
      <w:r>
        <w:rPr>
          <w:spacing w:val="-4"/>
        </w:rPr>
        <w:t>苑，当地的一条恶龙杀害了城中很多人，几乎绝迹。梵施国王知道后，马</w:t>
      </w:r>
      <w:r>
        <w:rPr>
          <w:spacing w:val="-3"/>
        </w:rPr>
        <w:t>上召集四大军队，下令必须彻底除去这条恶龙。这些人在国王前请求</w:t>
      </w:r>
      <w:r>
        <w:rPr>
          <w:rFonts w:hint="eastAsia" w:ascii="KaiTi" w:hAnsi="KaiTi" w:eastAsia="KaiTi"/>
        </w:rPr>
        <w:t>:</w:t>
      </w:r>
      <w:r>
        <w:t>‘请</w:t>
      </w:r>
      <w:r>
        <w:rPr>
          <w:spacing w:val="-3"/>
        </w:rPr>
        <w:t>陛下想一想，我们这些人是否有能力降伏它？您应该找一些灵验的咒语、</w:t>
      </w:r>
      <w:r>
        <w:rPr>
          <w:spacing w:val="-8"/>
        </w:rPr>
        <w:t xml:space="preserve">妙药或者比较厉害的沙门婆罗门，他们有办法降服恶龙。’当时，鹿野苑 </w:t>
      </w:r>
      <w:r>
        <w:rPr>
          <w:spacing w:val="-5"/>
        </w:rPr>
        <w:t>有一贱种的童子，他以大慈悲心观照着每一位众生，看到这些人遭受恶龙</w:t>
      </w:r>
    </w:p>
    <w:p>
      <w:pPr>
        <w:pStyle w:val="2"/>
        <w:spacing w:line="278" w:lineRule="auto"/>
        <w:ind w:right="1574"/>
      </w:pPr>
      <w:r>
        <w:t>的危害却又束手无策，非常可怜，贱种童子就生起了悲心，准备调伏恶龙。他告诉人们</w:t>
      </w:r>
      <w:r>
        <w:rPr>
          <w:rFonts w:hint="eastAsia" w:ascii="KaiTi" w:hAnsi="KaiTi" w:eastAsia="KaiTi"/>
        </w:rPr>
        <w:t>:</w:t>
      </w:r>
      <w:r>
        <w:t>‘你们不要着急，不要为难，我可以调伏恶龙。’他的父母</w:t>
      </w:r>
    </w:p>
    <w:p>
      <w:pPr>
        <w:pStyle w:val="2"/>
        <w:spacing w:line="278" w:lineRule="auto"/>
        <w:ind w:right="1051"/>
      </w:pPr>
      <w:r>
        <w:rPr>
          <w:spacing w:val="-1"/>
        </w:rPr>
        <w:t>都不同意</w:t>
      </w:r>
      <w:r>
        <w:rPr>
          <w:rFonts w:hint="eastAsia" w:ascii="KaiTi" w:hAnsi="KaiTi" w:eastAsia="KaiTi"/>
        </w:rPr>
        <w:t>:</w:t>
      </w:r>
      <w:r>
        <w:rPr>
          <w:spacing w:val="-11"/>
        </w:rPr>
        <w:t>‘恶龙很凶，你调伏不了它。’但他说</w:t>
      </w:r>
      <w:r>
        <w:rPr>
          <w:rFonts w:hint="eastAsia" w:ascii="KaiTi" w:hAnsi="KaiTi" w:eastAsia="KaiTi"/>
        </w:rPr>
        <w:t>:</w:t>
      </w:r>
      <w:r>
        <w:rPr>
          <w:spacing w:val="-3"/>
        </w:rPr>
        <w:t xml:space="preserve">‘我已披上了大慈大悲的铠甲， </w:t>
      </w:r>
      <w:r>
        <w:rPr>
          <w:spacing w:val="-12"/>
        </w:rPr>
        <w:t xml:space="preserve">不会遭受这些违缘的。’他去了恶龙的地方。恶龙一看到贱种童子就猛扑过去， </w:t>
      </w:r>
      <w:r>
        <w:rPr>
          <w:spacing w:val="-10"/>
        </w:rPr>
        <w:t>贱种童子入大慈悲定，观大慈悲心，恶龙的嗔心立即消失了。</w:t>
      </w:r>
      <w:r>
        <w:t>（</w:t>
      </w:r>
      <w:r>
        <w:rPr>
          <w:spacing w:val="-2"/>
        </w:rPr>
        <w:t>师言</w:t>
      </w:r>
      <w:r>
        <w:rPr>
          <w:rFonts w:hint="eastAsia" w:ascii="KaiTi" w:hAnsi="KaiTi" w:eastAsia="KaiTi"/>
        </w:rPr>
        <w:t>:</w:t>
      </w:r>
      <w:r>
        <w:rPr>
          <w:spacing w:val="-3"/>
        </w:rPr>
        <w:t>我们这个学院，豺狼和山羊住在一起，雪猪和狗在一起，毒蛇和人在一起。很多残暴的野兽</w:t>
      </w:r>
    </w:p>
    <w:p>
      <w:pPr>
        <w:pStyle w:val="2"/>
        <w:spacing w:line="278" w:lineRule="auto"/>
        <w:ind w:right="943"/>
      </w:pPr>
      <w:r>
        <w:rPr>
          <w:spacing w:val="-3"/>
        </w:rPr>
        <w:t xml:space="preserve">和弱小温顺的动物生活在一起，这可能是大多数人修慈悲心的缘故。二十几年来， 毒蛇野兽从来没有伤过人。出家人以慈悲为怀，若没有这一点，说明一个人的修 行不是很好。所以，我们作为一个修行人，平时对傍生不要打，乃至一个小小的 生命，一切有情之物，都要爱护。每当害其它众生时，都要设身处地地为对方想 一想，别人这么对待自己，自己将是怎样的感受？所以，大家都应该以大慈大悲 </w:t>
      </w:r>
      <w:r>
        <w:rPr>
          <w:spacing w:val="-18"/>
        </w:rPr>
        <w:t>心来愍念众生。</w:t>
      </w:r>
      <w:r>
        <w:t>）</w:t>
      </w:r>
      <w:r>
        <w:rPr>
          <w:spacing w:val="-3"/>
        </w:rPr>
        <w:t>贱种童子就用双手把恶龙拎到荒无人烟的地方。梵施国王听说</w:t>
      </w:r>
    </w:p>
    <w:p>
      <w:pPr>
        <w:pStyle w:val="2"/>
        <w:spacing w:line="278" w:lineRule="auto"/>
        <w:ind w:right="1051"/>
      </w:pPr>
      <w:r>
        <w:rPr>
          <w:spacing w:val="-3"/>
        </w:rPr>
        <w:t>后，问贱种童子有何要求，贱种童子说</w:t>
      </w:r>
      <w:r>
        <w:rPr>
          <w:rFonts w:hint="eastAsia" w:ascii="KaiTi" w:hAnsi="KaiTi" w:eastAsia="KaiTi"/>
        </w:rPr>
        <w:t>:</w:t>
      </w:r>
      <w:r>
        <w:rPr>
          <w:spacing w:val="-3"/>
        </w:rPr>
        <w:t>‘您和您的臣民们都奉行十善，这是我唯</w:t>
      </w:r>
      <w:r>
        <w:rPr>
          <w:spacing w:val="-12"/>
        </w:rPr>
        <w:t xml:space="preserve">一的要求。’梵施国王对他重赏后，他自己奉行十善，并令手下的臣民们都奉行 </w:t>
      </w:r>
      <w:r>
        <w:rPr>
          <w:spacing w:val="-6"/>
        </w:rPr>
        <w:t>十善。诸比丘，你们是怎么想的？当时的贱种童子就是现在行持菩提的我，当时</w:t>
      </w:r>
      <w:r>
        <w:rPr>
          <w:spacing w:val="-4"/>
        </w:rPr>
        <w:t>的恶龙就是现在的这个夜叉。当时，是它害人时我调伏了它，现在也是同样。当</w:t>
      </w:r>
    </w:p>
    <w:p>
      <w:pPr>
        <w:pStyle w:val="2"/>
        <w:spacing w:line="278" w:lineRule="auto"/>
        <w:ind w:right="943"/>
        <w:jc w:val="both"/>
      </w:pPr>
      <w:r>
        <w:t>时是很多人遭受危害时，我除其怖畏令其奉行十善法，今亦如是。还有一段因缘， 在人天导师、如来、正等觉迦叶佛出世时，他们都是居士，受持戒律，诸根调伏， 故今在我教法下得到解脱。”</w:t>
      </w:r>
    </w:p>
    <w:p>
      <w:pPr>
        <w:pStyle w:val="7"/>
        <w:numPr>
          <w:ilvl w:val="0"/>
          <w:numId w:val="14"/>
        </w:numPr>
        <w:tabs>
          <w:tab w:val="left" w:pos="642"/>
        </w:tabs>
        <w:spacing w:before="0" w:after="0" w:line="269" w:lineRule="exact"/>
        <w:ind w:left="641" w:right="0" w:hanging="530"/>
        <w:jc w:val="left"/>
        <w:rPr>
          <w:sz w:val="21"/>
        </w:rPr>
      </w:pPr>
      <w:r>
        <w:rPr>
          <w:spacing w:val="-2"/>
          <w:sz w:val="21"/>
        </w:rPr>
        <w:t>昔普国王</w:t>
      </w:r>
    </w:p>
    <w:p>
      <w:pPr>
        <w:pStyle w:val="2"/>
        <w:spacing w:before="41"/>
        <w:jc w:val="both"/>
      </w:pPr>
      <w:r>
        <w:t>—舍自血肉 换得半偈</w:t>
      </w:r>
    </w:p>
    <w:p>
      <w:pPr>
        <w:spacing w:after="0"/>
        <w:jc w:val="both"/>
        <w:sectPr>
          <w:pgSz w:w="11910" w:h="16840"/>
          <w:pgMar w:top="1400" w:right="1640" w:bottom="280" w:left="1640" w:header="720" w:footer="720" w:gutter="0"/>
        </w:sectPr>
      </w:pPr>
    </w:p>
    <w:p>
      <w:pPr>
        <w:pStyle w:val="2"/>
        <w:spacing w:before="2"/>
        <w:ind w:left="0"/>
        <w:rPr>
          <w:sz w:val="8"/>
        </w:rPr>
      </w:pPr>
    </w:p>
    <w:p>
      <w:pPr>
        <w:pStyle w:val="2"/>
        <w:spacing w:before="72" w:line="278" w:lineRule="auto"/>
        <w:ind w:right="1680" w:firstLine="422"/>
      </w:pPr>
      <w:r>
        <w:rPr>
          <w:spacing w:val="-3"/>
        </w:rPr>
        <w:t>一时，世尊出游嘎吉。途中，世尊对阿难尊者说</w:t>
      </w:r>
      <w:r>
        <w:rPr>
          <w:rFonts w:hint="eastAsia" w:ascii="KaiTi" w:hAnsi="KaiTi" w:eastAsia="KaiTi"/>
        </w:rPr>
        <w:t>:</w:t>
      </w:r>
      <w:r>
        <w:rPr>
          <w:spacing w:val="-3"/>
        </w:rPr>
        <w:t xml:space="preserve">“阿难，我的背很 </w:t>
      </w:r>
      <w:r>
        <w:rPr>
          <w:spacing w:val="-8"/>
        </w:rPr>
        <w:t xml:space="preserve">痛，你把我的法衣折成四层，我在上面休息一下。”阿难依佛所言，把衣 </w:t>
      </w:r>
      <w:r>
        <w:rPr>
          <w:spacing w:val="-5"/>
        </w:rPr>
        <w:t>折好铺在地上，世尊以狮子卧式，具足正知正念休息后，心想</w:t>
      </w:r>
      <w:r>
        <w:rPr>
          <w:rFonts w:hint="eastAsia" w:ascii="KaiTi" w:hAnsi="KaiTi" w:eastAsia="KaiTi"/>
        </w:rPr>
        <w:t>:</w:t>
      </w:r>
      <w:r>
        <w:rPr>
          <w:spacing w:val="-3"/>
        </w:rPr>
        <w:t>自己周围 有很多凡夫比丘，有些是佛调化的，有些是声闻调化的。便告曰</w:t>
      </w:r>
      <w:r>
        <w:rPr>
          <w:rFonts w:hint="eastAsia" w:ascii="KaiTi" w:hAnsi="KaiTi" w:eastAsia="KaiTi"/>
        </w:rPr>
        <w:t>:</w:t>
      </w:r>
      <w:r>
        <w:rPr>
          <w:spacing w:val="-2"/>
        </w:rPr>
        <w:t xml:space="preserve">“阿难， </w:t>
      </w:r>
      <w:r>
        <w:rPr>
          <w:spacing w:val="-8"/>
        </w:rPr>
        <w:t xml:space="preserve">你应该对所有比丘僧众宣说有关七菩提分的妙法。”阿难尊者依教奉行， </w:t>
      </w:r>
      <w:r>
        <w:rPr>
          <w:spacing w:val="-5"/>
        </w:rPr>
        <w:t>为僧众宣说了有关七菩提分的妙法。之后，那些对声闻有缘的比丘众已灭</w:t>
      </w:r>
      <w:r>
        <w:rPr>
          <w:spacing w:val="-4"/>
        </w:rPr>
        <w:t>尽烦恼，获证了罗汉果位。世尊也在阿难处闻法。阿难传法毕，世尊便起</w:t>
      </w:r>
      <w:r>
        <w:rPr>
          <w:spacing w:val="-3"/>
        </w:rPr>
        <w:t>身结跏趺座，给阿难为主的诸比丘宣说了有关精进方面的教言，那些对佛有缘的比丘众，灭尽了烦恼，获证了罗汉果位。这些得果的罗汉们远离了三界的贪欲，在他们的境界中</w:t>
      </w:r>
      <w:r>
        <w:rPr>
          <w:rFonts w:hint="eastAsia" w:ascii="KaiTi" w:hAnsi="KaiTi" w:eastAsia="KaiTi"/>
          <w:spacing w:val="-3"/>
        </w:rPr>
        <w:t>:</w:t>
      </w:r>
      <w:r>
        <w:rPr>
          <w:spacing w:val="-3"/>
        </w:rPr>
        <w:t>黄金和牛粪等同，虚空和手掌无别。诸天 赞叹他们的功德。</w:t>
      </w:r>
    </w:p>
    <w:p>
      <w:pPr>
        <w:pStyle w:val="2"/>
        <w:tabs>
          <w:tab w:val="left" w:pos="2846"/>
        </w:tabs>
        <w:spacing w:line="278" w:lineRule="auto"/>
        <w:ind w:right="1685" w:firstLine="422"/>
      </w:pPr>
      <w:r>
        <w:rPr>
          <w:spacing w:val="-3"/>
        </w:rPr>
        <w:t>时</w:t>
      </w:r>
      <w:r>
        <w:t>一</w:t>
      </w:r>
      <w:r>
        <w:rPr>
          <w:spacing w:val="-3"/>
        </w:rPr>
        <w:t>比</w:t>
      </w:r>
      <w:r>
        <w:t>丘</w:t>
      </w:r>
      <w:r>
        <w:rPr>
          <w:spacing w:val="-3"/>
        </w:rPr>
        <w:t>赞</w:t>
      </w:r>
      <w:r>
        <w:t>叹</w:t>
      </w:r>
      <w:r>
        <w:rPr>
          <w:spacing w:val="-3"/>
        </w:rPr>
        <w:t>曰</w:t>
      </w:r>
      <w:r>
        <w:rPr>
          <w:rFonts w:hint="eastAsia" w:ascii="KaiTi" w:hAnsi="KaiTi" w:eastAsia="KaiTi"/>
        </w:rPr>
        <w:t>:</w:t>
      </w:r>
      <w:r>
        <w:t>“</w:t>
      </w:r>
      <w:r>
        <w:rPr>
          <w:spacing w:val="-3"/>
        </w:rPr>
        <w:t>世</w:t>
      </w:r>
      <w:r>
        <w:t>尊为</w:t>
      </w:r>
      <w:r>
        <w:rPr>
          <w:spacing w:val="-3"/>
        </w:rPr>
        <w:t>了</w:t>
      </w:r>
      <w:r>
        <w:t>传</w:t>
      </w:r>
      <w:r>
        <w:rPr>
          <w:spacing w:val="-3"/>
        </w:rPr>
        <w:t>授</w:t>
      </w:r>
      <w:r>
        <w:t>佛</w:t>
      </w:r>
      <w:r>
        <w:rPr>
          <w:spacing w:val="-3"/>
        </w:rPr>
        <w:t>法</w:t>
      </w:r>
      <w:r>
        <w:t>而</w:t>
      </w:r>
      <w:r>
        <w:rPr>
          <w:spacing w:val="-3"/>
        </w:rPr>
        <w:t>显</w:t>
      </w:r>
      <w:r>
        <w:t>示</w:t>
      </w:r>
      <w:r>
        <w:rPr>
          <w:spacing w:val="-3"/>
        </w:rPr>
        <w:t>生</w:t>
      </w:r>
      <w:r>
        <w:t>病，</w:t>
      </w:r>
      <w:r>
        <w:rPr>
          <w:spacing w:val="-3"/>
        </w:rPr>
        <w:t>世</w:t>
      </w:r>
      <w:r>
        <w:t>尊</w:t>
      </w:r>
      <w:r>
        <w:rPr>
          <w:spacing w:val="-3"/>
        </w:rPr>
        <w:t>是</w:t>
      </w:r>
      <w:r>
        <w:t>三</w:t>
      </w:r>
      <w:r>
        <w:rPr>
          <w:spacing w:val="-3"/>
        </w:rPr>
        <w:t>界</w:t>
      </w:r>
      <w:r>
        <w:t>的怙 主，</w:t>
      </w:r>
      <w:r>
        <w:rPr>
          <w:spacing w:val="-3"/>
        </w:rPr>
        <w:t>仍</w:t>
      </w:r>
      <w:r>
        <w:t>在</w:t>
      </w:r>
      <w:r>
        <w:rPr>
          <w:spacing w:val="-3"/>
        </w:rPr>
        <w:t>阿</w:t>
      </w:r>
      <w:r>
        <w:t>难</w:t>
      </w:r>
      <w:r>
        <w:rPr>
          <w:spacing w:val="-3"/>
        </w:rPr>
        <w:t>尊</w:t>
      </w:r>
      <w:r>
        <w:t>者</w:t>
      </w:r>
      <w:r>
        <w:rPr>
          <w:spacing w:val="-3"/>
        </w:rPr>
        <w:t>前</w:t>
      </w:r>
      <w:r>
        <w:t>闻</w:t>
      </w:r>
      <w:r>
        <w:rPr>
          <w:spacing w:val="-3"/>
        </w:rPr>
        <w:t>法</w:t>
      </w:r>
      <w:r>
        <w:t>，其</w:t>
      </w:r>
      <w:r>
        <w:rPr>
          <w:spacing w:val="-3"/>
        </w:rPr>
        <w:t>他</w:t>
      </w:r>
      <w:r>
        <w:t>人</w:t>
      </w:r>
      <w:r>
        <w:rPr>
          <w:spacing w:val="-3"/>
        </w:rPr>
        <w:t>更</w:t>
      </w:r>
      <w:r>
        <w:t>应</w:t>
      </w:r>
      <w:r>
        <w:rPr>
          <w:spacing w:val="-3"/>
        </w:rPr>
        <w:t>该</w:t>
      </w:r>
      <w:r>
        <w:t>闻</w:t>
      </w:r>
      <w:r>
        <w:rPr>
          <w:spacing w:val="-3"/>
        </w:rPr>
        <w:t>法</w:t>
      </w:r>
      <w:r>
        <w:t>。</w:t>
      </w:r>
      <w:r>
        <w:rPr>
          <w:spacing w:val="-3"/>
        </w:rPr>
        <w:t>阿</w:t>
      </w:r>
      <w:r>
        <w:t>难尊</w:t>
      </w:r>
      <w:r>
        <w:rPr>
          <w:spacing w:val="-3"/>
        </w:rPr>
        <w:t>者</w:t>
      </w:r>
      <w:r>
        <w:t>是</w:t>
      </w:r>
      <w:r>
        <w:rPr>
          <w:spacing w:val="-3"/>
        </w:rPr>
        <w:t>世</w:t>
      </w:r>
      <w:r>
        <w:t>尊</w:t>
      </w:r>
      <w:r>
        <w:rPr>
          <w:spacing w:val="-3"/>
        </w:rPr>
        <w:t>教</w:t>
      </w:r>
      <w:r>
        <w:t>法</w:t>
      </w:r>
      <w:r>
        <w:rPr>
          <w:spacing w:val="-3"/>
        </w:rPr>
        <w:t>下</w:t>
      </w:r>
      <w:r>
        <w:t>智慧超</w:t>
      </w:r>
      <w:r>
        <w:rPr>
          <w:spacing w:val="-3"/>
        </w:rPr>
        <w:t>胜</w:t>
      </w:r>
      <w:r>
        <w:t>的</w:t>
      </w:r>
      <w:r>
        <w:rPr>
          <w:spacing w:val="-3"/>
        </w:rPr>
        <w:t>弟</w:t>
      </w:r>
      <w:r>
        <w:t>子</w:t>
      </w:r>
      <w:r>
        <w:rPr>
          <w:spacing w:val="-3"/>
        </w:rPr>
        <w:t>，</w:t>
      </w:r>
      <w:r>
        <w:t>世</w:t>
      </w:r>
      <w:r>
        <w:rPr>
          <w:spacing w:val="-3"/>
        </w:rPr>
        <w:t>尊</w:t>
      </w:r>
      <w:r>
        <w:t>正</w:t>
      </w:r>
      <w:r>
        <w:rPr>
          <w:spacing w:val="-3"/>
        </w:rPr>
        <w:t>继</w:t>
      </w:r>
      <w:r>
        <w:t>续闻</w:t>
      </w:r>
      <w:r>
        <w:rPr>
          <w:spacing w:val="-3"/>
        </w:rPr>
        <w:t>法</w:t>
      </w:r>
      <w:r>
        <w:t>，</w:t>
      </w:r>
      <w:r>
        <w:rPr>
          <w:spacing w:val="-3"/>
        </w:rPr>
        <w:t>其</w:t>
      </w:r>
      <w:r>
        <w:t>他</w:t>
      </w:r>
      <w:r>
        <w:rPr>
          <w:spacing w:val="-3"/>
        </w:rPr>
        <w:t>人</w:t>
      </w:r>
      <w:r>
        <w:t>为</w:t>
      </w:r>
      <w:r>
        <w:rPr>
          <w:spacing w:val="-3"/>
        </w:rPr>
        <w:t>何</w:t>
      </w:r>
      <w:r>
        <w:t>不</w:t>
      </w:r>
      <w:r>
        <w:rPr>
          <w:spacing w:val="-3"/>
        </w:rPr>
        <w:t>闻</w:t>
      </w:r>
      <w:r>
        <w:t>法？</w:t>
      </w:r>
      <w:r>
        <w:rPr>
          <w:spacing w:val="-3"/>
        </w:rPr>
        <w:t>总</w:t>
      </w:r>
      <w:r>
        <w:t>之</w:t>
      </w:r>
      <w:r>
        <w:rPr>
          <w:spacing w:val="-3"/>
        </w:rPr>
        <w:t>，</w:t>
      </w:r>
      <w:r>
        <w:t>佛</w:t>
      </w:r>
      <w:r>
        <w:rPr>
          <w:spacing w:val="-3"/>
        </w:rPr>
        <w:t>法</w:t>
      </w:r>
      <w:r>
        <w:t>的</w:t>
      </w:r>
      <w:r>
        <w:rPr>
          <w:spacing w:val="-3"/>
        </w:rPr>
        <w:t>功</w:t>
      </w:r>
      <w:r>
        <w:t>德</w:t>
      </w:r>
      <w:r>
        <w:rPr>
          <w:w w:val="100"/>
        </w:rPr>
        <w:t>不可</w:t>
      </w:r>
      <w:r>
        <w:rPr>
          <w:spacing w:val="-3"/>
          <w:w w:val="100"/>
        </w:rPr>
        <w:t>思</w:t>
      </w:r>
      <w:r>
        <w:rPr>
          <w:w w:val="100"/>
        </w:rPr>
        <w:t>议</w:t>
      </w:r>
      <w:r>
        <w:rPr>
          <w:spacing w:val="-3"/>
          <w:w w:val="100"/>
        </w:rPr>
        <w:t>，</w:t>
      </w:r>
      <w:r>
        <w:rPr>
          <w:w w:val="100"/>
        </w:rPr>
        <w:t>闻</w:t>
      </w:r>
      <w:r>
        <w:rPr>
          <w:spacing w:val="-3"/>
          <w:w w:val="100"/>
        </w:rPr>
        <w:t>法</w:t>
      </w:r>
      <w:r>
        <w:rPr>
          <w:w w:val="100"/>
        </w:rPr>
        <w:t>的</w:t>
      </w:r>
      <w:r>
        <w:rPr>
          <w:spacing w:val="-3"/>
          <w:w w:val="100"/>
        </w:rPr>
        <w:t>功</w:t>
      </w:r>
      <w:r>
        <w:rPr>
          <w:w w:val="100"/>
        </w:rPr>
        <w:t>德</w:t>
      </w:r>
      <w:r>
        <w:rPr>
          <w:spacing w:val="-3"/>
          <w:w w:val="100"/>
        </w:rPr>
        <w:t>不</w:t>
      </w:r>
      <w:r>
        <w:rPr>
          <w:w w:val="100"/>
        </w:rPr>
        <w:t>可思</w:t>
      </w:r>
      <w:r>
        <w:rPr>
          <w:spacing w:val="-3"/>
          <w:w w:val="100"/>
        </w:rPr>
        <w:t>议</w:t>
      </w:r>
      <w:r>
        <w:rPr>
          <w:spacing w:val="-106"/>
          <w:w w:val="100"/>
        </w:rPr>
        <w:t>！</w:t>
      </w:r>
      <w:r>
        <w:rPr>
          <w:spacing w:val="-3"/>
          <w:w w:val="100"/>
        </w:rPr>
        <w:t>”</w:t>
      </w:r>
      <w:r>
        <w:rPr>
          <w:w w:val="100"/>
        </w:rPr>
        <w:t>这</w:t>
      </w:r>
      <w:r>
        <w:rPr>
          <w:spacing w:val="-3"/>
          <w:w w:val="100"/>
        </w:rPr>
        <w:t>位</w:t>
      </w:r>
      <w:r>
        <w:rPr>
          <w:w w:val="100"/>
        </w:rPr>
        <w:t>比</w:t>
      </w:r>
      <w:r>
        <w:rPr>
          <w:spacing w:val="-3"/>
          <w:w w:val="100"/>
        </w:rPr>
        <w:t>丘</w:t>
      </w:r>
      <w:r>
        <w:rPr>
          <w:w w:val="100"/>
        </w:rPr>
        <w:t>宣</w:t>
      </w:r>
      <w:r>
        <w:rPr>
          <w:spacing w:val="-3"/>
          <w:w w:val="100"/>
        </w:rPr>
        <w:t>说了</w:t>
      </w:r>
      <w:r>
        <w:rPr>
          <w:w w:val="100"/>
        </w:rPr>
        <w:t>闻法</w:t>
      </w:r>
      <w:r>
        <w:rPr>
          <w:spacing w:val="-3"/>
          <w:w w:val="100"/>
        </w:rPr>
        <w:t>的</w:t>
      </w:r>
      <w:r>
        <w:rPr>
          <w:w w:val="100"/>
        </w:rPr>
        <w:t>种</w:t>
      </w:r>
      <w:r>
        <w:rPr>
          <w:spacing w:val="-3"/>
          <w:w w:val="100"/>
        </w:rPr>
        <w:t>种</w:t>
      </w:r>
      <w:r>
        <w:rPr>
          <w:w w:val="100"/>
        </w:rPr>
        <w:t>功</w:t>
      </w:r>
      <w:r>
        <w:rPr>
          <w:spacing w:val="-3"/>
          <w:w w:val="100"/>
        </w:rPr>
        <w:t>德</w:t>
      </w:r>
      <w:r>
        <w:rPr>
          <w:spacing w:val="-106"/>
          <w:w w:val="100"/>
        </w:rPr>
        <w:t>。</w:t>
      </w:r>
      <w:r>
        <w:rPr>
          <w:spacing w:val="-3"/>
          <w:w w:val="100"/>
        </w:rPr>
        <w:t>（</w:t>
      </w:r>
      <w:r>
        <w:rPr>
          <w:w w:val="100"/>
        </w:rPr>
        <w:t>师</w:t>
      </w:r>
      <w:r>
        <w:t>言</w:t>
      </w:r>
      <w:r>
        <w:rPr>
          <w:rFonts w:hint="eastAsia" w:ascii="KaiTi" w:hAnsi="KaiTi" w:eastAsia="KaiTi"/>
        </w:rPr>
        <w:t>:</w:t>
      </w:r>
      <w:r>
        <w:rPr>
          <w:spacing w:val="-3"/>
        </w:rPr>
        <w:t>为</w:t>
      </w:r>
      <w:r>
        <w:t>了</w:t>
      </w:r>
      <w:r>
        <w:rPr>
          <w:spacing w:val="-3"/>
        </w:rPr>
        <w:t>度</w:t>
      </w:r>
      <w:r>
        <w:t>众</w:t>
      </w:r>
      <w:r>
        <w:rPr>
          <w:spacing w:val="-3"/>
        </w:rPr>
        <w:t>生</w:t>
      </w:r>
      <w:r>
        <w:t>，</w:t>
      </w:r>
      <w:r>
        <w:rPr>
          <w:spacing w:val="-3"/>
        </w:rPr>
        <w:t>世</w:t>
      </w:r>
      <w:r>
        <w:t>尊</w:t>
      </w:r>
      <w:r>
        <w:rPr>
          <w:spacing w:val="-3"/>
        </w:rPr>
        <w:t>也显</w:t>
      </w:r>
      <w:r>
        <w:t>现在</w:t>
      </w:r>
      <w:r>
        <w:rPr>
          <w:spacing w:val="-3"/>
        </w:rPr>
        <w:t>阿</w:t>
      </w:r>
      <w:r>
        <w:t>难</w:t>
      </w:r>
      <w:r>
        <w:rPr>
          <w:spacing w:val="-3"/>
        </w:rPr>
        <w:t>前</w:t>
      </w:r>
      <w:r>
        <w:t>闻</w:t>
      </w:r>
      <w:r>
        <w:rPr>
          <w:spacing w:val="-3"/>
        </w:rPr>
        <w:t>受</w:t>
      </w:r>
      <w:r>
        <w:t>妙</w:t>
      </w:r>
      <w:r>
        <w:rPr>
          <w:spacing w:val="-3"/>
        </w:rPr>
        <w:t>法</w:t>
      </w:r>
      <w:r>
        <w:rPr>
          <w:spacing w:val="-106"/>
        </w:rPr>
        <w:t>。</w:t>
      </w:r>
      <w:r>
        <w:rPr>
          <w:spacing w:val="-3"/>
        </w:rPr>
        <w:t>）诸</w:t>
      </w:r>
      <w:r>
        <w:t>比丘</w:t>
      </w:r>
      <w:r>
        <w:rPr>
          <w:spacing w:val="-3"/>
        </w:rPr>
        <w:t>请</w:t>
      </w:r>
      <w:r>
        <w:t>问</w:t>
      </w:r>
      <w:r>
        <w:rPr>
          <w:rFonts w:hint="eastAsia" w:ascii="KaiTi" w:hAnsi="KaiTi" w:eastAsia="KaiTi"/>
        </w:rPr>
        <w:t>:</w:t>
      </w:r>
      <w:r>
        <w:t>“</w:t>
      </w:r>
      <w:r>
        <w:rPr>
          <w:spacing w:val="-3"/>
        </w:rPr>
        <w:t>世</w:t>
      </w:r>
      <w:r>
        <w:t>尊， 以何</w:t>
      </w:r>
      <w:r>
        <w:rPr>
          <w:spacing w:val="-3"/>
        </w:rPr>
        <w:t>因</w:t>
      </w:r>
      <w:r>
        <w:t>缘</w:t>
      </w:r>
      <w:r>
        <w:rPr>
          <w:spacing w:val="-3"/>
        </w:rPr>
        <w:t>世</w:t>
      </w:r>
      <w:r>
        <w:t>尊</w:t>
      </w:r>
      <w:r>
        <w:rPr>
          <w:spacing w:val="-3"/>
        </w:rPr>
        <w:t>也</w:t>
      </w:r>
      <w:r>
        <w:t>是</w:t>
      </w:r>
      <w:r>
        <w:rPr>
          <w:spacing w:val="-3"/>
        </w:rPr>
        <w:t>显</w:t>
      </w:r>
      <w:r>
        <w:t>现</w:t>
      </w:r>
      <w:r>
        <w:rPr>
          <w:spacing w:val="-3"/>
        </w:rPr>
        <w:t>劝</w:t>
      </w:r>
      <w:r>
        <w:t>别人</w:t>
      </w:r>
      <w:r>
        <w:rPr>
          <w:spacing w:val="-3"/>
        </w:rPr>
        <w:t>开</w:t>
      </w:r>
      <w:r>
        <w:t>示</w:t>
      </w:r>
      <w:r>
        <w:rPr>
          <w:spacing w:val="-3"/>
        </w:rPr>
        <w:t>善</w:t>
      </w:r>
      <w:r>
        <w:t>说</w:t>
      </w:r>
      <w:r>
        <w:rPr>
          <w:spacing w:val="-3"/>
        </w:rPr>
        <w:t>，</w:t>
      </w:r>
      <w:r>
        <w:t>在</w:t>
      </w:r>
      <w:r>
        <w:rPr>
          <w:spacing w:val="-3"/>
        </w:rPr>
        <w:t>别</w:t>
      </w:r>
      <w:r>
        <w:t>人</w:t>
      </w:r>
      <w:r>
        <w:rPr>
          <w:spacing w:val="-3"/>
        </w:rPr>
        <w:t>面</w:t>
      </w:r>
      <w:r>
        <w:t>前闻</w:t>
      </w:r>
      <w:r>
        <w:rPr>
          <w:spacing w:val="-3"/>
        </w:rPr>
        <w:t>法</w:t>
      </w:r>
      <w:r>
        <w:t>？”世</w:t>
      </w:r>
      <w:r>
        <w:rPr>
          <w:spacing w:val="-3"/>
        </w:rPr>
        <w:t>尊</w:t>
      </w:r>
      <w:r>
        <w:t>告</w:t>
      </w:r>
      <w:r>
        <w:rPr>
          <w:spacing w:val="-3"/>
        </w:rPr>
        <w:t>曰</w:t>
      </w:r>
      <w:r>
        <w:rPr>
          <w:rFonts w:hint="eastAsia" w:ascii="KaiTi" w:hAnsi="KaiTi" w:eastAsia="KaiTi"/>
        </w:rPr>
        <w:t xml:space="preserve">: </w:t>
      </w:r>
      <w:r>
        <w:t>“不</w:t>
      </w:r>
      <w:r>
        <w:rPr>
          <w:spacing w:val="-3"/>
        </w:rPr>
        <w:t>仅</w:t>
      </w:r>
      <w:r>
        <w:t>是</w:t>
      </w:r>
      <w:r>
        <w:rPr>
          <w:spacing w:val="-3"/>
        </w:rPr>
        <w:t>现</w:t>
      </w:r>
      <w:r>
        <w:t>在</w:t>
      </w:r>
      <w:r>
        <w:rPr>
          <w:spacing w:val="-3"/>
        </w:rPr>
        <w:t>，</w:t>
      </w:r>
      <w:r>
        <w:t>以</w:t>
      </w:r>
      <w:r>
        <w:rPr>
          <w:spacing w:val="-3"/>
        </w:rPr>
        <w:t>前</w:t>
      </w:r>
      <w:r>
        <w:t>我</w:t>
      </w:r>
      <w:r>
        <w:rPr>
          <w:spacing w:val="-3"/>
        </w:rPr>
        <w:t>也</w:t>
      </w:r>
      <w:r>
        <w:t>是在</w:t>
      </w:r>
      <w:r>
        <w:rPr>
          <w:spacing w:val="-3"/>
        </w:rPr>
        <w:t>别</w:t>
      </w:r>
      <w:r>
        <w:t>人</w:t>
      </w:r>
      <w:r>
        <w:rPr>
          <w:spacing w:val="-3"/>
        </w:rPr>
        <w:t>面</w:t>
      </w:r>
      <w:r>
        <w:t>前</w:t>
      </w:r>
      <w:r>
        <w:rPr>
          <w:spacing w:val="-3"/>
        </w:rPr>
        <w:t>听</w:t>
      </w:r>
      <w:r>
        <w:t>闻</w:t>
      </w:r>
      <w:r>
        <w:rPr>
          <w:spacing w:val="-3"/>
        </w:rPr>
        <w:t>教</w:t>
      </w:r>
      <w:r>
        <w:t>法</w:t>
      </w:r>
      <w:r>
        <w:rPr>
          <w:spacing w:val="-3"/>
        </w:rPr>
        <w:t>。</w:t>
      </w:r>
      <w:r>
        <w:t>是在</w:t>
      </w:r>
      <w:r>
        <w:rPr>
          <w:spacing w:val="-3"/>
        </w:rPr>
        <w:t>很</w:t>
      </w:r>
      <w:r>
        <w:t>早</w:t>
      </w:r>
      <w:r>
        <w:rPr>
          <w:spacing w:val="-3"/>
        </w:rPr>
        <w:t>以</w:t>
      </w:r>
      <w:r>
        <w:t>前</w:t>
      </w:r>
      <w:r>
        <w:rPr>
          <w:spacing w:val="-3"/>
        </w:rPr>
        <w:t>，</w:t>
      </w:r>
      <w:r>
        <w:t>四</w:t>
      </w:r>
      <w:r>
        <w:rPr>
          <w:spacing w:val="-3"/>
        </w:rPr>
        <w:t>具</w:t>
      </w:r>
      <w:r>
        <w:t>王宫的</w:t>
      </w:r>
      <w:r>
        <w:rPr>
          <w:spacing w:val="-3"/>
        </w:rPr>
        <w:t>昔</w:t>
      </w:r>
      <w:r>
        <w:t>普</w:t>
      </w:r>
      <w:r>
        <w:rPr>
          <w:spacing w:val="-3"/>
        </w:rPr>
        <w:t>国</w:t>
      </w:r>
      <w:r>
        <w:t>王</w:t>
      </w:r>
      <w:r>
        <w:rPr>
          <w:spacing w:val="-3"/>
        </w:rPr>
        <w:t>，</w:t>
      </w:r>
      <w:r>
        <w:t>如</w:t>
      </w:r>
      <w:r>
        <w:rPr>
          <w:spacing w:val="-3"/>
        </w:rPr>
        <w:t>理</w:t>
      </w:r>
      <w:r>
        <w:t>如</w:t>
      </w:r>
      <w:r>
        <w:rPr>
          <w:spacing w:val="-3"/>
        </w:rPr>
        <w:t>法</w:t>
      </w:r>
      <w:r>
        <w:t>地护</w:t>
      </w:r>
      <w:r>
        <w:rPr>
          <w:spacing w:val="-3"/>
        </w:rPr>
        <w:t>持</w:t>
      </w:r>
      <w:r>
        <w:t>着</w:t>
      </w:r>
      <w:r>
        <w:rPr>
          <w:spacing w:val="-3"/>
        </w:rPr>
        <w:t>国</w:t>
      </w:r>
      <w:r>
        <w:t>政</w:t>
      </w:r>
      <w:r>
        <w:rPr>
          <w:spacing w:val="-3"/>
        </w:rPr>
        <w:t>，</w:t>
      </w:r>
      <w:r>
        <w:t>他</w:t>
      </w:r>
      <w:r>
        <w:rPr>
          <w:spacing w:val="-3"/>
        </w:rPr>
        <w:t>具</w:t>
      </w:r>
      <w:r>
        <w:t>有</w:t>
      </w:r>
      <w:r>
        <w:rPr>
          <w:spacing w:val="-3"/>
        </w:rPr>
        <w:t>大</w:t>
      </w:r>
      <w:r>
        <w:t>慈大</w:t>
      </w:r>
      <w:r>
        <w:rPr>
          <w:spacing w:val="-3"/>
        </w:rPr>
        <w:t>悲</w:t>
      </w:r>
      <w:r>
        <w:t>心</w:t>
      </w:r>
      <w:r>
        <w:rPr>
          <w:spacing w:val="-3"/>
        </w:rPr>
        <w:t>，</w:t>
      </w:r>
      <w:r>
        <w:t>广</w:t>
      </w:r>
      <w:r>
        <w:rPr>
          <w:spacing w:val="-3"/>
        </w:rPr>
        <w:t>作</w:t>
      </w:r>
      <w:r>
        <w:t>布</w:t>
      </w:r>
      <w:r>
        <w:rPr>
          <w:spacing w:val="-3"/>
        </w:rPr>
        <w:t>施</w:t>
      </w:r>
      <w:r>
        <w:t>， 对所</w:t>
      </w:r>
      <w:r>
        <w:rPr>
          <w:spacing w:val="-3"/>
        </w:rPr>
        <w:t>有</w:t>
      </w:r>
      <w:r>
        <w:t>的</w:t>
      </w:r>
      <w:r>
        <w:rPr>
          <w:spacing w:val="-3"/>
        </w:rPr>
        <w:t>臣</w:t>
      </w:r>
      <w:r>
        <w:t>民</w:t>
      </w:r>
      <w:r>
        <w:rPr>
          <w:spacing w:val="-3"/>
        </w:rPr>
        <w:t>慈</w:t>
      </w:r>
      <w:r>
        <w:t>悲</w:t>
      </w:r>
      <w:r>
        <w:rPr>
          <w:spacing w:val="-3"/>
        </w:rPr>
        <w:t>爱</w:t>
      </w:r>
      <w:r>
        <w:t>护</w:t>
      </w:r>
      <w:r>
        <w:rPr>
          <w:spacing w:val="-3"/>
        </w:rPr>
        <w:t>，</w:t>
      </w:r>
      <w:r>
        <w:t>无衣</w:t>
      </w:r>
      <w:r>
        <w:rPr>
          <w:spacing w:val="-3"/>
        </w:rPr>
        <w:t>者</w:t>
      </w:r>
      <w:r>
        <w:t>施</w:t>
      </w:r>
      <w:r>
        <w:rPr>
          <w:spacing w:val="-3"/>
        </w:rPr>
        <w:t>衣</w:t>
      </w:r>
      <w:r>
        <w:t>，</w:t>
      </w:r>
      <w:r>
        <w:rPr>
          <w:spacing w:val="-3"/>
        </w:rPr>
        <w:t>无</w:t>
      </w:r>
      <w:r>
        <w:t>食</w:t>
      </w:r>
      <w:r>
        <w:rPr>
          <w:spacing w:val="-3"/>
        </w:rPr>
        <w:t>者</w:t>
      </w:r>
      <w:r>
        <w:t>施</w:t>
      </w:r>
      <w:r>
        <w:rPr>
          <w:spacing w:val="-3"/>
        </w:rPr>
        <w:t>食</w:t>
      </w:r>
      <w:r>
        <w:t>，无</w:t>
      </w:r>
      <w:r>
        <w:rPr>
          <w:spacing w:val="-3"/>
        </w:rPr>
        <w:t>车</w:t>
      </w:r>
      <w:r>
        <w:t>者</w:t>
      </w:r>
      <w:r>
        <w:rPr>
          <w:spacing w:val="-3"/>
        </w:rPr>
        <w:t>施</w:t>
      </w:r>
      <w:r>
        <w:t>车</w:t>
      </w:r>
      <w:r>
        <w:rPr>
          <w:spacing w:val="-3"/>
        </w:rPr>
        <w:t>，</w:t>
      </w:r>
      <w:r>
        <w:t>乃</w:t>
      </w:r>
      <w:r>
        <w:rPr>
          <w:spacing w:val="-3"/>
        </w:rPr>
        <w:t>至</w:t>
      </w:r>
      <w:r>
        <w:t>空中的</w:t>
      </w:r>
      <w:r>
        <w:rPr>
          <w:spacing w:val="-3"/>
        </w:rPr>
        <w:t>飞</w:t>
      </w:r>
      <w:r>
        <w:t>禽</w:t>
      </w:r>
      <w:r>
        <w:rPr>
          <w:spacing w:val="-3"/>
        </w:rPr>
        <w:t>、</w:t>
      </w:r>
      <w:r>
        <w:t>地</w:t>
      </w:r>
      <w:r>
        <w:rPr>
          <w:spacing w:val="-3"/>
        </w:rPr>
        <w:t>上</w:t>
      </w:r>
      <w:r>
        <w:t>的</w:t>
      </w:r>
      <w:r>
        <w:rPr>
          <w:spacing w:val="-3"/>
        </w:rPr>
        <w:t>走</w:t>
      </w:r>
      <w:r>
        <w:t>兽</w:t>
      </w:r>
      <w:r>
        <w:rPr>
          <w:spacing w:val="-3"/>
        </w:rPr>
        <w:t>、</w:t>
      </w:r>
      <w:r>
        <w:t>海底</w:t>
      </w:r>
      <w:r>
        <w:rPr>
          <w:spacing w:val="-3"/>
        </w:rPr>
        <w:t>的</w:t>
      </w:r>
      <w:r>
        <w:t>游</w:t>
      </w:r>
      <w:r>
        <w:rPr>
          <w:spacing w:val="-3"/>
        </w:rPr>
        <w:t>鱼</w:t>
      </w:r>
      <w:r>
        <w:t>，</w:t>
      </w:r>
      <w:r>
        <w:rPr>
          <w:spacing w:val="-3"/>
        </w:rPr>
        <w:t>都</w:t>
      </w:r>
      <w:r>
        <w:t>是</w:t>
      </w:r>
      <w:r>
        <w:rPr>
          <w:spacing w:val="-3"/>
        </w:rPr>
        <w:t>以</w:t>
      </w:r>
      <w:r>
        <w:t>慈</w:t>
      </w:r>
      <w:r>
        <w:rPr>
          <w:spacing w:val="-3"/>
        </w:rPr>
        <w:t>心</w:t>
      </w:r>
      <w:r>
        <w:t>布施</w:t>
      </w:r>
      <w:r>
        <w:rPr>
          <w:spacing w:val="-3"/>
        </w:rPr>
        <w:t>，</w:t>
      </w:r>
      <w:r>
        <w:t>他</w:t>
      </w:r>
      <w:r>
        <w:rPr>
          <w:spacing w:val="-3"/>
        </w:rPr>
        <w:t>自</w:t>
      </w:r>
      <w:r>
        <w:t>己</w:t>
      </w:r>
      <w:r>
        <w:rPr>
          <w:spacing w:val="-3"/>
        </w:rPr>
        <w:t>也</w:t>
      </w:r>
      <w:r>
        <w:t>发</w:t>
      </w:r>
      <w:r>
        <w:rPr>
          <w:spacing w:val="-3"/>
        </w:rPr>
        <w:t>愿</w:t>
      </w:r>
      <w:r>
        <w:t>， 把自</w:t>
      </w:r>
      <w:r>
        <w:rPr>
          <w:spacing w:val="-3"/>
        </w:rPr>
        <w:t>己</w:t>
      </w:r>
      <w:r>
        <w:t>所</w:t>
      </w:r>
      <w:r>
        <w:rPr>
          <w:spacing w:val="-3"/>
        </w:rPr>
        <w:t>有</w:t>
      </w:r>
      <w:r>
        <w:t>的</w:t>
      </w:r>
      <w:r>
        <w:rPr>
          <w:spacing w:val="-3"/>
        </w:rPr>
        <w:t>财</w:t>
      </w:r>
      <w:r>
        <w:t>产</w:t>
      </w:r>
      <w:r>
        <w:rPr>
          <w:spacing w:val="-3"/>
        </w:rPr>
        <w:t>布</w:t>
      </w:r>
      <w:r>
        <w:t>施</w:t>
      </w:r>
      <w:r>
        <w:rPr>
          <w:spacing w:val="-3"/>
        </w:rPr>
        <w:t>，</w:t>
      </w:r>
      <w:r>
        <w:t>带领</w:t>
      </w:r>
      <w:r>
        <w:rPr>
          <w:spacing w:val="-3"/>
        </w:rPr>
        <w:t>人</w:t>
      </w:r>
      <w:r>
        <w:t>们</w:t>
      </w:r>
      <w:r>
        <w:rPr>
          <w:spacing w:val="-3"/>
        </w:rPr>
        <w:t>广</w:t>
      </w:r>
      <w:r>
        <w:t>行</w:t>
      </w:r>
      <w:r>
        <w:rPr>
          <w:spacing w:val="-3"/>
        </w:rPr>
        <w:t>十</w:t>
      </w:r>
      <w:r>
        <w:t>善</w:t>
      </w:r>
      <w:r>
        <w:rPr>
          <w:spacing w:val="-3"/>
        </w:rPr>
        <w:t>。</w:t>
      </w:r>
      <w:r>
        <w:t>昔</w:t>
      </w:r>
      <w:r>
        <w:rPr>
          <w:spacing w:val="-3"/>
        </w:rPr>
        <w:t>普</w:t>
      </w:r>
      <w:r>
        <w:t>国王</w:t>
      </w:r>
      <w:r>
        <w:rPr>
          <w:spacing w:val="-3"/>
        </w:rPr>
        <w:t>的</w:t>
      </w:r>
      <w:r>
        <w:t>整</w:t>
      </w:r>
      <w:r>
        <w:rPr>
          <w:spacing w:val="-3"/>
        </w:rPr>
        <w:t>个</w:t>
      </w:r>
      <w:r>
        <w:t>国</w:t>
      </w:r>
      <w:r>
        <w:rPr>
          <w:spacing w:val="-3"/>
        </w:rPr>
        <w:t>家</w:t>
      </w:r>
      <w:r>
        <w:t>都</w:t>
      </w:r>
      <w:r>
        <w:rPr>
          <w:spacing w:val="-3"/>
        </w:rPr>
        <w:t>行</w:t>
      </w:r>
      <w:r>
        <w:t>持善法</w:t>
      </w:r>
      <w:r>
        <w:rPr>
          <w:spacing w:val="-3"/>
        </w:rPr>
        <w:t>，</w:t>
      </w:r>
      <w:r>
        <w:t>很</w:t>
      </w:r>
      <w:r>
        <w:rPr>
          <w:spacing w:val="-3"/>
        </w:rPr>
        <w:t>多</w:t>
      </w:r>
      <w:r>
        <w:t>人</w:t>
      </w:r>
      <w:r>
        <w:rPr>
          <w:spacing w:val="-3"/>
        </w:rPr>
        <w:t>死</w:t>
      </w:r>
      <w:r>
        <w:t>后</w:t>
      </w:r>
      <w:r>
        <w:rPr>
          <w:spacing w:val="-3"/>
        </w:rPr>
        <w:t>都</w:t>
      </w:r>
      <w:r>
        <w:t>升</w:t>
      </w:r>
      <w:r>
        <w:rPr>
          <w:spacing w:val="-3"/>
        </w:rPr>
        <w:t>天</w:t>
      </w:r>
      <w:r>
        <w:t>了。</w:t>
      </w:r>
      <w:r>
        <w:rPr>
          <w:spacing w:val="-3"/>
        </w:rPr>
        <w:t>天</w:t>
      </w:r>
      <w:r>
        <w:t>人</w:t>
      </w:r>
      <w:r>
        <w:rPr>
          <w:spacing w:val="-3"/>
        </w:rPr>
        <w:t>越</w:t>
      </w:r>
      <w:r>
        <w:t>来</w:t>
      </w:r>
      <w:r>
        <w:rPr>
          <w:spacing w:val="-3"/>
        </w:rPr>
        <w:t>越</w:t>
      </w:r>
      <w:r>
        <w:t>多</w:t>
      </w:r>
      <w:r>
        <w:rPr>
          <w:spacing w:val="-3"/>
        </w:rPr>
        <w:t>，</w:t>
      </w:r>
      <w:r>
        <w:t>帝</w:t>
      </w:r>
      <w:r>
        <w:rPr>
          <w:spacing w:val="-3"/>
        </w:rPr>
        <w:t>释</w:t>
      </w:r>
      <w:r>
        <w:t>天心</w:t>
      </w:r>
      <w:r>
        <w:rPr>
          <w:spacing w:val="-3"/>
        </w:rPr>
        <w:t>想</w:t>
      </w:r>
      <w:r>
        <w:rPr>
          <w:rFonts w:hint="eastAsia" w:ascii="KaiTi" w:hAnsi="KaiTi" w:eastAsia="KaiTi"/>
        </w:rPr>
        <w:t>:</w:t>
      </w:r>
      <w:r>
        <w:rPr>
          <w:spacing w:val="-3"/>
        </w:rPr>
        <w:t>这</w:t>
      </w:r>
      <w:r>
        <w:t>是</w:t>
      </w:r>
      <w:r>
        <w:rPr>
          <w:spacing w:val="-3"/>
        </w:rPr>
        <w:t>修</w:t>
      </w:r>
      <w:r>
        <w:t>梵</w:t>
      </w:r>
      <w:r>
        <w:rPr>
          <w:spacing w:val="-3"/>
        </w:rPr>
        <w:t>天</w:t>
      </w:r>
      <w:r>
        <w:t>而 来的</w:t>
      </w:r>
      <w:r>
        <w:rPr>
          <w:spacing w:val="-3"/>
        </w:rPr>
        <w:t>还</w:t>
      </w:r>
      <w:r>
        <w:t>是</w:t>
      </w:r>
      <w:r>
        <w:rPr>
          <w:spacing w:val="-3"/>
        </w:rPr>
        <w:t>修</w:t>
      </w:r>
      <w:r>
        <w:t>帝</w:t>
      </w:r>
      <w:r>
        <w:rPr>
          <w:spacing w:val="-3"/>
        </w:rPr>
        <w:t>释</w:t>
      </w:r>
      <w:r>
        <w:t>天</w:t>
      </w:r>
      <w:r>
        <w:rPr>
          <w:spacing w:val="-3"/>
        </w:rPr>
        <w:t>而</w:t>
      </w:r>
      <w:r>
        <w:t>来</w:t>
      </w:r>
      <w:r>
        <w:rPr>
          <w:spacing w:val="-3"/>
        </w:rPr>
        <w:t>的</w:t>
      </w:r>
      <w:r>
        <w:t>？他</w:t>
      </w:r>
      <w:r>
        <w:rPr>
          <w:spacing w:val="-3"/>
        </w:rPr>
        <w:t>作</w:t>
      </w:r>
      <w:r>
        <w:t>个</w:t>
      </w:r>
      <w:r>
        <w:rPr>
          <w:spacing w:val="-3"/>
        </w:rPr>
        <w:t>观</w:t>
      </w:r>
      <w:r>
        <w:t>察</w:t>
      </w:r>
      <w:r>
        <w:rPr>
          <w:spacing w:val="-3"/>
        </w:rPr>
        <w:t>，</w:t>
      </w:r>
      <w:r>
        <w:t>知</w:t>
      </w:r>
      <w:r>
        <w:rPr>
          <w:spacing w:val="-3"/>
        </w:rPr>
        <w:t>道</w:t>
      </w:r>
      <w:r>
        <w:t>并</w:t>
      </w:r>
      <w:r>
        <w:rPr>
          <w:spacing w:val="-3"/>
        </w:rPr>
        <w:t>非</w:t>
      </w:r>
      <w:r>
        <w:t>这两</w:t>
      </w:r>
      <w:r>
        <w:rPr>
          <w:spacing w:val="-3"/>
        </w:rPr>
        <w:t>种</w:t>
      </w:r>
      <w:r>
        <w:t>原</w:t>
      </w:r>
      <w:r>
        <w:rPr>
          <w:spacing w:val="-3"/>
        </w:rPr>
        <w:t>因</w:t>
      </w:r>
      <w:r>
        <w:t>，</w:t>
      </w:r>
      <w:r>
        <w:rPr>
          <w:spacing w:val="-3"/>
        </w:rPr>
        <w:t>而</w:t>
      </w:r>
      <w:r>
        <w:t>是</w:t>
      </w:r>
      <w:r>
        <w:rPr>
          <w:spacing w:val="-3"/>
        </w:rPr>
        <w:t>发</w:t>
      </w:r>
      <w:r>
        <w:t>无上菩</w:t>
      </w:r>
      <w:r>
        <w:rPr>
          <w:spacing w:val="-3"/>
        </w:rPr>
        <w:t>提</w:t>
      </w:r>
      <w:r>
        <w:t>心</w:t>
      </w:r>
      <w:r>
        <w:rPr>
          <w:spacing w:val="-3"/>
        </w:rPr>
        <w:t>的</w:t>
      </w:r>
      <w:r>
        <w:t>人</w:t>
      </w:r>
      <w:r>
        <w:rPr>
          <w:spacing w:val="-3"/>
        </w:rPr>
        <w:t>令</w:t>
      </w:r>
      <w:r>
        <w:t>人</w:t>
      </w:r>
      <w:r>
        <w:rPr>
          <w:spacing w:val="-3"/>
        </w:rPr>
        <w:t>们</w:t>
      </w:r>
      <w:r>
        <w:t>奉</w:t>
      </w:r>
      <w:r>
        <w:rPr>
          <w:spacing w:val="-3"/>
        </w:rPr>
        <w:t>行</w:t>
      </w:r>
      <w:r>
        <w:t>善法</w:t>
      </w:r>
      <w:r>
        <w:rPr>
          <w:spacing w:val="-3"/>
        </w:rPr>
        <w:t>的</w:t>
      </w:r>
      <w:r>
        <w:t>缘</w:t>
      </w:r>
      <w:r>
        <w:rPr>
          <w:spacing w:val="-3"/>
        </w:rPr>
        <w:t>故</w:t>
      </w:r>
      <w:r>
        <w:t>。</w:t>
      </w:r>
      <w:r>
        <w:rPr>
          <w:spacing w:val="-3"/>
        </w:rPr>
        <w:t>帝</w:t>
      </w:r>
      <w:r>
        <w:t>释</w:t>
      </w:r>
      <w:r>
        <w:rPr>
          <w:spacing w:val="-3"/>
        </w:rPr>
        <w:t>天</w:t>
      </w:r>
      <w:r>
        <w:t>心</w:t>
      </w:r>
      <w:r>
        <w:rPr>
          <w:spacing w:val="-3"/>
        </w:rPr>
        <w:t>想</w:t>
      </w:r>
      <w:r>
        <w:t>：这</w:t>
      </w:r>
      <w:r>
        <w:rPr>
          <w:spacing w:val="-3"/>
        </w:rPr>
        <w:t>位</w:t>
      </w:r>
      <w:r>
        <w:t>国</w:t>
      </w:r>
      <w:r>
        <w:rPr>
          <w:spacing w:val="-3"/>
        </w:rPr>
        <w:t>王</w:t>
      </w:r>
      <w:r>
        <w:t>行</w:t>
      </w:r>
      <w:r>
        <w:rPr>
          <w:spacing w:val="-3"/>
        </w:rPr>
        <w:t>持</w:t>
      </w:r>
      <w:r>
        <w:t>善</w:t>
      </w:r>
      <w:r>
        <w:rPr>
          <w:spacing w:val="-3"/>
        </w:rPr>
        <w:t>法</w:t>
      </w:r>
      <w:r>
        <w:t>的心不</w:t>
      </w:r>
      <w:r>
        <w:rPr>
          <w:spacing w:val="-3"/>
        </w:rPr>
        <w:t>知</w:t>
      </w:r>
      <w:r>
        <w:t>是</w:t>
      </w:r>
      <w:r>
        <w:rPr>
          <w:spacing w:val="-3"/>
        </w:rPr>
        <w:t>否</w:t>
      </w:r>
      <w:r>
        <w:t>稳</w:t>
      </w:r>
      <w:r>
        <w:rPr>
          <w:spacing w:val="-3"/>
        </w:rPr>
        <w:t>定</w:t>
      </w:r>
      <w:r>
        <w:t>？</w:t>
      </w:r>
      <w:r>
        <w:rPr>
          <w:spacing w:val="-3"/>
        </w:rPr>
        <w:t>如</w:t>
      </w:r>
      <w:r>
        <w:t>果</w:t>
      </w:r>
      <w:r>
        <w:rPr>
          <w:spacing w:val="-3"/>
        </w:rPr>
        <w:t>稳</w:t>
      </w:r>
      <w:r>
        <w:t>定我</w:t>
      </w:r>
      <w:r>
        <w:rPr>
          <w:spacing w:val="-3"/>
        </w:rPr>
        <w:t>可</w:t>
      </w:r>
      <w:r>
        <w:t>以</w:t>
      </w:r>
      <w:r>
        <w:rPr>
          <w:spacing w:val="-3"/>
        </w:rPr>
        <w:t>供</w:t>
      </w:r>
      <w:r>
        <w:t>养</w:t>
      </w:r>
      <w:r>
        <w:rPr>
          <w:spacing w:val="-3"/>
        </w:rPr>
        <w:t>他</w:t>
      </w:r>
      <w:r>
        <w:t>，</w:t>
      </w:r>
      <w:r>
        <w:rPr>
          <w:spacing w:val="-3"/>
        </w:rPr>
        <w:t>若</w:t>
      </w:r>
      <w:r>
        <w:t>不</w:t>
      </w:r>
      <w:r>
        <w:rPr>
          <w:spacing w:val="-3"/>
        </w:rPr>
        <w:t>稳</w:t>
      </w:r>
      <w:r>
        <w:t>定我</w:t>
      </w:r>
      <w:r>
        <w:rPr>
          <w:spacing w:val="-3"/>
        </w:rPr>
        <w:t>应</w:t>
      </w:r>
      <w:r>
        <w:t>该</w:t>
      </w:r>
      <w:r>
        <w:rPr>
          <w:spacing w:val="-3"/>
        </w:rPr>
        <w:t>鼓</w:t>
      </w:r>
      <w:r>
        <w:t>励</w:t>
      </w:r>
      <w:r>
        <w:rPr>
          <w:spacing w:val="-3"/>
        </w:rPr>
        <w:t>他</w:t>
      </w:r>
      <w:r>
        <w:t>。</w:t>
      </w:r>
      <w:r>
        <w:rPr>
          <w:spacing w:val="-3"/>
        </w:rPr>
        <w:t>帝</w:t>
      </w:r>
      <w:r>
        <w:t>释天就</w:t>
      </w:r>
      <w:r>
        <w:rPr>
          <w:spacing w:val="-3"/>
        </w:rPr>
        <w:t>变</w:t>
      </w:r>
      <w:r>
        <w:t>成</w:t>
      </w:r>
      <w:r>
        <w:rPr>
          <w:spacing w:val="-3"/>
        </w:rPr>
        <w:t>罗</w:t>
      </w:r>
      <w:r>
        <w:t>刹</w:t>
      </w:r>
      <w:r>
        <w:rPr>
          <w:spacing w:val="-3"/>
        </w:rPr>
        <w:t>的</w:t>
      </w:r>
      <w:r>
        <w:t>形</w:t>
      </w:r>
      <w:r>
        <w:rPr>
          <w:spacing w:val="-3"/>
        </w:rPr>
        <w:t>象</w:t>
      </w:r>
      <w:r>
        <w:t>来</w:t>
      </w:r>
      <w:r>
        <w:rPr>
          <w:spacing w:val="-3"/>
        </w:rPr>
        <w:t>到</w:t>
      </w:r>
      <w:r>
        <w:t>昔普</w:t>
      </w:r>
      <w:r>
        <w:rPr>
          <w:spacing w:val="-3"/>
        </w:rPr>
        <w:t>国</w:t>
      </w:r>
      <w:r>
        <w:t>王</w:t>
      </w:r>
      <w:r>
        <w:rPr>
          <w:spacing w:val="-3"/>
        </w:rPr>
        <w:t>前</w:t>
      </w:r>
      <w:r>
        <w:t>，</w:t>
      </w:r>
      <w:r>
        <w:rPr>
          <w:spacing w:val="-3"/>
        </w:rPr>
        <w:t>宣</w:t>
      </w:r>
      <w:r>
        <w:t>说</w:t>
      </w:r>
      <w:r>
        <w:rPr>
          <w:spacing w:val="-3"/>
        </w:rPr>
        <w:t>了</w:t>
      </w:r>
      <w:r>
        <w:t>半</w:t>
      </w:r>
      <w:r>
        <w:rPr>
          <w:spacing w:val="-3"/>
        </w:rPr>
        <w:t>偈</w:t>
      </w:r>
      <w:r>
        <w:rPr>
          <w:rFonts w:hint="eastAsia" w:ascii="KaiTi" w:hAnsi="KaiTi" w:eastAsia="KaiTi"/>
        </w:rPr>
        <w:t>:</w:t>
      </w:r>
      <w:r>
        <w:t>‘诸</w:t>
      </w:r>
      <w:r>
        <w:rPr>
          <w:spacing w:val="-3"/>
        </w:rPr>
        <w:t>法</w:t>
      </w:r>
      <w:r>
        <w:t>皆</w:t>
      </w:r>
      <w:r>
        <w:rPr>
          <w:spacing w:val="-3"/>
        </w:rPr>
        <w:t>无</w:t>
      </w:r>
      <w:r>
        <w:t>常</w:t>
      </w:r>
      <w:r>
        <w:rPr>
          <w:spacing w:val="-3"/>
        </w:rPr>
        <w:t>，</w:t>
      </w:r>
      <w:r>
        <w:t>一切 生灭</w:t>
      </w:r>
      <w:r>
        <w:rPr>
          <w:spacing w:val="-3"/>
        </w:rPr>
        <w:t>性</w:t>
      </w:r>
      <w:r>
        <w:rPr>
          <w:spacing w:val="-106"/>
        </w:rPr>
        <w:t>。</w:t>
      </w:r>
      <w:r>
        <w:rPr>
          <w:spacing w:val="-3"/>
        </w:rPr>
        <w:t>’</w:t>
      </w:r>
      <w:r>
        <w:t>国</w:t>
      </w:r>
      <w:r>
        <w:rPr>
          <w:spacing w:val="-3"/>
        </w:rPr>
        <w:t>王</w:t>
      </w:r>
      <w:r>
        <w:t>听</w:t>
      </w:r>
      <w:r>
        <w:rPr>
          <w:spacing w:val="-3"/>
        </w:rPr>
        <w:t>到</w:t>
      </w:r>
      <w:r>
        <w:t>这</w:t>
      </w:r>
      <w:r>
        <w:rPr>
          <w:spacing w:val="-3"/>
        </w:rPr>
        <w:t>妙法</w:t>
      </w:r>
      <w:r>
        <w:t>后，</w:t>
      </w:r>
      <w:r>
        <w:rPr>
          <w:spacing w:val="-3"/>
        </w:rPr>
        <w:t>生</w:t>
      </w:r>
      <w:r>
        <w:t>起</w:t>
      </w:r>
      <w:r>
        <w:rPr>
          <w:spacing w:val="-3"/>
        </w:rPr>
        <w:t>了</w:t>
      </w:r>
      <w:r>
        <w:t>很</w:t>
      </w:r>
      <w:r>
        <w:rPr>
          <w:spacing w:val="-3"/>
        </w:rPr>
        <w:t>大</w:t>
      </w:r>
      <w:r>
        <w:t>的</w:t>
      </w:r>
      <w:r>
        <w:rPr>
          <w:spacing w:val="-3"/>
        </w:rPr>
        <w:t>欢</w:t>
      </w:r>
      <w:r>
        <w:t>喜</w:t>
      </w:r>
      <w:r>
        <w:rPr>
          <w:spacing w:val="-3"/>
        </w:rPr>
        <w:t>心</w:t>
      </w:r>
      <w:r>
        <w:t>，觉</w:t>
      </w:r>
      <w:r>
        <w:rPr>
          <w:spacing w:val="-3"/>
        </w:rPr>
        <w:t>得</w:t>
      </w:r>
      <w:r>
        <w:rPr>
          <w:rFonts w:hint="eastAsia" w:ascii="KaiTi" w:hAnsi="KaiTi" w:eastAsia="KaiTi"/>
        </w:rPr>
        <w:t>:</w:t>
      </w:r>
      <w:r>
        <w:rPr>
          <w:spacing w:val="-3"/>
        </w:rPr>
        <w:t>这</w:t>
      </w:r>
      <w:r>
        <w:t>是</w:t>
      </w:r>
      <w:r>
        <w:rPr>
          <w:spacing w:val="-3"/>
        </w:rPr>
        <w:t>得</w:t>
      </w:r>
      <w:r>
        <w:t>到无  上菩</w:t>
      </w:r>
      <w:r>
        <w:rPr>
          <w:spacing w:val="-3"/>
        </w:rPr>
        <w:t>提</w:t>
      </w:r>
      <w:r>
        <w:t>的</w:t>
      </w:r>
      <w:r>
        <w:rPr>
          <w:spacing w:val="-3"/>
        </w:rPr>
        <w:t>开</w:t>
      </w:r>
      <w:r>
        <w:t>始</w:t>
      </w:r>
      <w:r>
        <w:rPr>
          <w:spacing w:val="-3"/>
        </w:rPr>
        <w:t>，</w:t>
      </w:r>
      <w:r>
        <w:t>也</w:t>
      </w:r>
      <w:r>
        <w:rPr>
          <w:spacing w:val="-3"/>
        </w:rPr>
        <w:t>是</w:t>
      </w:r>
      <w:r>
        <w:t>获</w:t>
      </w:r>
      <w:r>
        <w:rPr>
          <w:spacing w:val="-3"/>
        </w:rPr>
        <w:t>证</w:t>
      </w:r>
      <w:r>
        <w:t>涅</w:t>
      </w:r>
      <w:r>
        <w:tab/>
      </w:r>
      <w:r>
        <w:rPr>
          <w:spacing w:val="-3"/>
        </w:rPr>
        <w:t>的</w:t>
      </w:r>
      <w:r>
        <w:t>殊</w:t>
      </w:r>
      <w:r>
        <w:rPr>
          <w:spacing w:val="-3"/>
        </w:rPr>
        <w:t>胜</w:t>
      </w:r>
      <w:r>
        <w:t>缘</w:t>
      </w:r>
      <w:r>
        <w:rPr>
          <w:spacing w:val="-3"/>
        </w:rPr>
        <w:t>起</w:t>
      </w:r>
      <w:r>
        <w:t>。</w:t>
      </w:r>
      <w:r>
        <w:rPr>
          <w:spacing w:val="-3"/>
        </w:rPr>
        <w:t>国</w:t>
      </w:r>
      <w:r>
        <w:t>王</w:t>
      </w:r>
      <w:r>
        <w:rPr>
          <w:spacing w:val="-3"/>
        </w:rPr>
        <w:t>便</w:t>
      </w:r>
      <w:r>
        <w:t>在‘</w:t>
      </w:r>
      <w:r>
        <w:rPr>
          <w:spacing w:val="-3"/>
        </w:rPr>
        <w:t>罗</w:t>
      </w:r>
      <w:r>
        <w:t>刹</w:t>
      </w:r>
      <w:r>
        <w:rPr>
          <w:spacing w:val="-3"/>
        </w:rPr>
        <w:t>’</w:t>
      </w:r>
      <w:r>
        <w:t>前</w:t>
      </w:r>
      <w:r>
        <w:rPr>
          <w:spacing w:val="-3"/>
        </w:rPr>
        <w:t>恭</w:t>
      </w:r>
      <w:r>
        <w:t>敬</w:t>
      </w:r>
      <w:r>
        <w:rPr>
          <w:spacing w:val="-3"/>
        </w:rPr>
        <w:t>顶</w:t>
      </w:r>
      <w:r>
        <w:t>礼祈求</w:t>
      </w:r>
      <w:r>
        <w:rPr>
          <w:rFonts w:hint="eastAsia" w:ascii="KaiTi" w:hAnsi="KaiTi" w:eastAsia="KaiTi"/>
        </w:rPr>
        <w:t>:</w:t>
      </w:r>
      <w:r>
        <w:t>‘</w:t>
      </w:r>
      <w:r>
        <w:rPr>
          <w:spacing w:val="-3"/>
        </w:rPr>
        <w:t>您</w:t>
      </w:r>
      <w:r>
        <w:t>应</w:t>
      </w:r>
      <w:r>
        <w:rPr>
          <w:spacing w:val="-3"/>
        </w:rPr>
        <w:t>该</w:t>
      </w:r>
      <w:r>
        <w:t>把</w:t>
      </w:r>
      <w:r>
        <w:rPr>
          <w:spacing w:val="-3"/>
        </w:rPr>
        <w:t>后</w:t>
      </w:r>
      <w:r>
        <w:t>半</w:t>
      </w:r>
      <w:r>
        <w:rPr>
          <w:spacing w:val="-3"/>
        </w:rPr>
        <w:t>个偈</w:t>
      </w:r>
      <w:r>
        <w:t>子传</w:t>
      </w:r>
      <w:r>
        <w:rPr>
          <w:spacing w:val="-3"/>
        </w:rPr>
        <w:t>给</w:t>
      </w:r>
      <w:r>
        <w:t>我</w:t>
      </w:r>
      <w:r>
        <w:rPr>
          <w:spacing w:val="-3"/>
        </w:rPr>
        <w:t>，</w:t>
      </w:r>
      <w:r>
        <w:t>以</w:t>
      </w:r>
      <w:r>
        <w:rPr>
          <w:spacing w:val="-3"/>
        </w:rPr>
        <w:t>后</w:t>
      </w:r>
      <w:r>
        <w:t>我</w:t>
      </w:r>
      <w:r>
        <w:rPr>
          <w:spacing w:val="-3"/>
        </w:rPr>
        <w:t>可</w:t>
      </w:r>
      <w:r>
        <w:t>以</w:t>
      </w:r>
      <w:r>
        <w:rPr>
          <w:spacing w:val="-3"/>
        </w:rPr>
        <w:t>作</w:t>
      </w:r>
      <w:r>
        <w:t>您的</w:t>
      </w:r>
      <w:r>
        <w:rPr>
          <w:spacing w:val="-3"/>
        </w:rPr>
        <w:t>弟</w:t>
      </w:r>
      <w:r>
        <w:t>子</w:t>
      </w:r>
      <w:r>
        <w:rPr>
          <w:spacing w:val="-108"/>
        </w:rPr>
        <w:t>。</w:t>
      </w:r>
      <w:r>
        <w:t>’</w:t>
      </w:r>
      <w:r>
        <w:rPr>
          <w:spacing w:val="-3"/>
        </w:rPr>
        <w:t>罗</w:t>
      </w:r>
      <w:r>
        <w:t>刹说</w:t>
      </w:r>
      <w:r>
        <w:rPr>
          <w:rFonts w:hint="eastAsia" w:ascii="KaiTi" w:hAnsi="KaiTi" w:eastAsia="KaiTi"/>
        </w:rPr>
        <w:t xml:space="preserve">: </w:t>
      </w:r>
      <w:r>
        <w:rPr>
          <w:w w:val="100"/>
        </w:rPr>
        <w:t>‘作</w:t>
      </w:r>
      <w:r>
        <w:rPr>
          <w:spacing w:val="-3"/>
          <w:w w:val="100"/>
        </w:rPr>
        <w:t>我</w:t>
      </w:r>
      <w:r>
        <w:rPr>
          <w:w w:val="100"/>
        </w:rPr>
        <w:t>的</w:t>
      </w:r>
      <w:r>
        <w:rPr>
          <w:spacing w:val="-3"/>
          <w:w w:val="100"/>
        </w:rPr>
        <w:t>弟</w:t>
      </w:r>
      <w:r>
        <w:rPr>
          <w:w w:val="100"/>
        </w:rPr>
        <w:t>子</w:t>
      </w:r>
      <w:r>
        <w:rPr>
          <w:spacing w:val="-3"/>
          <w:w w:val="100"/>
        </w:rPr>
        <w:t>有</w:t>
      </w:r>
      <w:r>
        <w:rPr>
          <w:w w:val="100"/>
        </w:rPr>
        <w:t>什</w:t>
      </w:r>
      <w:r>
        <w:rPr>
          <w:spacing w:val="-3"/>
          <w:w w:val="100"/>
        </w:rPr>
        <w:t>么</w:t>
      </w:r>
      <w:r>
        <w:rPr>
          <w:w w:val="100"/>
        </w:rPr>
        <w:t>用</w:t>
      </w:r>
      <w:r>
        <w:rPr>
          <w:spacing w:val="-3"/>
          <w:w w:val="100"/>
        </w:rPr>
        <w:t>，</w:t>
      </w:r>
      <w:r>
        <w:rPr>
          <w:w w:val="100"/>
        </w:rPr>
        <w:t>我现</w:t>
      </w:r>
      <w:r>
        <w:rPr>
          <w:spacing w:val="-3"/>
          <w:w w:val="100"/>
        </w:rPr>
        <w:t>在</w:t>
      </w:r>
      <w:r>
        <w:rPr>
          <w:w w:val="100"/>
        </w:rPr>
        <w:t>非</w:t>
      </w:r>
      <w:r>
        <w:rPr>
          <w:spacing w:val="-3"/>
          <w:w w:val="100"/>
        </w:rPr>
        <w:t>常</w:t>
      </w:r>
      <w:r>
        <w:rPr>
          <w:w w:val="100"/>
        </w:rPr>
        <w:t>饿</w:t>
      </w:r>
      <w:r>
        <w:rPr>
          <w:spacing w:val="-3"/>
          <w:w w:val="100"/>
        </w:rPr>
        <w:t>，</w:t>
      </w:r>
      <w:r>
        <w:rPr>
          <w:w w:val="100"/>
        </w:rPr>
        <w:t>没</w:t>
      </w:r>
      <w:r>
        <w:rPr>
          <w:spacing w:val="-3"/>
          <w:w w:val="100"/>
        </w:rPr>
        <w:t>有</w:t>
      </w:r>
      <w:r>
        <w:rPr>
          <w:w w:val="100"/>
        </w:rPr>
        <w:t>吃</w:t>
      </w:r>
      <w:r>
        <w:rPr>
          <w:spacing w:val="-3"/>
          <w:w w:val="100"/>
        </w:rPr>
        <w:t>的</w:t>
      </w:r>
      <w:r>
        <w:rPr>
          <w:w w:val="100"/>
        </w:rPr>
        <w:t>，生</w:t>
      </w:r>
      <w:r>
        <w:rPr>
          <w:spacing w:val="-3"/>
          <w:w w:val="100"/>
        </w:rPr>
        <w:t>活</w:t>
      </w:r>
      <w:r>
        <w:rPr>
          <w:w w:val="100"/>
        </w:rPr>
        <w:t>非</w:t>
      </w:r>
      <w:r>
        <w:rPr>
          <w:spacing w:val="-3"/>
          <w:w w:val="100"/>
        </w:rPr>
        <w:t>常</w:t>
      </w:r>
      <w:r>
        <w:rPr>
          <w:w w:val="100"/>
        </w:rPr>
        <w:t>困</w:t>
      </w:r>
      <w:r>
        <w:rPr>
          <w:spacing w:val="-3"/>
          <w:w w:val="100"/>
        </w:rPr>
        <w:t>难</w:t>
      </w:r>
      <w:r>
        <w:rPr>
          <w:spacing w:val="-106"/>
          <w:w w:val="100"/>
        </w:rPr>
        <w:t>。’</w:t>
      </w:r>
      <w:r>
        <w:rPr>
          <w:spacing w:val="-3"/>
          <w:w w:val="100"/>
        </w:rPr>
        <w:t>‘</w:t>
      </w:r>
      <w:r>
        <w:rPr>
          <w:w w:val="100"/>
        </w:rPr>
        <w:t>只要您</w:t>
      </w:r>
      <w:r>
        <w:rPr>
          <w:spacing w:val="-3"/>
          <w:w w:val="100"/>
        </w:rPr>
        <w:t>把</w:t>
      </w:r>
      <w:r>
        <w:rPr>
          <w:w w:val="100"/>
        </w:rPr>
        <w:t>全</w:t>
      </w:r>
      <w:r>
        <w:rPr>
          <w:spacing w:val="-3"/>
          <w:w w:val="100"/>
        </w:rPr>
        <w:t>部</w:t>
      </w:r>
      <w:r>
        <w:rPr>
          <w:w w:val="100"/>
        </w:rPr>
        <w:t>的</w:t>
      </w:r>
      <w:r>
        <w:rPr>
          <w:spacing w:val="-3"/>
          <w:w w:val="100"/>
        </w:rPr>
        <w:t>法</w:t>
      </w:r>
      <w:r>
        <w:rPr>
          <w:w w:val="100"/>
        </w:rPr>
        <w:t>传</w:t>
      </w:r>
      <w:r>
        <w:rPr>
          <w:spacing w:val="-3"/>
          <w:w w:val="100"/>
        </w:rPr>
        <w:t>给</w:t>
      </w:r>
      <w:r>
        <w:rPr>
          <w:w w:val="100"/>
        </w:rPr>
        <w:t>我</w:t>
      </w:r>
      <w:r>
        <w:rPr>
          <w:spacing w:val="-3"/>
          <w:w w:val="100"/>
        </w:rPr>
        <w:t>，</w:t>
      </w:r>
      <w:r>
        <w:rPr>
          <w:w w:val="100"/>
        </w:rPr>
        <w:t>吃的</w:t>
      </w:r>
      <w:r>
        <w:rPr>
          <w:spacing w:val="-3"/>
          <w:w w:val="100"/>
        </w:rPr>
        <w:t>我</w:t>
      </w:r>
      <w:r>
        <w:rPr>
          <w:w w:val="100"/>
        </w:rPr>
        <w:t>可</w:t>
      </w:r>
      <w:r>
        <w:rPr>
          <w:spacing w:val="-3"/>
          <w:w w:val="100"/>
        </w:rPr>
        <w:t>以</w:t>
      </w:r>
      <w:r>
        <w:rPr>
          <w:w w:val="100"/>
        </w:rPr>
        <w:t>帮</w:t>
      </w:r>
      <w:r>
        <w:rPr>
          <w:spacing w:val="-3"/>
          <w:w w:val="100"/>
        </w:rPr>
        <w:t>助</w:t>
      </w:r>
      <w:r>
        <w:rPr>
          <w:w w:val="100"/>
        </w:rPr>
        <w:t>您</w:t>
      </w:r>
      <w:r>
        <w:rPr>
          <w:spacing w:val="-106"/>
          <w:w w:val="100"/>
        </w:rPr>
        <w:t>。</w:t>
      </w:r>
      <w:r>
        <w:rPr>
          <w:spacing w:val="-108"/>
          <w:w w:val="100"/>
        </w:rPr>
        <w:t>’</w:t>
      </w:r>
      <w:r>
        <w:rPr>
          <w:w w:val="100"/>
        </w:rPr>
        <w:t>‘</w:t>
      </w:r>
      <w:r>
        <w:rPr>
          <w:spacing w:val="-3"/>
          <w:w w:val="100"/>
        </w:rPr>
        <w:t>我</w:t>
      </w:r>
      <w:r>
        <w:rPr>
          <w:w w:val="100"/>
        </w:rPr>
        <w:t>所要</w:t>
      </w:r>
      <w:r>
        <w:rPr>
          <w:spacing w:val="-3"/>
          <w:w w:val="100"/>
        </w:rPr>
        <w:t>吃</w:t>
      </w:r>
      <w:r>
        <w:rPr>
          <w:w w:val="100"/>
        </w:rPr>
        <w:t>的</w:t>
      </w:r>
      <w:r>
        <w:rPr>
          <w:spacing w:val="-3"/>
          <w:w w:val="100"/>
        </w:rPr>
        <w:t>您</w:t>
      </w:r>
      <w:r>
        <w:rPr>
          <w:w w:val="100"/>
        </w:rPr>
        <w:t>可</w:t>
      </w:r>
      <w:r>
        <w:rPr>
          <w:spacing w:val="-3"/>
          <w:w w:val="100"/>
        </w:rPr>
        <w:t>能</w:t>
      </w:r>
      <w:r>
        <w:rPr>
          <w:w w:val="100"/>
        </w:rPr>
        <w:t>是满  不了</w:t>
      </w:r>
      <w:r>
        <w:rPr>
          <w:spacing w:val="-3"/>
          <w:w w:val="100"/>
        </w:rPr>
        <w:t>我</w:t>
      </w:r>
      <w:r>
        <w:rPr>
          <w:w w:val="100"/>
        </w:rPr>
        <w:t>的</w:t>
      </w:r>
      <w:r>
        <w:rPr>
          <w:spacing w:val="-3"/>
          <w:w w:val="100"/>
        </w:rPr>
        <w:t>愿</w:t>
      </w:r>
      <w:r>
        <w:rPr>
          <w:w w:val="100"/>
        </w:rPr>
        <w:t>吧</w:t>
      </w:r>
      <w:r>
        <w:rPr>
          <w:spacing w:val="-3"/>
          <w:w w:val="100"/>
        </w:rPr>
        <w:t>？</w:t>
      </w:r>
      <w:r>
        <w:rPr>
          <w:spacing w:val="-106"/>
          <w:w w:val="100"/>
        </w:rPr>
        <w:t>’</w:t>
      </w:r>
      <w:r>
        <w:rPr>
          <w:spacing w:val="-3"/>
          <w:w w:val="100"/>
        </w:rPr>
        <w:t>‘</w:t>
      </w:r>
      <w:r>
        <w:rPr>
          <w:w w:val="100"/>
        </w:rPr>
        <w:t>那</w:t>
      </w:r>
      <w:r>
        <w:rPr>
          <w:spacing w:val="-3"/>
          <w:w w:val="100"/>
        </w:rPr>
        <w:t>您到</w:t>
      </w:r>
      <w:r>
        <w:rPr>
          <w:w w:val="100"/>
        </w:rPr>
        <w:t>底要</w:t>
      </w:r>
      <w:r>
        <w:rPr>
          <w:spacing w:val="-3"/>
          <w:w w:val="100"/>
        </w:rPr>
        <w:t>吃</w:t>
      </w:r>
      <w:r>
        <w:rPr>
          <w:w w:val="100"/>
        </w:rPr>
        <w:t>什</w:t>
      </w:r>
      <w:r>
        <w:rPr>
          <w:spacing w:val="-3"/>
          <w:w w:val="100"/>
        </w:rPr>
        <w:t>么</w:t>
      </w:r>
      <w:r>
        <w:rPr>
          <w:w w:val="100"/>
        </w:rPr>
        <w:t>？</w:t>
      </w:r>
      <w:r>
        <w:rPr>
          <w:spacing w:val="-108"/>
          <w:w w:val="100"/>
        </w:rPr>
        <w:t>’</w:t>
      </w:r>
      <w:r>
        <w:rPr>
          <w:w w:val="100"/>
        </w:rPr>
        <w:t>‘</w:t>
      </w:r>
      <w:r>
        <w:rPr>
          <w:spacing w:val="-3"/>
          <w:w w:val="100"/>
        </w:rPr>
        <w:t>我</w:t>
      </w:r>
      <w:r>
        <w:rPr>
          <w:w w:val="100"/>
        </w:rPr>
        <w:t>的</w:t>
      </w:r>
      <w:r>
        <w:rPr>
          <w:spacing w:val="-3"/>
          <w:w w:val="100"/>
        </w:rPr>
        <w:t>饮食</w:t>
      </w:r>
      <w:r>
        <w:rPr>
          <w:w w:val="100"/>
        </w:rPr>
        <w:t>是活</w:t>
      </w:r>
      <w:r>
        <w:rPr>
          <w:spacing w:val="-3"/>
          <w:w w:val="100"/>
        </w:rPr>
        <w:t>人</w:t>
      </w:r>
      <w:r>
        <w:rPr>
          <w:w w:val="100"/>
        </w:rPr>
        <w:t>的</w:t>
      </w:r>
      <w:r>
        <w:rPr>
          <w:spacing w:val="-3"/>
          <w:w w:val="100"/>
        </w:rPr>
        <w:t>鲜</w:t>
      </w:r>
      <w:r>
        <w:rPr>
          <w:w w:val="100"/>
        </w:rPr>
        <w:t>血</w:t>
      </w:r>
      <w:r>
        <w:rPr>
          <w:spacing w:val="-3"/>
          <w:w w:val="100"/>
        </w:rPr>
        <w:t>鲜</w:t>
      </w:r>
      <w:r>
        <w:rPr>
          <w:w w:val="100"/>
        </w:rPr>
        <w:t>肉</w:t>
      </w:r>
      <w:r>
        <w:rPr>
          <w:spacing w:val="-108"/>
          <w:w w:val="100"/>
        </w:rPr>
        <w:t>。</w:t>
      </w:r>
      <w:r>
        <w:rPr>
          <w:w w:val="100"/>
        </w:rPr>
        <w:t>’</w:t>
      </w:r>
      <w:r>
        <w:t>这时</w:t>
      </w:r>
      <w:r>
        <w:rPr>
          <w:spacing w:val="-3"/>
        </w:rPr>
        <w:t>，</w:t>
      </w:r>
      <w:r>
        <w:t>国</w:t>
      </w:r>
      <w:r>
        <w:rPr>
          <w:spacing w:val="-3"/>
        </w:rPr>
        <w:t>王</w:t>
      </w:r>
      <w:r>
        <w:t>想</w:t>
      </w:r>
      <w:r>
        <w:rPr>
          <w:rFonts w:hint="eastAsia" w:ascii="KaiTi" w:hAnsi="KaiTi" w:eastAsia="KaiTi"/>
          <w:spacing w:val="-3"/>
        </w:rPr>
        <w:t>:</w:t>
      </w:r>
      <w:r>
        <w:t>我</w:t>
      </w:r>
      <w:r>
        <w:rPr>
          <w:spacing w:val="-3"/>
        </w:rPr>
        <w:t>已</w:t>
      </w:r>
      <w:r>
        <w:t>经</w:t>
      </w:r>
      <w:r>
        <w:rPr>
          <w:spacing w:val="-3"/>
        </w:rPr>
        <w:t>发愿</w:t>
      </w:r>
      <w:r>
        <w:t>不害</w:t>
      </w:r>
      <w:r>
        <w:rPr>
          <w:spacing w:val="-3"/>
        </w:rPr>
        <w:t>任</w:t>
      </w:r>
      <w:r>
        <w:t>何</w:t>
      </w:r>
      <w:r>
        <w:rPr>
          <w:spacing w:val="-3"/>
        </w:rPr>
        <w:t>众</w:t>
      </w:r>
      <w:r>
        <w:t>生</w:t>
      </w:r>
      <w:r>
        <w:rPr>
          <w:spacing w:val="-3"/>
        </w:rPr>
        <w:t>，</w:t>
      </w:r>
      <w:r>
        <w:t>用</w:t>
      </w:r>
      <w:r>
        <w:rPr>
          <w:spacing w:val="-3"/>
        </w:rPr>
        <w:t>其</w:t>
      </w:r>
      <w:r>
        <w:t>他</w:t>
      </w:r>
      <w:r>
        <w:rPr>
          <w:spacing w:val="-3"/>
        </w:rPr>
        <w:t>人</w:t>
      </w:r>
      <w:r>
        <w:t>的鲜</w:t>
      </w:r>
      <w:r>
        <w:rPr>
          <w:spacing w:val="-3"/>
        </w:rPr>
        <w:t>血</w:t>
      </w:r>
      <w:r>
        <w:t>鲜</w:t>
      </w:r>
      <w:r>
        <w:rPr>
          <w:spacing w:val="-3"/>
        </w:rPr>
        <w:t>肉</w:t>
      </w:r>
      <w:r>
        <w:t>供</w:t>
      </w:r>
      <w:r>
        <w:rPr>
          <w:spacing w:val="-3"/>
        </w:rPr>
        <w:t>给</w:t>
      </w:r>
      <w:r>
        <w:t>‘罗 刹’</w:t>
      </w:r>
      <w:r>
        <w:rPr>
          <w:spacing w:val="-3"/>
        </w:rPr>
        <w:t>是</w:t>
      </w:r>
      <w:r>
        <w:t>不</w:t>
      </w:r>
      <w:r>
        <w:rPr>
          <w:spacing w:val="-3"/>
        </w:rPr>
        <w:t>可</w:t>
      </w:r>
      <w:r>
        <w:t>能</w:t>
      </w:r>
      <w:r>
        <w:rPr>
          <w:spacing w:val="-3"/>
        </w:rPr>
        <w:t>的</w:t>
      </w:r>
      <w:r>
        <w:t>，</w:t>
      </w:r>
      <w:r>
        <w:rPr>
          <w:spacing w:val="-3"/>
        </w:rPr>
        <w:t>为</w:t>
      </w:r>
      <w:r>
        <w:t>了</w:t>
      </w:r>
      <w:r>
        <w:rPr>
          <w:spacing w:val="-3"/>
        </w:rPr>
        <w:t>求</w:t>
      </w:r>
      <w:r>
        <w:t>法，</w:t>
      </w:r>
      <w:r>
        <w:rPr>
          <w:spacing w:val="-3"/>
        </w:rPr>
        <w:t>我</w:t>
      </w:r>
      <w:r>
        <w:t>愿</w:t>
      </w:r>
      <w:r>
        <w:rPr>
          <w:spacing w:val="-3"/>
        </w:rPr>
        <w:t>意</w:t>
      </w:r>
      <w:r>
        <w:t>以</w:t>
      </w:r>
      <w:r>
        <w:rPr>
          <w:spacing w:val="-3"/>
        </w:rPr>
        <w:t>自</w:t>
      </w:r>
      <w:r>
        <w:t>己</w:t>
      </w:r>
      <w:r>
        <w:rPr>
          <w:spacing w:val="-3"/>
        </w:rPr>
        <w:t>的</w:t>
      </w:r>
      <w:r>
        <w:t>血</w:t>
      </w:r>
      <w:r>
        <w:rPr>
          <w:spacing w:val="-3"/>
        </w:rPr>
        <w:t>肉</w:t>
      </w:r>
      <w:r>
        <w:t>来供</w:t>
      </w:r>
      <w:r>
        <w:rPr>
          <w:spacing w:val="-3"/>
        </w:rPr>
        <w:t>养</w:t>
      </w:r>
      <w:r>
        <w:t>‘</w:t>
      </w:r>
      <w:r>
        <w:rPr>
          <w:spacing w:val="-3"/>
        </w:rPr>
        <w:t>罗</w:t>
      </w:r>
      <w:r>
        <w:t>刹</w:t>
      </w:r>
      <w:r>
        <w:rPr>
          <w:spacing w:val="-108"/>
        </w:rPr>
        <w:t>’</w:t>
      </w:r>
      <w:r>
        <w:t>。</w:t>
      </w:r>
      <w:r>
        <w:rPr>
          <w:spacing w:val="-3"/>
        </w:rPr>
        <w:t>他</w:t>
      </w:r>
      <w:r>
        <w:t>如</w:t>
      </w:r>
      <w:r>
        <w:rPr>
          <w:w w:val="100"/>
        </w:rPr>
        <w:t>此请</w:t>
      </w:r>
      <w:r>
        <w:rPr>
          <w:spacing w:val="-3"/>
          <w:w w:val="100"/>
        </w:rPr>
        <w:t>求</w:t>
      </w:r>
      <w:r>
        <w:rPr>
          <w:w w:val="100"/>
        </w:rPr>
        <w:t>后</w:t>
      </w:r>
      <w:r>
        <w:rPr>
          <w:spacing w:val="-108"/>
          <w:w w:val="100"/>
        </w:rPr>
        <w:t>，</w:t>
      </w:r>
      <w:r>
        <w:rPr>
          <w:w w:val="100"/>
        </w:rPr>
        <w:t>‘</w:t>
      </w:r>
      <w:r>
        <w:rPr>
          <w:spacing w:val="-3"/>
          <w:w w:val="100"/>
        </w:rPr>
        <w:t>罗</w:t>
      </w:r>
      <w:r>
        <w:rPr>
          <w:w w:val="100"/>
        </w:rPr>
        <w:t>刹</w:t>
      </w:r>
      <w:r>
        <w:rPr>
          <w:spacing w:val="-3"/>
          <w:w w:val="100"/>
        </w:rPr>
        <w:t>’</w:t>
      </w:r>
      <w:r>
        <w:rPr>
          <w:w w:val="100"/>
        </w:rPr>
        <w:t>为</w:t>
      </w:r>
      <w:r>
        <w:rPr>
          <w:spacing w:val="-3"/>
          <w:w w:val="100"/>
        </w:rPr>
        <w:t>他传</w:t>
      </w:r>
      <w:r>
        <w:rPr>
          <w:w w:val="100"/>
        </w:rPr>
        <w:t>了后</w:t>
      </w:r>
      <w:r>
        <w:rPr>
          <w:spacing w:val="-3"/>
          <w:w w:val="100"/>
        </w:rPr>
        <w:t>半</w:t>
      </w:r>
      <w:r>
        <w:rPr>
          <w:spacing w:val="-1"/>
          <w:w w:val="100"/>
        </w:rPr>
        <w:t>偈</w:t>
      </w:r>
      <w:r>
        <w:rPr>
          <w:rFonts w:hint="eastAsia" w:ascii="KaiTi" w:hAnsi="KaiTi" w:eastAsia="KaiTi"/>
          <w:spacing w:val="-3"/>
          <w:w w:val="100"/>
        </w:rPr>
        <w:t>:</w:t>
      </w:r>
      <w:r>
        <w:rPr>
          <w:w w:val="100"/>
        </w:rPr>
        <w:t>‘</w:t>
      </w:r>
      <w:r>
        <w:rPr>
          <w:spacing w:val="-3"/>
          <w:w w:val="100"/>
        </w:rPr>
        <w:t>生</w:t>
      </w:r>
      <w:r>
        <w:rPr>
          <w:w w:val="100"/>
        </w:rPr>
        <w:t>后</w:t>
      </w:r>
      <w:r>
        <w:rPr>
          <w:spacing w:val="-3"/>
          <w:w w:val="100"/>
        </w:rPr>
        <w:t>即</w:t>
      </w:r>
      <w:r>
        <w:rPr>
          <w:w w:val="100"/>
        </w:rPr>
        <w:t>灭</w:t>
      </w:r>
      <w:r>
        <w:rPr>
          <w:spacing w:val="-3"/>
          <w:w w:val="100"/>
        </w:rPr>
        <w:t>尽，</w:t>
      </w:r>
      <w:r>
        <w:rPr>
          <w:w w:val="100"/>
        </w:rPr>
        <w:t>彼等</w:t>
      </w:r>
      <w:r>
        <w:rPr>
          <w:spacing w:val="-3"/>
          <w:w w:val="100"/>
        </w:rPr>
        <w:t>寂</w:t>
      </w:r>
      <w:r>
        <w:rPr>
          <w:w w:val="100"/>
        </w:rPr>
        <w:t>灭</w:t>
      </w:r>
      <w:r>
        <w:rPr>
          <w:spacing w:val="-3"/>
          <w:w w:val="100"/>
        </w:rPr>
        <w:t>乐</w:t>
      </w:r>
      <w:r>
        <w:rPr>
          <w:spacing w:val="-106"/>
          <w:w w:val="100"/>
        </w:rPr>
        <w:t>。</w:t>
      </w:r>
      <w:r>
        <w:rPr>
          <w:spacing w:val="-3"/>
          <w:w w:val="100"/>
        </w:rPr>
        <w:t>’</w:t>
      </w:r>
      <w:r>
        <w:rPr>
          <w:w w:val="100"/>
        </w:rPr>
        <w:t>昔</w:t>
      </w:r>
    </w:p>
    <w:p>
      <w:pPr>
        <w:pStyle w:val="2"/>
        <w:tabs>
          <w:tab w:val="left" w:pos="2738"/>
        </w:tabs>
        <w:spacing w:line="278" w:lineRule="auto"/>
        <w:ind w:right="1786"/>
      </w:pPr>
      <w:r>
        <w:t>普国</w:t>
      </w:r>
      <w:r>
        <w:rPr>
          <w:spacing w:val="-3"/>
        </w:rPr>
        <w:t>王</w:t>
      </w:r>
      <w:r>
        <w:t>忆</w:t>
      </w:r>
      <w:r>
        <w:rPr>
          <w:spacing w:val="-3"/>
        </w:rPr>
        <w:t>持</w:t>
      </w:r>
      <w:r>
        <w:t>了</w:t>
      </w:r>
      <w:r>
        <w:rPr>
          <w:spacing w:val="-3"/>
        </w:rPr>
        <w:t>很</w:t>
      </w:r>
      <w:r>
        <w:t>长</w:t>
      </w:r>
      <w:r>
        <w:rPr>
          <w:spacing w:val="-3"/>
        </w:rPr>
        <w:t>时</w:t>
      </w:r>
      <w:r>
        <w:t>间</w:t>
      </w:r>
      <w:r>
        <w:rPr>
          <w:spacing w:val="-3"/>
        </w:rPr>
        <w:t>，</w:t>
      </w:r>
      <w:r>
        <w:t>已能</w:t>
      </w:r>
      <w:r>
        <w:rPr>
          <w:spacing w:val="-3"/>
        </w:rPr>
        <w:t>熟</w:t>
      </w:r>
      <w:r>
        <w:t>练</w:t>
      </w:r>
      <w:r>
        <w:rPr>
          <w:spacing w:val="-3"/>
        </w:rPr>
        <w:t>地</w:t>
      </w:r>
      <w:r>
        <w:t>背</w:t>
      </w:r>
      <w:r>
        <w:rPr>
          <w:spacing w:val="-3"/>
        </w:rPr>
        <w:t>诵</w:t>
      </w:r>
      <w:r>
        <w:rPr>
          <w:spacing w:val="-106"/>
        </w:rPr>
        <w:t>。</w:t>
      </w:r>
      <w:r>
        <w:rPr>
          <w:spacing w:val="-3"/>
        </w:rPr>
        <w:t>（</w:t>
      </w:r>
      <w:r>
        <w:t>师言</w:t>
      </w:r>
      <w:r>
        <w:rPr>
          <w:rFonts w:hint="eastAsia" w:ascii="KaiTi" w:hAnsi="KaiTi" w:eastAsia="KaiTi"/>
          <w:spacing w:val="-3"/>
        </w:rPr>
        <w:t>:</w:t>
      </w:r>
      <w:r>
        <w:t>世尊</w:t>
      </w:r>
      <w:r>
        <w:rPr>
          <w:spacing w:val="-3"/>
        </w:rPr>
        <w:t>在</w:t>
      </w:r>
      <w:r>
        <w:t>因</w:t>
      </w:r>
      <w:r>
        <w:rPr>
          <w:spacing w:val="-3"/>
        </w:rPr>
        <w:t>地</w:t>
      </w:r>
      <w:r>
        <w:t>为</w:t>
      </w:r>
      <w:r>
        <w:rPr>
          <w:spacing w:val="-3"/>
        </w:rPr>
        <w:t>了</w:t>
      </w:r>
      <w:r>
        <w:t>一个 看起</w:t>
      </w:r>
      <w:r>
        <w:rPr>
          <w:spacing w:val="-3"/>
        </w:rPr>
        <w:t>来</w:t>
      </w:r>
      <w:r>
        <w:t>不</w:t>
      </w:r>
      <w:r>
        <w:rPr>
          <w:spacing w:val="-3"/>
        </w:rPr>
        <w:t>是</w:t>
      </w:r>
      <w:r>
        <w:t>很</w:t>
      </w:r>
      <w:r>
        <w:rPr>
          <w:spacing w:val="-3"/>
        </w:rPr>
        <w:t>殊</w:t>
      </w:r>
      <w:r>
        <w:t>胜</w:t>
      </w:r>
      <w:r>
        <w:rPr>
          <w:spacing w:val="-3"/>
        </w:rPr>
        <w:t>的</w:t>
      </w:r>
      <w:r>
        <w:t>偈</w:t>
      </w:r>
      <w:r>
        <w:rPr>
          <w:spacing w:val="-3"/>
        </w:rPr>
        <w:t>子</w:t>
      </w:r>
      <w:r>
        <w:t>而用</w:t>
      </w:r>
      <w:r>
        <w:rPr>
          <w:spacing w:val="-3"/>
        </w:rPr>
        <w:t>自</w:t>
      </w:r>
      <w:r>
        <w:t>己</w:t>
      </w:r>
      <w:r>
        <w:rPr>
          <w:spacing w:val="-3"/>
        </w:rPr>
        <w:t>的</w:t>
      </w:r>
      <w:r>
        <w:t>血</w:t>
      </w:r>
      <w:r>
        <w:rPr>
          <w:spacing w:val="-3"/>
        </w:rPr>
        <w:t>和</w:t>
      </w:r>
      <w:r>
        <w:t>肉</w:t>
      </w:r>
      <w:r>
        <w:rPr>
          <w:spacing w:val="-3"/>
        </w:rPr>
        <w:t>才</w:t>
      </w:r>
      <w:r>
        <w:t>求</w:t>
      </w:r>
      <w:r>
        <w:rPr>
          <w:spacing w:val="-3"/>
        </w:rPr>
        <w:t>得</w:t>
      </w:r>
      <w:r>
        <w:t>了。</w:t>
      </w:r>
      <w:r>
        <w:rPr>
          <w:spacing w:val="-3"/>
        </w:rPr>
        <w:t>在</w:t>
      </w:r>
      <w:r>
        <w:t>座</w:t>
      </w:r>
      <w:r>
        <w:rPr>
          <w:spacing w:val="-3"/>
        </w:rPr>
        <w:t>的</w:t>
      </w:r>
      <w:r>
        <w:t>四</w:t>
      </w:r>
      <w:r>
        <w:rPr>
          <w:spacing w:val="-3"/>
        </w:rPr>
        <w:t>众</w:t>
      </w:r>
      <w:r>
        <w:t>弟子</w:t>
      </w:r>
      <w:r>
        <w:rPr>
          <w:rFonts w:hint="eastAsia" w:ascii="KaiTi" w:hAnsi="KaiTi" w:eastAsia="KaiTi"/>
        </w:rPr>
        <w:t>(Catu</w:t>
      </w:r>
      <w:r>
        <w:rPr>
          <w:rFonts w:hint="eastAsia" w:ascii="KaiTi" w:hAnsi="KaiTi" w:eastAsia="KaiTi"/>
          <w:spacing w:val="12"/>
        </w:rPr>
        <w:t xml:space="preserve"> </w:t>
      </w:r>
      <w:r>
        <w:rPr>
          <w:rFonts w:hint="eastAsia" w:ascii="KaiTi" w:hAnsi="KaiTi" w:eastAsia="KaiTi"/>
        </w:rPr>
        <w:t>Parisa)</w:t>
      </w:r>
      <w:r>
        <w:t>，</w:t>
      </w:r>
      <w:r>
        <w:rPr>
          <w:spacing w:val="-3"/>
        </w:rPr>
        <w:t>现</w:t>
      </w:r>
      <w:r>
        <w:t>在</w:t>
      </w:r>
      <w:r>
        <w:rPr>
          <w:spacing w:val="-3"/>
        </w:rPr>
        <w:t>很容</w:t>
      </w:r>
      <w:r>
        <w:t>易就</w:t>
      </w:r>
      <w:r>
        <w:rPr>
          <w:spacing w:val="-3"/>
        </w:rPr>
        <w:t>可</w:t>
      </w:r>
      <w:r>
        <w:t>得</w:t>
      </w:r>
      <w:r>
        <w:rPr>
          <w:spacing w:val="-3"/>
        </w:rPr>
        <w:t>到</w:t>
      </w:r>
      <w:r>
        <w:t>显</w:t>
      </w:r>
      <w:r>
        <w:rPr>
          <w:spacing w:val="-3"/>
        </w:rPr>
        <w:t>密</w:t>
      </w:r>
      <w:r>
        <w:t>的</w:t>
      </w:r>
      <w:r>
        <w:rPr>
          <w:spacing w:val="-3"/>
        </w:rPr>
        <w:t>很</w:t>
      </w:r>
      <w:r>
        <w:t>多</w:t>
      </w:r>
      <w:r>
        <w:rPr>
          <w:spacing w:val="-3"/>
        </w:rPr>
        <w:t>共</w:t>
      </w:r>
      <w:r>
        <w:t>不共</w:t>
      </w:r>
      <w:r>
        <w:rPr>
          <w:spacing w:val="-3"/>
        </w:rPr>
        <w:t>的</w:t>
      </w:r>
      <w:r>
        <w:t>殊</w:t>
      </w:r>
      <w:r>
        <w:rPr>
          <w:spacing w:val="-3"/>
        </w:rPr>
        <w:t>胜</w:t>
      </w:r>
      <w:r>
        <w:t>法</w:t>
      </w:r>
      <w:r>
        <w:rPr>
          <w:spacing w:val="-3"/>
        </w:rPr>
        <w:t>要</w:t>
      </w:r>
      <w:r>
        <w:t>，目前的</w:t>
      </w:r>
      <w:r>
        <w:rPr>
          <w:spacing w:val="-3"/>
        </w:rPr>
        <w:t>条</w:t>
      </w:r>
      <w:r>
        <w:t>件</w:t>
      </w:r>
      <w:r>
        <w:rPr>
          <w:spacing w:val="-3"/>
        </w:rPr>
        <w:t>只</w:t>
      </w:r>
      <w:r>
        <w:t>是</w:t>
      </w:r>
      <w:r>
        <w:rPr>
          <w:spacing w:val="-3"/>
        </w:rPr>
        <w:t>相</w:t>
      </w:r>
      <w:r>
        <w:t>对</w:t>
      </w:r>
      <w:r>
        <w:rPr>
          <w:spacing w:val="-3"/>
        </w:rPr>
        <w:t>地</w:t>
      </w:r>
      <w:r>
        <w:t>苦</w:t>
      </w:r>
      <w:r>
        <w:rPr>
          <w:spacing w:val="-3"/>
        </w:rPr>
        <w:t>一</w:t>
      </w:r>
      <w:r>
        <w:t>点，</w:t>
      </w:r>
      <w:r>
        <w:rPr>
          <w:spacing w:val="-3"/>
        </w:rPr>
        <w:t>确</w:t>
      </w:r>
      <w:r>
        <w:t>实</w:t>
      </w:r>
      <w:r>
        <w:rPr>
          <w:spacing w:val="-3"/>
        </w:rPr>
        <w:t>是</w:t>
      </w:r>
      <w:r>
        <w:t>很</w:t>
      </w:r>
      <w:r>
        <w:rPr>
          <w:spacing w:val="-3"/>
        </w:rPr>
        <w:t>值</w:t>
      </w:r>
      <w:r>
        <w:t>得</w:t>
      </w:r>
      <w:r>
        <w:rPr>
          <w:spacing w:val="-3"/>
        </w:rPr>
        <w:t>，</w:t>
      </w:r>
      <w:r>
        <w:t>不</w:t>
      </w:r>
      <w:r>
        <w:rPr>
          <w:spacing w:val="-3"/>
        </w:rPr>
        <w:t>要</w:t>
      </w:r>
      <w:r>
        <w:t>以为</w:t>
      </w:r>
      <w:r>
        <w:rPr>
          <w:spacing w:val="-3"/>
        </w:rPr>
        <w:t>安</w:t>
      </w:r>
      <w:r>
        <w:t>乐</w:t>
      </w:r>
      <w:r>
        <w:rPr>
          <w:spacing w:val="-3"/>
        </w:rPr>
        <w:t>中</w:t>
      </w:r>
      <w:r>
        <w:t>能</w:t>
      </w:r>
      <w:r>
        <w:rPr>
          <w:spacing w:val="-3"/>
        </w:rPr>
        <w:t>得</w:t>
      </w:r>
      <w:r>
        <w:t>法</w:t>
      </w:r>
      <w:r>
        <w:rPr>
          <w:spacing w:val="-108"/>
        </w:rPr>
        <w:t>。</w:t>
      </w:r>
      <w:r>
        <w:t>） 他觉</w:t>
      </w:r>
      <w:r>
        <w:rPr>
          <w:spacing w:val="-3"/>
        </w:rPr>
        <w:t>得</w:t>
      </w:r>
      <w:r>
        <w:t>自</w:t>
      </w:r>
      <w:r>
        <w:rPr>
          <w:spacing w:val="-3"/>
        </w:rPr>
        <w:t>己</w:t>
      </w:r>
      <w:r>
        <w:t>已</w:t>
      </w:r>
      <w:r>
        <w:rPr>
          <w:spacing w:val="-3"/>
        </w:rPr>
        <w:t>经</w:t>
      </w:r>
      <w:r>
        <w:t>得</w:t>
      </w:r>
      <w:r>
        <w:rPr>
          <w:spacing w:val="-3"/>
        </w:rPr>
        <w:t>到</w:t>
      </w:r>
      <w:r>
        <w:t>了涅</w:t>
      </w:r>
      <w:r>
        <w:tab/>
      </w:r>
      <w:r>
        <w:t>的</w:t>
      </w:r>
      <w:r>
        <w:rPr>
          <w:spacing w:val="-3"/>
        </w:rPr>
        <w:t>殊</w:t>
      </w:r>
      <w:r>
        <w:t>胜</w:t>
      </w:r>
      <w:r>
        <w:rPr>
          <w:spacing w:val="-3"/>
        </w:rPr>
        <w:t>缘</w:t>
      </w:r>
      <w:r>
        <w:t>起</w:t>
      </w:r>
      <w:r>
        <w:rPr>
          <w:spacing w:val="-3"/>
        </w:rPr>
        <w:t>，</w:t>
      </w:r>
      <w:r>
        <w:t>也</w:t>
      </w:r>
      <w:r>
        <w:rPr>
          <w:spacing w:val="-3"/>
        </w:rPr>
        <w:t>获</w:t>
      </w:r>
      <w:r>
        <w:t>得</w:t>
      </w:r>
      <w:r>
        <w:rPr>
          <w:spacing w:val="-3"/>
        </w:rPr>
        <w:t>了</w:t>
      </w:r>
      <w:r>
        <w:t>无上</w:t>
      </w:r>
      <w:r>
        <w:rPr>
          <w:spacing w:val="-3"/>
        </w:rPr>
        <w:t>菩</w:t>
      </w:r>
      <w:r>
        <w:t>提</w:t>
      </w:r>
      <w:r>
        <w:rPr>
          <w:spacing w:val="-3"/>
        </w:rPr>
        <w:t>的</w:t>
      </w:r>
      <w:r>
        <w:t>圣</w:t>
      </w:r>
      <w:r>
        <w:rPr>
          <w:spacing w:val="-3"/>
        </w:rPr>
        <w:t>道</w:t>
      </w:r>
      <w:r>
        <w:t>，就</w:t>
      </w:r>
      <w:r>
        <w:rPr>
          <w:w w:val="100"/>
        </w:rPr>
        <w:t>用宝</w:t>
      </w:r>
      <w:r>
        <w:rPr>
          <w:spacing w:val="-3"/>
          <w:w w:val="100"/>
        </w:rPr>
        <w:t>剑</w:t>
      </w:r>
      <w:r>
        <w:rPr>
          <w:w w:val="100"/>
        </w:rPr>
        <w:t>把</w:t>
      </w:r>
      <w:r>
        <w:rPr>
          <w:spacing w:val="-3"/>
          <w:w w:val="100"/>
        </w:rPr>
        <w:t>自</w:t>
      </w:r>
      <w:r>
        <w:rPr>
          <w:w w:val="100"/>
        </w:rPr>
        <w:t>己</w:t>
      </w:r>
      <w:r>
        <w:rPr>
          <w:spacing w:val="-3"/>
          <w:w w:val="100"/>
        </w:rPr>
        <w:t>身</w:t>
      </w:r>
      <w:r>
        <w:rPr>
          <w:w w:val="100"/>
        </w:rPr>
        <w:t>上</w:t>
      </w:r>
      <w:r>
        <w:rPr>
          <w:spacing w:val="-3"/>
          <w:w w:val="100"/>
        </w:rPr>
        <w:t>的</w:t>
      </w:r>
      <w:r>
        <w:rPr>
          <w:w w:val="100"/>
        </w:rPr>
        <w:t>肉</w:t>
      </w:r>
      <w:r>
        <w:rPr>
          <w:spacing w:val="-3"/>
          <w:w w:val="100"/>
        </w:rPr>
        <w:t>一</w:t>
      </w:r>
      <w:r>
        <w:rPr>
          <w:w w:val="100"/>
        </w:rPr>
        <w:t>块块</w:t>
      </w:r>
      <w:r>
        <w:rPr>
          <w:spacing w:val="-3"/>
          <w:w w:val="100"/>
        </w:rPr>
        <w:t>割</w:t>
      </w:r>
      <w:r>
        <w:rPr>
          <w:w w:val="100"/>
        </w:rPr>
        <w:t>下</w:t>
      </w:r>
      <w:r>
        <w:rPr>
          <w:spacing w:val="-3"/>
          <w:w w:val="100"/>
        </w:rPr>
        <w:t>来</w:t>
      </w:r>
      <w:r>
        <w:rPr>
          <w:w w:val="100"/>
        </w:rPr>
        <w:t>供</w:t>
      </w:r>
      <w:r>
        <w:rPr>
          <w:spacing w:val="-3"/>
          <w:w w:val="100"/>
        </w:rPr>
        <w:t>养</w:t>
      </w:r>
      <w:r>
        <w:rPr>
          <w:w w:val="100"/>
        </w:rPr>
        <w:t>‘</w:t>
      </w:r>
      <w:r>
        <w:rPr>
          <w:spacing w:val="-3"/>
          <w:w w:val="100"/>
        </w:rPr>
        <w:t>罗</w:t>
      </w:r>
      <w:r>
        <w:rPr>
          <w:w w:val="100"/>
        </w:rPr>
        <w:t>刹</w:t>
      </w:r>
      <w:r>
        <w:rPr>
          <w:spacing w:val="-108"/>
          <w:w w:val="100"/>
        </w:rPr>
        <w:t>’</w:t>
      </w:r>
      <w:r>
        <w:rPr>
          <w:spacing w:val="-3"/>
          <w:w w:val="100"/>
        </w:rPr>
        <w:t>，</w:t>
      </w:r>
      <w:r>
        <w:rPr>
          <w:w w:val="100"/>
        </w:rPr>
        <w:t>并发</w:t>
      </w:r>
      <w:r>
        <w:rPr>
          <w:spacing w:val="-3"/>
          <w:w w:val="100"/>
        </w:rPr>
        <w:t>了</w:t>
      </w:r>
      <w:r>
        <w:rPr>
          <w:w w:val="100"/>
        </w:rPr>
        <w:t>无</w:t>
      </w:r>
      <w:r>
        <w:rPr>
          <w:spacing w:val="-3"/>
          <w:w w:val="100"/>
        </w:rPr>
        <w:t>上</w:t>
      </w:r>
      <w:r>
        <w:rPr>
          <w:w w:val="100"/>
        </w:rPr>
        <w:t>菩</w:t>
      </w:r>
      <w:r>
        <w:rPr>
          <w:spacing w:val="-3"/>
          <w:w w:val="100"/>
        </w:rPr>
        <w:t>提</w:t>
      </w:r>
      <w:r>
        <w:rPr>
          <w:w w:val="100"/>
        </w:rPr>
        <w:t>的</w:t>
      </w:r>
      <w:r>
        <w:rPr>
          <w:spacing w:val="-3"/>
          <w:w w:val="100"/>
        </w:rPr>
        <w:t>愿</w:t>
      </w:r>
      <w:r>
        <w:rPr>
          <w:rFonts w:hint="eastAsia" w:ascii="KaiTi" w:hAnsi="KaiTi" w:eastAsia="KaiTi"/>
          <w:w w:val="100"/>
        </w:rPr>
        <w:t>:</w:t>
      </w:r>
      <w:r>
        <w:t>以此</w:t>
      </w:r>
      <w:r>
        <w:rPr>
          <w:spacing w:val="-3"/>
        </w:rPr>
        <w:t>善</w:t>
      </w:r>
      <w:r>
        <w:t>根</w:t>
      </w:r>
      <w:r>
        <w:rPr>
          <w:spacing w:val="-3"/>
        </w:rPr>
        <w:t>，</w:t>
      </w:r>
      <w:r>
        <w:t>愿</w:t>
      </w:r>
      <w:r>
        <w:rPr>
          <w:spacing w:val="-3"/>
        </w:rPr>
        <w:t>我</w:t>
      </w:r>
      <w:r>
        <w:t>将</w:t>
      </w:r>
      <w:r>
        <w:rPr>
          <w:spacing w:val="-3"/>
        </w:rPr>
        <w:t>来</w:t>
      </w:r>
      <w:r>
        <w:t>获</w:t>
      </w:r>
      <w:r>
        <w:rPr>
          <w:spacing w:val="-3"/>
        </w:rPr>
        <w:t>证</w:t>
      </w:r>
      <w:r>
        <w:t>人天</w:t>
      </w:r>
      <w:r>
        <w:rPr>
          <w:spacing w:val="-3"/>
        </w:rPr>
        <w:t>导</w:t>
      </w:r>
      <w:r>
        <w:t>师</w:t>
      </w:r>
      <w:r>
        <w:rPr>
          <w:spacing w:val="-3"/>
        </w:rPr>
        <w:t>、</w:t>
      </w:r>
      <w:r>
        <w:t>如</w:t>
      </w:r>
      <w:r>
        <w:rPr>
          <w:spacing w:val="-3"/>
        </w:rPr>
        <w:t>来</w:t>
      </w:r>
      <w:r>
        <w:t>、</w:t>
      </w:r>
      <w:r>
        <w:rPr>
          <w:spacing w:val="-3"/>
        </w:rPr>
        <w:t>正</w:t>
      </w:r>
      <w:r>
        <w:t>等</w:t>
      </w:r>
      <w:r>
        <w:rPr>
          <w:spacing w:val="-3"/>
        </w:rPr>
        <w:t>觉</w:t>
      </w:r>
      <w:r>
        <w:t>的果</w:t>
      </w:r>
      <w:r>
        <w:rPr>
          <w:spacing w:val="-3"/>
        </w:rPr>
        <w:t>位</w:t>
      </w:r>
      <w:r>
        <w:t>，</w:t>
      </w:r>
      <w:r>
        <w:rPr>
          <w:spacing w:val="-3"/>
        </w:rPr>
        <w:t>能</w:t>
      </w:r>
      <w:r>
        <w:t>度</w:t>
      </w:r>
      <w:r>
        <w:rPr>
          <w:spacing w:val="-3"/>
        </w:rPr>
        <w:t>化</w:t>
      </w:r>
      <w:r>
        <w:t>无</w:t>
      </w:r>
      <w:r>
        <w:rPr>
          <w:spacing w:val="-3"/>
        </w:rPr>
        <w:t>量</w:t>
      </w:r>
      <w:r>
        <w:t>无</w:t>
      </w:r>
    </w:p>
    <w:p>
      <w:pPr>
        <w:spacing w:after="0" w:line="278" w:lineRule="auto"/>
        <w:sectPr>
          <w:pgSz w:w="11910" w:h="16840"/>
          <w:pgMar w:top="1580" w:right="1640" w:bottom="280" w:left="1640" w:header="720" w:footer="720" w:gutter="0"/>
        </w:sectPr>
      </w:pPr>
    </w:p>
    <w:p>
      <w:pPr>
        <w:pStyle w:val="2"/>
        <w:spacing w:before="44" w:line="278" w:lineRule="auto"/>
        <w:ind w:right="1891"/>
        <w:jc w:val="both"/>
      </w:pPr>
      <w:r>
        <w:rPr>
          <w:spacing w:val="-3"/>
        </w:rPr>
        <w:t>明愚痴的众生。如此发愿后，念一个偈子</w:t>
      </w:r>
      <w:r>
        <w:rPr>
          <w:rFonts w:hint="eastAsia" w:ascii="KaiTi" w:hAnsi="KaiTi" w:eastAsia="KaiTi"/>
        </w:rPr>
        <w:t>:</w:t>
      </w:r>
      <w:r>
        <w:rPr>
          <w:spacing w:val="-3"/>
        </w:rPr>
        <w:t>‘以此广施之善根，愿众皆悉</w:t>
      </w:r>
      <w:r>
        <w:rPr>
          <w:spacing w:val="-9"/>
        </w:rPr>
        <w:t>得佛果，昔前诸佛未调众，以吾善施得佛果。’念毕，把自己全身的肉供</w:t>
      </w:r>
      <w:r>
        <w:rPr>
          <w:spacing w:val="-13"/>
          <w:w w:val="100"/>
        </w:rPr>
        <w:t>给‘罗刹’。此时，大地震动，天人撒花，赞曰</w:t>
      </w:r>
      <w:r>
        <w:rPr>
          <w:rFonts w:hint="eastAsia" w:ascii="KaiTi" w:hAnsi="KaiTi" w:eastAsia="KaiTi"/>
          <w:w w:val="100"/>
        </w:rPr>
        <w:t>:</w:t>
      </w:r>
      <w:r>
        <w:rPr>
          <w:spacing w:val="-14"/>
          <w:w w:val="100"/>
        </w:rPr>
        <w:t>‘善哉！善哉！’帝释</w:t>
      </w:r>
    </w:p>
    <w:p>
      <w:pPr>
        <w:pStyle w:val="2"/>
        <w:spacing w:line="278" w:lineRule="auto"/>
        <w:ind w:right="1786"/>
      </w:pPr>
      <w:r>
        <w:rPr>
          <w:spacing w:val="-3"/>
        </w:rPr>
        <w:t>天想：现在大菩萨的身体已变成这样，以我的能力也可以使他恢复，但为了使他增上菩提，我可以试试他发心如何</w:t>
      </w:r>
      <w:r>
        <w:rPr>
          <w:rFonts w:hint="eastAsia" w:ascii="KaiTi" w:hAnsi="KaiTi" w:eastAsia="KaiTi"/>
        </w:rPr>
        <w:t>:</w:t>
      </w:r>
      <w:r>
        <w:rPr>
          <w:spacing w:val="-3"/>
        </w:rPr>
        <w:t>‘大国王，您已把全身的肉割</w:t>
      </w:r>
      <w:r>
        <w:rPr>
          <w:spacing w:val="-10"/>
          <w:w w:val="100"/>
        </w:rPr>
        <w:t>给我吃了，您是后悔还是欢喜呀？’‘我一直生起欢喜心，因为我割身肉</w:t>
      </w:r>
      <w:r>
        <w:rPr>
          <w:spacing w:val="-13"/>
          <w:w w:val="100"/>
        </w:rPr>
        <w:t xml:space="preserve">之痛苦与地狱、傍生、饿鬼所受的痛苦相比，根本算不上什么。’‘这么 </w:t>
      </w:r>
      <w:r>
        <w:rPr>
          <w:spacing w:val="-18"/>
          <w:w w:val="100"/>
        </w:rPr>
        <w:t xml:space="preserve">说，我不相信。’‘如果我不是生欢喜心，则愿我的身体不要恢复，如果 </w:t>
      </w:r>
      <w:r>
        <w:rPr>
          <w:spacing w:val="-7"/>
        </w:rPr>
        <w:t>我真的以欢喜心供养您并对三界轮回众生发起了大悲心的话，则愿我的身</w:t>
      </w:r>
      <w:r>
        <w:rPr>
          <w:spacing w:val="-13"/>
          <w:w w:val="100"/>
        </w:rPr>
        <w:t>体恢复如初！’以这谛实语之力，昔普国王立刻身体恢复如初！帝释天立</w:t>
      </w:r>
      <w:r>
        <w:rPr>
          <w:spacing w:val="-6"/>
        </w:rPr>
        <w:t>刻也显出了本有的形象，在国王足下恭敬顶礼说</w:t>
      </w:r>
      <w:r>
        <w:rPr>
          <w:rFonts w:hint="eastAsia" w:ascii="KaiTi" w:hAnsi="KaiTi" w:eastAsia="KaiTi"/>
          <w:spacing w:val="-3"/>
        </w:rPr>
        <w:t>:</w:t>
      </w:r>
      <w:r>
        <w:rPr>
          <w:spacing w:val="-3"/>
        </w:rPr>
        <w:t>‘我不是想害您的，一方面我想观察您求法的心，另一方面我为增上您的精进，故我这样对您显</w:t>
      </w:r>
      <w:r>
        <w:rPr>
          <w:spacing w:val="-12"/>
        </w:rPr>
        <w:t>现。’说毕，返回天界了。诸比丘，当时的昔普国王就是现在行持菩提的</w:t>
      </w:r>
      <w:r>
        <w:rPr>
          <w:spacing w:val="-6"/>
        </w:rPr>
        <w:t>我。当时，我也是为了求法而如是苦行的，现在我为什么不闻法呢？”世</w:t>
      </w:r>
      <w:r>
        <w:rPr>
          <w:spacing w:val="-4"/>
        </w:rPr>
        <w:t>尊如是说。</w:t>
      </w:r>
    </w:p>
    <w:p>
      <w:pPr>
        <w:pStyle w:val="2"/>
        <w:ind w:left="0"/>
        <w:rPr>
          <w:sz w:val="20"/>
        </w:rPr>
      </w:pPr>
    </w:p>
    <w:p>
      <w:pPr>
        <w:pStyle w:val="2"/>
        <w:spacing w:before="8"/>
        <w:ind w:left="0"/>
        <w:rPr>
          <w:sz w:val="28"/>
        </w:rPr>
      </w:pPr>
    </w:p>
    <w:p>
      <w:pPr>
        <w:pStyle w:val="7"/>
        <w:numPr>
          <w:ilvl w:val="0"/>
          <w:numId w:val="14"/>
        </w:numPr>
        <w:tabs>
          <w:tab w:val="left" w:pos="642"/>
        </w:tabs>
        <w:spacing w:before="0" w:after="0" w:line="240" w:lineRule="auto"/>
        <w:ind w:left="641" w:right="0" w:hanging="530"/>
        <w:jc w:val="left"/>
        <w:rPr>
          <w:sz w:val="21"/>
        </w:rPr>
      </w:pPr>
      <w:r>
        <w:rPr>
          <w:spacing w:val="-2"/>
          <w:sz w:val="21"/>
        </w:rPr>
        <w:t>昔普国王</w:t>
      </w:r>
    </w:p>
    <w:p>
      <w:pPr>
        <w:pStyle w:val="2"/>
        <w:tabs>
          <w:tab w:val="left" w:pos="1374"/>
        </w:tabs>
        <w:spacing w:before="43"/>
      </w:pPr>
      <w:r>
        <w:t>—舍</w:t>
      </w:r>
      <w:r>
        <w:rPr>
          <w:spacing w:val="-3"/>
        </w:rPr>
        <w:t>自</w:t>
      </w:r>
      <w:r>
        <w:t>身命</w:t>
      </w:r>
      <w:r>
        <w:tab/>
      </w:r>
      <w:r>
        <w:rPr>
          <w:spacing w:val="-3"/>
        </w:rPr>
        <w:t>换</w:t>
      </w:r>
      <w:r>
        <w:t>得</w:t>
      </w:r>
      <w:r>
        <w:rPr>
          <w:spacing w:val="-3"/>
        </w:rPr>
        <w:t>半</w:t>
      </w:r>
      <w:r>
        <w:t>偈</w:t>
      </w:r>
    </w:p>
    <w:p>
      <w:pPr>
        <w:pStyle w:val="2"/>
        <w:spacing w:before="9"/>
        <w:ind w:left="0"/>
        <w:rPr>
          <w:sz w:val="27"/>
        </w:rPr>
      </w:pPr>
    </w:p>
    <w:p>
      <w:pPr>
        <w:pStyle w:val="2"/>
        <w:spacing w:line="278" w:lineRule="auto"/>
        <w:ind w:right="1680" w:firstLine="422"/>
      </w:pPr>
      <w:r>
        <w:rPr>
          <w:spacing w:val="-3"/>
        </w:rPr>
        <w:t>一时，世尊出游嘎吉。途中，世尊对阿难尊者说</w:t>
      </w:r>
      <w:r>
        <w:rPr>
          <w:rFonts w:hint="eastAsia" w:ascii="KaiTi" w:hAnsi="KaiTi" w:eastAsia="KaiTi"/>
        </w:rPr>
        <w:t>:</w:t>
      </w:r>
      <w:r>
        <w:rPr>
          <w:spacing w:val="-3"/>
        </w:rPr>
        <w:t xml:space="preserve">“阿难，我的背很 </w:t>
      </w:r>
      <w:r>
        <w:rPr>
          <w:spacing w:val="-8"/>
        </w:rPr>
        <w:t xml:space="preserve">痛，你把我的法衣折成四层，我在上面休息一下。”阿难依佛所言，把衣 </w:t>
      </w:r>
      <w:r>
        <w:rPr>
          <w:spacing w:val="-5"/>
        </w:rPr>
        <w:t>折好铺在地上，世尊以狮子卧式，具足正知正念休息后，心想</w:t>
      </w:r>
      <w:r>
        <w:rPr>
          <w:rFonts w:hint="eastAsia" w:ascii="KaiTi" w:hAnsi="KaiTi" w:eastAsia="KaiTi"/>
        </w:rPr>
        <w:t>:</w:t>
      </w:r>
      <w:r>
        <w:rPr>
          <w:spacing w:val="-3"/>
        </w:rPr>
        <w:t>自己周围 有很多凡夫比丘，有些是佛调化的，有些是声闻调化的。便告曰</w:t>
      </w:r>
      <w:r>
        <w:rPr>
          <w:rFonts w:hint="eastAsia" w:ascii="KaiTi" w:hAnsi="KaiTi" w:eastAsia="KaiTi"/>
        </w:rPr>
        <w:t>:</w:t>
      </w:r>
      <w:r>
        <w:rPr>
          <w:spacing w:val="-2"/>
        </w:rPr>
        <w:t xml:space="preserve">“阿难， </w:t>
      </w:r>
      <w:r>
        <w:rPr>
          <w:spacing w:val="-8"/>
        </w:rPr>
        <w:t xml:space="preserve">你应该对所有比丘僧众宣说有关七菩提分的妙法。”阿难尊者依教奉行， </w:t>
      </w:r>
      <w:r>
        <w:rPr>
          <w:spacing w:val="-5"/>
        </w:rPr>
        <w:t>为僧众宣说了有关七菩提分的妙法。之后，那些对声闻有缘的比丘众已灭</w:t>
      </w:r>
      <w:r>
        <w:rPr>
          <w:spacing w:val="-4"/>
        </w:rPr>
        <w:t>尽烦恼，获证了罗汉果位。世尊也在阿难处闻法。阿难传法毕，世尊便端</w:t>
      </w:r>
      <w:r>
        <w:rPr>
          <w:spacing w:val="-3"/>
        </w:rPr>
        <w:t>身跏趺座，给阿难为主的诸比丘宣说了有关精进方面的教言。那些对佛有缘的比丘们，灭尽了烦恼，获证了罗汉果位。这些得果的罗汉们远离了三界的贪欲，在他们的境界中</w:t>
      </w:r>
      <w:r>
        <w:rPr>
          <w:rFonts w:hint="eastAsia" w:ascii="KaiTi" w:hAnsi="KaiTi" w:eastAsia="KaiTi"/>
        </w:rPr>
        <w:t>:</w:t>
      </w:r>
      <w:r>
        <w:rPr>
          <w:spacing w:val="-3"/>
        </w:rPr>
        <w:t>黄金和牛粪等同，虚空和手掌无别。诸天赞 叹他们的功德。</w:t>
      </w:r>
    </w:p>
    <w:p>
      <w:pPr>
        <w:pStyle w:val="2"/>
        <w:spacing w:line="278" w:lineRule="auto"/>
        <w:ind w:right="1682" w:firstLine="422"/>
      </w:pPr>
      <w:r>
        <w:rPr>
          <w:spacing w:val="-3"/>
        </w:rPr>
        <w:t>时一比丘赞叹曰</w:t>
      </w:r>
      <w:r>
        <w:rPr>
          <w:rFonts w:hint="eastAsia" w:ascii="KaiTi" w:hAnsi="KaiTi" w:eastAsia="KaiTi"/>
        </w:rPr>
        <w:t>:</w:t>
      </w:r>
      <w:r>
        <w:rPr>
          <w:spacing w:val="-3"/>
        </w:rPr>
        <w:t>“世尊为了传授佛法而显示生病，世尊是三界的怙 主，仍在阿难尊者前闻法，其他人更应该闻法。阿难尊者是世尊教法下智慧非常超胜的弟子，世尊正继续闻法，其他人为何不闻法？总之，佛法的</w:t>
      </w:r>
      <w:r>
        <w:rPr>
          <w:spacing w:val="-10"/>
          <w:w w:val="100"/>
        </w:rPr>
        <w:t>功德不可思议，闻法的功德不可思议！”这位比丘宣说了闻法的种种功德。</w:t>
      </w:r>
    </w:p>
    <w:p>
      <w:pPr>
        <w:pStyle w:val="2"/>
        <w:spacing w:line="278" w:lineRule="auto"/>
        <w:ind w:right="1682"/>
      </w:pPr>
      <w:r>
        <w:t>（</w:t>
      </w:r>
      <w:r>
        <w:rPr>
          <w:spacing w:val="-2"/>
        </w:rPr>
        <w:t>师言</w:t>
      </w:r>
      <w:r>
        <w:rPr>
          <w:rFonts w:hint="eastAsia" w:ascii="KaiTi" w:hAnsi="KaiTi" w:eastAsia="KaiTi"/>
        </w:rPr>
        <w:t>:</w:t>
      </w:r>
      <w:r>
        <w:rPr>
          <w:spacing w:val="-9"/>
        </w:rPr>
        <w:t>为了度众生，世尊也显现在阿难前闻受妙法。</w:t>
      </w:r>
      <w:r>
        <w:t>）</w:t>
      </w:r>
      <w:r>
        <w:rPr>
          <w:spacing w:val="-3"/>
        </w:rPr>
        <w:t>诸比丘请问</w:t>
      </w:r>
      <w:r>
        <w:rPr>
          <w:rFonts w:hint="eastAsia" w:ascii="KaiTi" w:hAnsi="KaiTi" w:eastAsia="KaiTi"/>
        </w:rPr>
        <w:t>:</w:t>
      </w:r>
      <w:r>
        <w:t xml:space="preserve">“世 </w:t>
      </w:r>
      <w:r>
        <w:rPr>
          <w:spacing w:val="-3"/>
        </w:rPr>
        <w:t>尊，以何因缘世尊也是显现劝别人开示善说，在别人面前开示善说？”世尊告曰</w:t>
      </w:r>
      <w:r>
        <w:rPr>
          <w:rFonts w:hint="eastAsia" w:ascii="KaiTi" w:hAnsi="KaiTi" w:eastAsia="KaiTi"/>
        </w:rPr>
        <w:t>:</w:t>
      </w:r>
      <w:r>
        <w:rPr>
          <w:spacing w:val="-3"/>
        </w:rPr>
        <w:t>“不仅是现在，以前我也是在别人面前听闻教法。是在很早以前， 四具王宫的昔普国王，如理如法地护持着国政，他具有大慈大悲心，广作布施，对所有的臣民慈悲爱护，无衣者施衣，无食者施食，无车者施车， 乃至空中的飞禽、地上的走兽。海底的游鱼，都是慈心布施，他自己也发愿，把自己所有财产布施，带领人们广行十善。昔普国王的整个国家都行持善法，很多人死后都升天了，天人越来越多，帝释天心想</w:t>
      </w:r>
      <w:r>
        <w:rPr>
          <w:rFonts w:hint="eastAsia" w:ascii="KaiTi" w:hAnsi="KaiTi" w:eastAsia="KaiTi"/>
          <w:spacing w:val="-3"/>
        </w:rPr>
        <w:t>:</w:t>
      </w:r>
      <w:r>
        <w:rPr>
          <w:spacing w:val="-3"/>
        </w:rPr>
        <w:t>这是修梵天 而来的还是修帝释天而来的？他观察后得知，并非这两种原因，而是发无</w:t>
      </w:r>
    </w:p>
    <w:p>
      <w:pPr>
        <w:spacing w:after="0" w:line="278" w:lineRule="auto"/>
        <w:sectPr>
          <w:pgSz w:w="11910" w:h="16840"/>
          <w:pgMar w:top="1400" w:right="1640" w:bottom="280" w:left="1640" w:header="720" w:footer="720" w:gutter="0"/>
        </w:sectPr>
      </w:pPr>
    </w:p>
    <w:p>
      <w:pPr>
        <w:pStyle w:val="2"/>
        <w:tabs>
          <w:tab w:val="left" w:pos="3686"/>
        </w:tabs>
        <w:spacing w:before="44" w:line="278" w:lineRule="auto"/>
        <w:ind w:right="1786"/>
      </w:pPr>
      <w:r>
        <w:t>上菩</w:t>
      </w:r>
      <w:r>
        <w:rPr>
          <w:spacing w:val="-3"/>
        </w:rPr>
        <w:t>提</w:t>
      </w:r>
      <w:r>
        <w:t>心</w:t>
      </w:r>
      <w:r>
        <w:rPr>
          <w:spacing w:val="-3"/>
        </w:rPr>
        <w:t>的</w:t>
      </w:r>
      <w:r>
        <w:t>菩</w:t>
      </w:r>
      <w:r>
        <w:rPr>
          <w:spacing w:val="-3"/>
        </w:rPr>
        <w:t>萨</w:t>
      </w:r>
      <w:r>
        <w:t>令</w:t>
      </w:r>
      <w:r>
        <w:rPr>
          <w:spacing w:val="-3"/>
        </w:rPr>
        <w:t>人</w:t>
      </w:r>
      <w:r>
        <w:t>们</w:t>
      </w:r>
      <w:r>
        <w:rPr>
          <w:spacing w:val="-3"/>
        </w:rPr>
        <w:t>奉</w:t>
      </w:r>
      <w:r>
        <w:t>行善</w:t>
      </w:r>
      <w:r>
        <w:rPr>
          <w:spacing w:val="-3"/>
        </w:rPr>
        <w:t>法</w:t>
      </w:r>
      <w:r>
        <w:t>的</w:t>
      </w:r>
      <w:r>
        <w:rPr>
          <w:spacing w:val="-3"/>
        </w:rPr>
        <w:t>缘</w:t>
      </w:r>
      <w:r>
        <w:t>故</w:t>
      </w:r>
      <w:r>
        <w:rPr>
          <w:spacing w:val="-3"/>
        </w:rPr>
        <w:t>。</w:t>
      </w:r>
      <w:r>
        <w:t>帝</w:t>
      </w:r>
      <w:r>
        <w:rPr>
          <w:spacing w:val="-3"/>
        </w:rPr>
        <w:t>释</w:t>
      </w:r>
      <w:r>
        <w:t>天</w:t>
      </w:r>
      <w:r>
        <w:rPr>
          <w:spacing w:val="-3"/>
        </w:rPr>
        <w:t>心</w:t>
      </w:r>
      <w:r>
        <w:t>想</w:t>
      </w:r>
      <w:r>
        <w:rPr>
          <w:rFonts w:hint="eastAsia" w:ascii="KaiTi" w:hAnsi="KaiTi" w:eastAsia="KaiTi"/>
        </w:rPr>
        <w:t>:</w:t>
      </w:r>
      <w:r>
        <w:rPr>
          <w:spacing w:val="-3"/>
        </w:rPr>
        <w:t>这</w:t>
      </w:r>
      <w:r>
        <w:t>位</w:t>
      </w:r>
      <w:r>
        <w:rPr>
          <w:spacing w:val="-3"/>
        </w:rPr>
        <w:t>国</w:t>
      </w:r>
      <w:r>
        <w:t>王</w:t>
      </w:r>
      <w:r>
        <w:rPr>
          <w:spacing w:val="-3"/>
        </w:rPr>
        <w:t>行</w:t>
      </w:r>
      <w:r>
        <w:t>持</w:t>
      </w:r>
      <w:r>
        <w:rPr>
          <w:spacing w:val="-3"/>
        </w:rPr>
        <w:t>善</w:t>
      </w:r>
      <w:r>
        <w:t>法的心</w:t>
      </w:r>
      <w:r>
        <w:rPr>
          <w:spacing w:val="-3"/>
        </w:rPr>
        <w:t>不</w:t>
      </w:r>
      <w:r>
        <w:t>知</w:t>
      </w:r>
      <w:r>
        <w:rPr>
          <w:spacing w:val="-3"/>
        </w:rPr>
        <w:t>是</w:t>
      </w:r>
      <w:r>
        <w:t>否</w:t>
      </w:r>
      <w:r>
        <w:rPr>
          <w:spacing w:val="-3"/>
        </w:rPr>
        <w:t>稳</w:t>
      </w:r>
      <w:r>
        <w:t>定</w:t>
      </w:r>
      <w:r>
        <w:rPr>
          <w:spacing w:val="-3"/>
        </w:rPr>
        <w:t>？</w:t>
      </w:r>
      <w:r>
        <w:t>如</w:t>
      </w:r>
      <w:r>
        <w:rPr>
          <w:spacing w:val="-3"/>
        </w:rPr>
        <w:t>果</w:t>
      </w:r>
      <w:r>
        <w:t>稳定</w:t>
      </w:r>
      <w:r>
        <w:rPr>
          <w:spacing w:val="-3"/>
        </w:rPr>
        <w:t>我</w:t>
      </w:r>
      <w:r>
        <w:t>可</w:t>
      </w:r>
      <w:r>
        <w:rPr>
          <w:spacing w:val="-3"/>
        </w:rPr>
        <w:t>以</w:t>
      </w:r>
      <w:r>
        <w:t>供</w:t>
      </w:r>
      <w:r>
        <w:rPr>
          <w:spacing w:val="-3"/>
        </w:rPr>
        <w:t>养</w:t>
      </w:r>
      <w:r>
        <w:t>他</w:t>
      </w:r>
      <w:r>
        <w:rPr>
          <w:spacing w:val="-3"/>
        </w:rPr>
        <w:t>，</w:t>
      </w:r>
      <w:r>
        <w:t>若</w:t>
      </w:r>
      <w:r>
        <w:rPr>
          <w:spacing w:val="-3"/>
        </w:rPr>
        <w:t>不</w:t>
      </w:r>
      <w:r>
        <w:t>稳定</w:t>
      </w:r>
      <w:r>
        <w:rPr>
          <w:spacing w:val="-3"/>
        </w:rPr>
        <w:t>我</w:t>
      </w:r>
      <w:r>
        <w:t>应</w:t>
      </w:r>
      <w:r>
        <w:rPr>
          <w:spacing w:val="-3"/>
        </w:rPr>
        <w:t>该</w:t>
      </w:r>
      <w:r>
        <w:t>鼓</w:t>
      </w:r>
      <w:r>
        <w:rPr>
          <w:spacing w:val="-3"/>
        </w:rPr>
        <w:t>励</w:t>
      </w:r>
      <w:r>
        <w:t>他</w:t>
      </w:r>
      <w:r>
        <w:rPr>
          <w:spacing w:val="-3"/>
        </w:rPr>
        <w:t>。</w:t>
      </w:r>
      <w:r>
        <w:t>这样，</w:t>
      </w:r>
      <w:r>
        <w:rPr>
          <w:spacing w:val="-3"/>
        </w:rPr>
        <w:t>帝</w:t>
      </w:r>
      <w:r>
        <w:t>释</w:t>
      </w:r>
      <w:r>
        <w:rPr>
          <w:spacing w:val="-3"/>
        </w:rPr>
        <w:t>天</w:t>
      </w:r>
      <w:r>
        <w:t>就</w:t>
      </w:r>
      <w:r>
        <w:rPr>
          <w:spacing w:val="-3"/>
        </w:rPr>
        <w:t>变</w:t>
      </w:r>
      <w:r>
        <w:t>成</w:t>
      </w:r>
      <w:r>
        <w:rPr>
          <w:spacing w:val="-3"/>
        </w:rPr>
        <w:t>罗</w:t>
      </w:r>
      <w:r>
        <w:t>刹</w:t>
      </w:r>
      <w:r>
        <w:rPr>
          <w:spacing w:val="-3"/>
        </w:rPr>
        <w:t>的</w:t>
      </w:r>
      <w:r>
        <w:t>形象</w:t>
      </w:r>
      <w:r>
        <w:rPr>
          <w:spacing w:val="-3"/>
        </w:rPr>
        <w:t>来</w:t>
      </w:r>
      <w:r>
        <w:t>到</w:t>
      </w:r>
      <w:r>
        <w:rPr>
          <w:spacing w:val="-3"/>
        </w:rPr>
        <w:t>昔</w:t>
      </w:r>
      <w:r>
        <w:t>普</w:t>
      </w:r>
      <w:r>
        <w:rPr>
          <w:spacing w:val="-3"/>
        </w:rPr>
        <w:t>国</w:t>
      </w:r>
      <w:r>
        <w:t>王</w:t>
      </w:r>
      <w:r>
        <w:rPr>
          <w:spacing w:val="-3"/>
        </w:rPr>
        <w:t>前</w:t>
      </w:r>
      <w:r>
        <w:t>，</w:t>
      </w:r>
      <w:r>
        <w:rPr>
          <w:spacing w:val="-3"/>
        </w:rPr>
        <w:t>宣</w:t>
      </w:r>
      <w:r>
        <w:t>说了</w:t>
      </w:r>
      <w:r>
        <w:rPr>
          <w:spacing w:val="-3"/>
        </w:rPr>
        <w:t>半</w:t>
      </w:r>
      <w:r>
        <w:t>偈</w:t>
      </w:r>
      <w:r>
        <w:rPr>
          <w:rFonts w:hint="eastAsia" w:ascii="KaiTi" w:hAnsi="KaiTi" w:eastAsia="KaiTi"/>
        </w:rPr>
        <w:t>:</w:t>
      </w:r>
      <w:r>
        <w:t>‘</w:t>
      </w:r>
      <w:r>
        <w:rPr>
          <w:spacing w:val="-3"/>
        </w:rPr>
        <w:t>诸</w:t>
      </w:r>
      <w:r>
        <w:t>法</w:t>
      </w:r>
      <w:r>
        <w:rPr>
          <w:spacing w:val="-3"/>
        </w:rPr>
        <w:t>皆</w:t>
      </w:r>
      <w:r>
        <w:t>无常，</w:t>
      </w:r>
      <w:r>
        <w:rPr>
          <w:spacing w:val="-3"/>
        </w:rPr>
        <w:t>一</w:t>
      </w:r>
      <w:r>
        <w:t>切</w:t>
      </w:r>
      <w:r>
        <w:rPr>
          <w:spacing w:val="-3"/>
        </w:rPr>
        <w:t>生</w:t>
      </w:r>
      <w:r>
        <w:t>灭</w:t>
      </w:r>
      <w:r>
        <w:rPr>
          <w:spacing w:val="-3"/>
        </w:rPr>
        <w:t>性</w:t>
      </w:r>
      <w:r>
        <w:rPr>
          <w:spacing w:val="-106"/>
        </w:rPr>
        <w:t>。</w:t>
      </w:r>
      <w:r>
        <w:rPr>
          <w:spacing w:val="-3"/>
        </w:rPr>
        <w:t>’</w:t>
      </w:r>
      <w:r>
        <w:t>国</w:t>
      </w:r>
      <w:r>
        <w:rPr>
          <w:spacing w:val="-3"/>
        </w:rPr>
        <w:t>王听</w:t>
      </w:r>
      <w:r>
        <w:t>到这</w:t>
      </w:r>
      <w:r>
        <w:rPr>
          <w:spacing w:val="-3"/>
        </w:rPr>
        <w:t>妙</w:t>
      </w:r>
      <w:r>
        <w:t>法</w:t>
      </w:r>
      <w:r>
        <w:rPr>
          <w:spacing w:val="-3"/>
        </w:rPr>
        <w:t>后</w:t>
      </w:r>
      <w:r>
        <w:t>，</w:t>
      </w:r>
      <w:r>
        <w:rPr>
          <w:spacing w:val="-3"/>
        </w:rPr>
        <w:t>生</w:t>
      </w:r>
      <w:r>
        <w:t>起</w:t>
      </w:r>
      <w:r>
        <w:rPr>
          <w:spacing w:val="-3"/>
        </w:rPr>
        <w:t>了</w:t>
      </w:r>
      <w:r>
        <w:t>很</w:t>
      </w:r>
      <w:r>
        <w:rPr>
          <w:spacing w:val="-3"/>
        </w:rPr>
        <w:t>大</w:t>
      </w:r>
      <w:r>
        <w:t>的欢</w:t>
      </w:r>
      <w:r>
        <w:rPr>
          <w:spacing w:val="-3"/>
        </w:rPr>
        <w:t>喜</w:t>
      </w:r>
      <w:r>
        <w:t>心</w:t>
      </w:r>
      <w:r>
        <w:rPr>
          <w:spacing w:val="-3"/>
        </w:rPr>
        <w:t>，</w:t>
      </w:r>
      <w:r>
        <w:t>觉</w:t>
      </w:r>
      <w:r>
        <w:rPr>
          <w:spacing w:val="-3"/>
        </w:rPr>
        <w:t>得</w:t>
      </w:r>
      <w:r>
        <w:rPr>
          <w:rFonts w:hint="eastAsia" w:ascii="KaiTi" w:hAnsi="KaiTi" w:eastAsia="KaiTi"/>
        </w:rPr>
        <w:t>:</w:t>
      </w:r>
      <w:r>
        <w:t>这 是得</w:t>
      </w:r>
      <w:r>
        <w:rPr>
          <w:spacing w:val="-3"/>
        </w:rPr>
        <w:t>到</w:t>
      </w:r>
      <w:r>
        <w:t>无</w:t>
      </w:r>
      <w:r>
        <w:rPr>
          <w:spacing w:val="-3"/>
        </w:rPr>
        <w:t>上</w:t>
      </w:r>
      <w:r>
        <w:t>菩</w:t>
      </w:r>
      <w:r>
        <w:rPr>
          <w:spacing w:val="-3"/>
        </w:rPr>
        <w:t>提</w:t>
      </w:r>
      <w:r>
        <w:t>的</w:t>
      </w:r>
      <w:r>
        <w:rPr>
          <w:spacing w:val="-3"/>
        </w:rPr>
        <w:t>开</w:t>
      </w:r>
      <w:r>
        <w:t>始</w:t>
      </w:r>
      <w:r>
        <w:rPr>
          <w:spacing w:val="-3"/>
        </w:rPr>
        <w:t>，</w:t>
      </w:r>
      <w:r>
        <w:t>也是</w:t>
      </w:r>
      <w:r>
        <w:rPr>
          <w:spacing w:val="-3"/>
        </w:rPr>
        <w:t>获</w:t>
      </w:r>
      <w:r>
        <w:t>证涅</w:t>
      </w:r>
      <w:r>
        <w:tab/>
      </w:r>
      <w:r>
        <w:rPr>
          <w:spacing w:val="-3"/>
        </w:rPr>
        <w:t>的</w:t>
      </w:r>
      <w:r>
        <w:t>殊</w:t>
      </w:r>
      <w:r>
        <w:rPr>
          <w:spacing w:val="-3"/>
        </w:rPr>
        <w:t>胜</w:t>
      </w:r>
      <w:r>
        <w:t>缘</w:t>
      </w:r>
      <w:r>
        <w:rPr>
          <w:spacing w:val="-3"/>
        </w:rPr>
        <w:t>起</w:t>
      </w:r>
      <w:r>
        <w:t>。国</w:t>
      </w:r>
      <w:r>
        <w:rPr>
          <w:spacing w:val="-3"/>
        </w:rPr>
        <w:t>王</w:t>
      </w:r>
      <w:r>
        <w:t>便</w:t>
      </w:r>
      <w:r>
        <w:rPr>
          <w:spacing w:val="-3"/>
        </w:rPr>
        <w:t>在</w:t>
      </w:r>
      <w:r>
        <w:t>‘</w:t>
      </w:r>
      <w:r>
        <w:rPr>
          <w:spacing w:val="-3"/>
        </w:rPr>
        <w:t>罗</w:t>
      </w:r>
      <w:r>
        <w:t>刹</w:t>
      </w:r>
      <w:r>
        <w:rPr>
          <w:spacing w:val="-3"/>
        </w:rPr>
        <w:t>’</w:t>
      </w:r>
      <w:r>
        <w:rPr>
          <w:spacing w:val="-13"/>
        </w:rPr>
        <w:t>前</w:t>
      </w:r>
    </w:p>
    <w:p>
      <w:pPr>
        <w:pStyle w:val="2"/>
        <w:spacing w:line="278" w:lineRule="auto"/>
        <w:ind w:right="1577"/>
      </w:pPr>
      <w:r>
        <w:rPr>
          <w:spacing w:val="-3"/>
        </w:rPr>
        <w:t>恭敬顶礼祈求道</w:t>
      </w:r>
      <w:r>
        <w:rPr>
          <w:rFonts w:hint="eastAsia" w:ascii="KaiTi" w:hAnsi="KaiTi" w:eastAsia="KaiTi"/>
        </w:rPr>
        <w:t>:</w:t>
      </w:r>
      <w:r>
        <w:rPr>
          <w:spacing w:val="-8"/>
        </w:rPr>
        <w:t xml:space="preserve">‘您应该把后半个偈子传给我，以后我可以作您的弟子。’ </w:t>
      </w:r>
      <w:r>
        <w:rPr>
          <w:spacing w:val="-6"/>
        </w:rPr>
        <w:t>‘罗刹’说</w:t>
      </w:r>
      <w:r>
        <w:rPr>
          <w:rFonts w:hint="eastAsia" w:ascii="KaiTi" w:hAnsi="KaiTi" w:eastAsia="KaiTi"/>
        </w:rPr>
        <w:t>:</w:t>
      </w:r>
      <w:r>
        <w:rPr>
          <w:spacing w:val="-3"/>
        </w:rPr>
        <w:t>‘作我的弟子有什么用，如果你能忍受我对你作损害，则给</w:t>
      </w:r>
      <w:r>
        <w:rPr>
          <w:w w:val="100"/>
        </w:rPr>
        <w:t>你</w:t>
      </w:r>
      <w:r>
        <w:rPr>
          <w:spacing w:val="-17"/>
          <w:w w:val="100"/>
        </w:rPr>
        <w:t>传后半偈。’‘我可以忍受您对我人任何损害，只要我能得到法，您怎</w:t>
      </w:r>
    </w:p>
    <w:p>
      <w:pPr>
        <w:pStyle w:val="2"/>
        <w:spacing w:line="278" w:lineRule="auto"/>
        <w:ind w:right="1682"/>
      </w:pPr>
      <w:r>
        <w:rPr>
          <w:spacing w:val="-17"/>
          <w:w w:val="100"/>
        </w:rPr>
        <w:t>样损害我，都心甘情愿。’‘罗刹’就将后半偈传授给他，他意持了一会，</w:t>
      </w:r>
      <w:r>
        <w:rPr>
          <w:spacing w:val="-7"/>
        </w:rPr>
        <w:t>能够背诵和熟练了，便在‘罗刹’前顶礼说</w:t>
      </w:r>
      <w:r>
        <w:rPr>
          <w:rFonts w:hint="eastAsia" w:ascii="KaiTi" w:hAnsi="KaiTi" w:eastAsia="KaiTi"/>
        </w:rPr>
        <w:t>:</w:t>
      </w:r>
      <w:r>
        <w:rPr>
          <w:spacing w:val="-3"/>
        </w:rPr>
        <w:t>‘现在，我已经得到法，您</w:t>
      </w:r>
      <w:r>
        <w:rPr>
          <w:w w:val="100"/>
        </w:rPr>
        <w:t>怎</w:t>
      </w:r>
      <w:r>
        <w:rPr>
          <w:spacing w:val="-16"/>
          <w:w w:val="100"/>
        </w:rPr>
        <w:t xml:space="preserve">么害我都可以。’这时，‘罗刹’拿了两块大木板，板上密布了露出四  </w:t>
      </w:r>
      <w:r>
        <w:t>寸</w:t>
      </w:r>
      <w:r>
        <w:rPr>
          <w:spacing w:val="-3"/>
        </w:rPr>
        <w:t>长的钉子，把国王夹在木板中间，钉子全都钉进国王的体内。此时，国</w:t>
      </w:r>
      <w:r>
        <w:rPr>
          <w:w w:val="100"/>
        </w:rPr>
        <w:t>王</w:t>
      </w:r>
      <w:r>
        <w:rPr>
          <w:spacing w:val="-3"/>
          <w:w w:val="100"/>
        </w:rPr>
        <w:t>发了无上菩提的愿</w:t>
      </w:r>
      <w:r>
        <w:rPr>
          <w:rFonts w:hint="eastAsia" w:ascii="KaiTi" w:hAnsi="KaiTi" w:eastAsia="KaiTi"/>
          <w:w w:val="100"/>
        </w:rPr>
        <w:t>:</w:t>
      </w:r>
      <w:r>
        <w:rPr>
          <w:spacing w:val="-106"/>
          <w:w w:val="100"/>
        </w:rPr>
        <w:t>‘</w:t>
      </w:r>
      <w:r>
        <w:rPr>
          <w:spacing w:val="-3"/>
          <w:w w:val="100"/>
        </w:rPr>
        <w:t>（</w:t>
      </w:r>
      <w:r>
        <w:rPr>
          <w:w w:val="100"/>
        </w:rPr>
        <w:t>译者</w:t>
      </w:r>
      <w:r>
        <w:rPr>
          <w:rFonts w:hint="eastAsia" w:ascii="KaiTi" w:hAnsi="KaiTi" w:eastAsia="KaiTi"/>
          <w:spacing w:val="-3"/>
          <w:w w:val="100"/>
        </w:rPr>
        <w:t>:</w:t>
      </w:r>
      <w:r>
        <w:rPr>
          <w:spacing w:val="-3"/>
          <w:w w:val="100"/>
        </w:rPr>
        <w:t>类似的公案在《释迦牟尼佛传记》中也有，</w:t>
      </w:r>
      <w:r>
        <w:t>世</w:t>
      </w:r>
      <w:r>
        <w:rPr>
          <w:spacing w:val="-3"/>
        </w:rPr>
        <w:t>尊在因地为半个偈子而舍得自身，受难忍之痛，为了轮回的众生而发无上菩提心。所以，我们现在为了求法，稍有衣薄之寒又何足挂齿呢？</w:t>
      </w:r>
      <w:r>
        <w:t>）以此</w:t>
      </w:r>
      <w:r>
        <w:rPr>
          <w:spacing w:val="-3"/>
        </w:rPr>
        <w:t>善根，愿我将来成就人天导师、如来、正等觉的果位，能度化无量无明愚</w:t>
      </w:r>
      <w:r>
        <w:rPr>
          <w:spacing w:val="-12"/>
        </w:rPr>
        <w:t>痴的众生。’尔后，他念了一偈</w:t>
      </w:r>
      <w:r>
        <w:rPr>
          <w:rFonts w:hint="eastAsia" w:ascii="KaiTi" w:hAnsi="KaiTi" w:eastAsia="KaiTi"/>
        </w:rPr>
        <w:t>:</w:t>
      </w:r>
      <w:r>
        <w:rPr>
          <w:spacing w:val="-3"/>
        </w:rPr>
        <w:t>‘以此布施之善根，众生皆悉得佛果， 往</w:t>
      </w:r>
      <w:r>
        <w:rPr>
          <w:spacing w:val="-10"/>
        </w:rPr>
        <w:t>昔诸佛未调众，以此施善皆成佛。’国王的身体鲜血淋漓，大地震动， 天</w:t>
      </w:r>
      <w:r>
        <w:rPr>
          <w:spacing w:val="-4"/>
        </w:rPr>
        <w:t>人撒花，齐赞</w:t>
      </w:r>
      <w:r>
        <w:rPr>
          <w:rFonts w:hint="eastAsia" w:ascii="KaiTi" w:hAnsi="KaiTi" w:eastAsia="KaiTi"/>
        </w:rPr>
        <w:t>:</w:t>
      </w:r>
      <w:r>
        <w:rPr>
          <w:spacing w:val="-3"/>
        </w:rPr>
        <w:t>‘善哉！善哉！……’帝释天想</w:t>
      </w:r>
      <w:r>
        <w:rPr>
          <w:rFonts w:hint="eastAsia" w:ascii="KaiTi" w:hAnsi="KaiTi" w:eastAsia="KaiTi"/>
          <w:spacing w:val="-3"/>
        </w:rPr>
        <w:t>:</w:t>
      </w:r>
      <w:r>
        <w:rPr>
          <w:spacing w:val="-3"/>
        </w:rPr>
        <w:t>现在大菩萨的身体已变成这样，我的能力也可以使他恢复，但为了使他增上菩提，我可以试试他的悲心如何</w:t>
      </w:r>
      <w:r>
        <w:rPr>
          <w:rFonts w:hint="eastAsia" w:ascii="KaiTi" w:hAnsi="KaiTi" w:eastAsia="KaiTi"/>
        </w:rPr>
        <w:t>:</w:t>
      </w:r>
      <w:r>
        <w:rPr>
          <w:spacing w:val="-3"/>
        </w:rPr>
        <w:t>‘大国王，我将您害成如此模样，您是后悔还是欢喜呀？’ ‘我一直生起欢喜心，因为我身所受之痛苦与地狱、傍生、饿鬼界中的有</w:t>
      </w:r>
      <w:r>
        <w:rPr>
          <w:w w:val="100"/>
        </w:rPr>
        <w:t>情</w:t>
      </w:r>
      <w:r>
        <w:rPr>
          <w:spacing w:val="-24"/>
          <w:w w:val="100"/>
        </w:rPr>
        <w:t>所受的痛苦相比，根本算不上什么。’‘这么说，我不相信。’‘如果</w:t>
      </w:r>
    </w:p>
    <w:p>
      <w:pPr>
        <w:pStyle w:val="2"/>
        <w:spacing w:line="278" w:lineRule="auto"/>
        <w:ind w:right="1786"/>
      </w:pPr>
      <w:r>
        <w:rPr>
          <w:spacing w:val="-3"/>
        </w:rPr>
        <w:t xml:space="preserve">我不是生欢喜心，则愿我的身体不要恢复，如果我真的以欢喜心供养您， </w:t>
      </w:r>
      <w:r>
        <w:rPr>
          <w:spacing w:val="-7"/>
          <w:w w:val="100"/>
        </w:rPr>
        <w:t>并对三界轮回的众生发起了大悲心的话，则愿我的身体恢复如初！’以这</w:t>
      </w:r>
      <w:r>
        <w:rPr>
          <w:spacing w:val="-5"/>
        </w:rPr>
        <w:t>谛实语之力，昔普国王立刻身体恢复如初！帝释天立刻也显出了本有的形</w:t>
      </w:r>
      <w:r>
        <w:rPr>
          <w:spacing w:val="-4"/>
        </w:rPr>
        <w:t>象，在国王足下恭敬顶礼说</w:t>
      </w:r>
      <w:r>
        <w:rPr>
          <w:rFonts w:hint="eastAsia" w:ascii="KaiTi" w:hAnsi="KaiTi" w:eastAsia="KaiTi"/>
        </w:rPr>
        <w:t>:</w:t>
      </w:r>
      <w:r>
        <w:rPr>
          <w:spacing w:val="-3"/>
        </w:rPr>
        <w:t>‘我不是想害您的，一方面我想观察您求法</w:t>
      </w:r>
      <w:r>
        <w:rPr>
          <w:spacing w:val="-7"/>
        </w:rPr>
        <w:t>的心，另一方面我要为增上您的精进，故我这样对您显现。’说毕，返回</w:t>
      </w:r>
      <w:r>
        <w:rPr>
          <w:spacing w:val="-5"/>
        </w:rPr>
        <w:t>天界了。诸比丘，当时的昔普国王就是现在行持菩提的我。当时，我也是</w:t>
      </w:r>
      <w:r>
        <w:rPr>
          <w:spacing w:val="-4"/>
        </w:rPr>
        <w:t>为了求法而如是苦行的，现在我为什么不闻法呢？”世尊如是说。</w:t>
      </w:r>
    </w:p>
    <w:p>
      <w:pPr>
        <w:pStyle w:val="2"/>
        <w:ind w:left="0"/>
        <w:rPr>
          <w:sz w:val="20"/>
        </w:rPr>
      </w:pPr>
    </w:p>
    <w:p>
      <w:pPr>
        <w:pStyle w:val="2"/>
        <w:spacing w:before="7"/>
        <w:ind w:left="0"/>
        <w:rPr>
          <w:sz w:val="28"/>
        </w:rPr>
      </w:pPr>
    </w:p>
    <w:p>
      <w:pPr>
        <w:pStyle w:val="7"/>
        <w:numPr>
          <w:ilvl w:val="0"/>
          <w:numId w:val="14"/>
        </w:numPr>
        <w:tabs>
          <w:tab w:val="left" w:pos="642"/>
        </w:tabs>
        <w:spacing w:before="0" w:after="0" w:line="240" w:lineRule="auto"/>
        <w:ind w:left="641" w:right="0" w:hanging="530"/>
        <w:jc w:val="left"/>
        <w:rPr>
          <w:sz w:val="21"/>
        </w:rPr>
      </w:pPr>
      <w:r>
        <w:rPr>
          <w:spacing w:val="-2"/>
          <w:sz w:val="21"/>
        </w:rPr>
        <w:t>两个僧团</w:t>
      </w:r>
    </w:p>
    <w:p>
      <w:pPr>
        <w:pStyle w:val="2"/>
        <w:spacing w:before="43"/>
      </w:pPr>
      <w:r>
        <w:rPr>
          <w:spacing w:val="-2"/>
        </w:rPr>
        <w:t>—调和僧团 佛法久住</w:t>
      </w:r>
    </w:p>
    <w:p>
      <w:pPr>
        <w:pStyle w:val="2"/>
        <w:spacing w:before="9"/>
        <w:ind w:left="0"/>
        <w:rPr>
          <w:sz w:val="27"/>
        </w:rPr>
      </w:pPr>
    </w:p>
    <w:p>
      <w:pPr>
        <w:pStyle w:val="2"/>
        <w:spacing w:line="278" w:lineRule="auto"/>
        <w:ind w:right="1786" w:firstLine="422"/>
      </w:pPr>
      <w:r>
        <w:rPr>
          <w:spacing w:val="-3"/>
        </w:rPr>
        <w:t>一时，世尊在果新巴。有一施主迎请果新巴的僧众去安居</w:t>
      </w:r>
      <w:r>
        <w:rPr>
          <w:rFonts w:hint="eastAsia" w:ascii="KaiTi" w:eastAsia="KaiTi"/>
        </w:rPr>
        <w:t>(Vassa)</w:t>
      </w:r>
      <w:r>
        <w:t>。</w:t>
      </w:r>
      <w:r>
        <w:rPr>
          <w:spacing w:val="-3"/>
        </w:rPr>
        <w:t>果新巴的比丘们行持三藏，但性格暴躁，广严城的一群比丘也是象果新巴的比丘一样</w:t>
      </w:r>
      <w:r>
        <w:rPr>
          <w:rFonts w:hint="eastAsia" w:ascii="KaiTi" w:eastAsia="KaiTi"/>
        </w:rPr>
        <w:t>:</w:t>
      </w:r>
      <w:r>
        <w:rPr>
          <w:spacing w:val="-3"/>
        </w:rPr>
        <w:t>行持三藏，性格暴躁</w:t>
      </w:r>
      <w:r>
        <w:rPr>
          <w:rFonts w:hint="eastAsia" w:ascii="KaiTi" w:eastAsia="KaiTi"/>
        </w:rPr>
        <w:t>;</w:t>
      </w:r>
      <w:r>
        <w:rPr>
          <w:spacing w:val="-3"/>
        </w:rPr>
        <w:t>他们这两个僧团准备一起安居，在内规定</w:t>
      </w:r>
      <w:r>
        <w:rPr>
          <w:rFonts w:hint="eastAsia" w:ascii="KaiTi" w:eastAsia="KaiTi"/>
          <w:spacing w:val="-3"/>
        </w:rPr>
        <w:t>:</w:t>
      </w:r>
      <w:r>
        <w:rPr>
          <w:spacing w:val="-3"/>
        </w:rPr>
        <w:t>凡用卫生间者，若见水特别少时，必须把水装满，否则，必须向管家禀告实情</w:t>
      </w:r>
      <w:r>
        <w:rPr>
          <w:rFonts w:hint="eastAsia" w:ascii="KaiTi" w:eastAsia="KaiTi"/>
          <w:spacing w:val="-3"/>
        </w:rPr>
        <w:t>;</w:t>
      </w:r>
      <w:r>
        <w:rPr>
          <w:spacing w:val="-3"/>
        </w:rPr>
        <w:t>如果既没添水又没向管家禀告者，即是违犯纪律。一次，施主</w:t>
      </w:r>
    </w:p>
    <w:p>
      <w:pPr>
        <w:pStyle w:val="2"/>
        <w:spacing w:line="278" w:lineRule="auto"/>
        <w:ind w:right="1574"/>
      </w:pPr>
      <w:r>
        <w:rPr>
          <w:spacing w:val="-3"/>
        </w:rPr>
        <w:t>迎请所有的僧众去应供，大家都去了，只剩广严城的一位比丘去用卫生间， 看到水很少，既没添水又没禀告管家，心想</w:t>
      </w:r>
      <w:r>
        <w:rPr>
          <w:rFonts w:hint="eastAsia" w:ascii="KaiTi" w:eastAsia="KaiTi"/>
          <w:spacing w:val="-3"/>
        </w:rPr>
        <w:t>:</w:t>
      </w:r>
      <w:r>
        <w:rPr>
          <w:spacing w:val="-3"/>
        </w:rPr>
        <w:t>大家都走了</w:t>
      </w:r>
      <w:r>
        <w:rPr>
          <w:rFonts w:hint="eastAsia" w:ascii="KaiTi" w:eastAsia="KaiTi"/>
          <w:spacing w:val="-3"/>
        </w:rPr>
        <w:t>,</w:t>
      </w:r>
      <w:r>
        <w:rPr>
          <w:spacing w:val="-3"/>
        </w:rPr>
        <w:t>可能谁也不会知 道。就出来了，但却被果新巴的一比丘看到了他的行为，心想</w:t>
      </w:r>
      <w:r>
        <w:rPr>
          <w:rFonts w:hint="eastAsia" w:ascii="KaiTi" w:eastAsia="KaiTi"/>
        </w:rPr>
        <w:t>:</w:t>
      </w:r>
      <w:r>
        <w:rPr>
          <w:spacing w:val="-3"/>
        </w:rPr>
        <w:t>这个人今</w:t>
      </w:r>
    </w:p>
    <w:p>
      <w:pPr>
        <w:pStyle w:val="2"/>
        <w:spacing w:line="269" w:lineRule="exact"/>
      </w:pPr>
      <w:r>
        <w:t>天倒底怎么做？一直在这里等着看。结果，广严城的那位比丘始终没回来。</w:t>
      </w:r>
    </w:p>
    <w:p>
      <w:pPr>
        <w:spacing w:after="0" w:line="269" w:lineRule="exact"/>
        <w:sectPr>
          <w:pgSz w:w="11910" w:h="16840"/>
          <w:pgMar w:top="1400" w:right="1640" w:bottom="280" w:left="1640" w:header="720" w:footer="720" w:gutter="0"/>
        </w:sectPr>
      </w:pPr>
    </w:p>
    <w:p>
      <w:pPr>
        <w:pStyle w:val="2"/>
        <w:spacing w:before="44" w:line="278" w:lineRule="auto"/>
        <w:ind w:right="1786"/>
      </w:pPr>
      <w:r>
        <w:rPr>
          <w:spacing w:val="-3"/>
          <w:w w:val="100"/>
        </w:rPr>
        <w:t>这时，果新巴的其他几个比丘来了，他们问</w:t>
      </w:r>
      <w:r>
        <w:rPr>
          <w:rFonts w:hint="eastAsia" w:ascii="KaiTi" w:hAnsi="KaiTi" w:eastAsia="KaiTi"/>
          <w:spacing w:val="-3"/>
          <w:w w:val="100"/>
        </w:rPr>
        <w:t>:</w:t>
      </w:r>
      <w:r>
        <w:rPr>
          <w:spacing w:val="-12"/>
          <w:w w:val="100"/>
        </w:rPr>
        <w:t xml:space="preserve">“你在这等什么？”“等广 </w:t>
      </w:r>
      <w:r>
        <w:rPr>
          <w:spacing w:val="-6"/>
        </w:rPr>
        <w:t>严城一位比丘，他刚才用了卫生间没添水，我想他肯定返回来，可等到现</w:t>
      </w:r>
      <w:r>
        <w:rPr>
          <w:spacing w:val="-13"/>
        </w:rPr>
        <w:t>在他还没来。”又等了很久，广严城的那位比丘仍没来，他就对那几位果</w:t>
      </w:r>
      <w:r>
        <w:rPr>
          <w:spacing w:val="-6"/>
        </w:rPr>
        <w:t>新巴的比丘们说</w:t>
      </w:r>
      <w:r>
        <w:rPr>
          <w:rFonts w:hint="eastAsia" w:ascii="KaiTi" w:hAnsi="KaiTi" w:eastAsia="KaiTi"/>
        </w:rPr>
        <w:t>:</w:t>
      </w:r>
      <w:r>
        <w:rPr>
          <w:spacing w:val="-3"/>
        </w:rPr>
        <w:t>“他可能不会来了，怎么办呢？你们今天要把这件事情看清楚，他既没添水又没跟管家说，并且他已经用了，这已明显违背了我</w:t>
      </w:r>
      <w:r>
        <w:rPr>
          <w:spacing w:val="-12"/>
        </w:rPr>
        <w:t>们安居的纪律。”诸比丘怂恿他说</w:t>
      </w:r>
      <w:r>
        <w:rPr>
          <w:rFonts w:hint="eastAsia" w:ascii="KaiTi" w:hAnsi="KaiTi" w:eastAsia="KaiTi"/>
        </w:rPr>
        <w:t>:</w:t>
      </w:r>
      <w:r>
        <w:rPr>
          <w:spacing w:val="-3"/>
        </w:rPr>
        <w:t xml:space="preserve">“对，您说得对，等一会儿，您把这 </w:t>
      </w:r>
      <w:r>
        <w:rPr>
          <w:spacing w:val="-7"/>
        </w:rPr>
        <w:t>件事稍说一遍，之后，我们大家帮您说，应该狠狠地批评他。”他们一直</w:t>
      </w:r>
      <w:r>
        <w:rPr>
          <w:spacing w:val="-5"/>
        </w:rPr>
        <w:t>等，但广严城的那位比丘一直没有回来。</w:t>
      </w:r>
    </w:p>
    <w:p>
      <w:pPr>
        <w:pStyle w:val="2"/>
        <w:spacing w:line="278" w:lineRule="auto"/>
        <w:ind w:right="1682" w:firstLine="422"/>
      </w:pPr>
      <w:r>
        <w:rPr>
          <w:spacing w:val="-3"/>
        </w:rPr>
        <w:t>广严城的那位比丘回去后，心里一直不安，知道自己已经违背了纪  律，该怎么办呢？他就对广严城的几位比丘说</w:t>
      </w:r>
      <w:r>
        <w:rPr>
          <w:rFonts w:hint="eastAsia" w:ascii="KaiTi" w:hAnsi="KaiTi" w:eastAsia="KaiTi"/>
        </w:rPr>
        <w:t>:</w:t>
      </w:r>
      <w:r>
        <w:rPr>
          <w:spacing w:val="-3"/>
        </w:rPr>
        <w:t xml:space="preserve">“今天，我可能做得不对， </w:t>
      </w:r>
      <w:r>
        <w:rPr>
          <w:spacing w:val="-10"/>
        </w:rPr>
        <w:t>用卫生间，既没添水又没禀告管家。”那几位比丘说</w:t>
      </w:r>
      <w:r>
        <w:rPr>
          <w:rFonts w:hint="eastAsia" w:ascii="KaiTi" w:hAnsi="KaiTi" w:eastAsia="KaiTi"/>
        </w:rPr>
        <w:t>:</w:t>
      </w:r>
      <w:r>
        <w:rPr>
          <w:spacing w:val="-3"/>
        </w:rPr>
        <w:t>“不要紧，这件小  事，如果他们找麻烦的话，我们可以站在您的立场，您稍微说一下，我们</w:t>
      </w:r>
      <w:r>
        <w:rPr>
          <w:spacing w:val="-12"/>
        </w:rPr>
        <w:t>为您辩护。”果新巴的众比丘应供毕返回经堂，楗槌集众通告</w:t>
      </w:r>
      <w:r>
        <w:rPr>
          <w:rFonts w:hint="eastAsia" w:ascii="KaiTi" w:hAnsi="KaiTi" w:eastAsia="KaiTi"/>
          <w:spacing w:val="-3"/>
        </w:rPr>
        <w:t>:</w:t>
      </w:r>
      <w:r>
        <w:rPr>
          <w:spacing w:val="-2"/>
        </w:rPr>
        <w:t xml:space="preserve">广严城的  </w:t>
      </w:r>
      <w:r>
        <w:rPr>
          <w:spacing w:val="-3"/>
        </w:rPr>
        <w:t>一位比丘，违犯纪律，用卫生间，既没添水又不禀告管家。果新巴的众比丘齐声附和。广严城的比丘们不太承认，其中的几位性格暴躁的与对方争起来了，互相说过失，又不相让，一直争执不下。后来，世尊知道了，亲自去问</w:t>
      </w:r>
      <w:r>
        <w:rPr>
          <w:rFonts w:hint="eastAsia" w:ascii="KaiTi" w:hAnsi="KaiTi" w:eastAsia="KaiTi"/>
        </w:rPr>
        <w:t>:</w:t>
      </w:r>
      <w:r>
        <w:rPr>
          <w:spacing w:val="-3"/>
        </w:rPr>
        <w:t xml:space="preserve">“你们现在是不是广严城的比丘和果新巴的比丘互相不合，互相 </w:t>
      </w:r>
      <w:r>
        <w:rPr>
          <w:spacing w:val="-7"/>
        </w:rPr>
        <w:t>说过失？如果这样，会使恶业增长，善法灭尽，是很不对的。”诸比丘如</w:t>
      </w:r>
      <w:r>
        <w:rPr>
          <w:w w:val="100"/>
        </w:rPr>
        <w:t>实</w:t>
      </w:r>
      <w:r>
        <w:rPr>
          <w:spacing w:val="-10"/>
          <w:w w:val="100"/>
        </w:rPr>
        <w:t>回答了世尊，世尊三番五次劝告他们，</w:t>
      </w:r>
      <w:r>
        <w:rPr>
          <w:w w:val="100"/>
        </w:rPr>
        <w:t>（</w:t>
      </w:r>
      <w:r>
        <w:rPr>
          <w:spacing w:val="-3"/>
          <w:w w:val="100"/>
        </w:rPr>
        <w:t>藏文《百业经》中广说）</w:t>
      </w:r>
      <w:r>
        <w:rPr>
          <w:w w:val="100"/>
        </w:rPr>
        <w:t xml:space="preserve">但他 </w:t>
      </w:r>
      <w:r>
        <w:t>们</w:t>
      </w:r>
      <w:r>
        <w:rPr>
          <w:spacing w:val="-17"/>
        </w:rPr>
        <w:t>和合还是很困难。</w:t>
      </w:r>
      <w:r>
        <w:t>（</w:t>
      </w:r>
      <w:r>
        <w:rPr>
          <w:spacing w:val="-3"/>
        </w:rPr>
        <w:t>师言</w:t>
      </w:r>
      <w:r>
        <w:rPr>
          <w:rFonts w:hint="eastAsia" w:ascii="KaiTi" w:hAnsi="KaiTi" w:eastAsia="KaiTi"/>
        </w:rPr>
        <w:t>:</w:t>
      </w:r>
      <w:r>
        <w:rPr>
          <w:spacing w:val="-3"/>
        </w:rPr>
        <w:t>无论藏汉地，显密乘各个教派之间一定要和  合，寺院与寺院之间一定要和合，要有这个发心。本学院在学习宁玛巴教法的同时，今年还准备办噶举派的班。不管怎样，我们要对释迦教法的任何</w:t>
      </w:r>
      <w:r>
        <w:rPr>
          <w:spacing w:val="-13"/>
        </w:rPr>
        <w:t>一个教派僧团都要和合。</w:t>
      </w:r>
      <w:r>
        <w:t>）</w:t>
      </w:r>
      <w:r>
        <w:rPr>
          <w:spacing w:val="-3"/>
        </w:rPr>
        <w:t>后来，又有一施主迎请所有的僧众应供，世 尊也去了，准备以两个僧团不和作缘起制戒。当时，在施主家的比丘们仍是争吵不休，甚至打起来了。世尊便制定</w:t>
      </w:r>
      <w:r>
        <w:rPr>
          <w:rFonts w:hint="eastAsia" w:ascii="KaiTi" w:hAnsi="KaiTi" w:eastAsia="KaiTi"/>
        </w:rPr>
        <w:t>:</w:t>
      </w:r>
      <w:r>
        <w:rPr>
          <w:spacing w:val="-3"/>
        </w:rPr>
        <w:t>以后，一个僧团中不能有两派</w:t>
      </w:r>
    </w:p>
    <w:p>
      <w:pPr>
        <w:pStyle w:val="2"/>
        <w:spacing w:line="278" w:lineRule="auto"/>
        <w:ind w:right="1574"/>
      </w:pPr>
      <w:r>
        <w:rPr>
          <w:spacing w:val="-3"/>
        </w:rPr>
        <w:t>不合，不得分开诵戒，如果有这种不和的僧众，其余僧众不得与他们讲话、饮食、行道，否则，非法增长，善法减灭。从制此戒以后，在世尊教法的 僧团中，再没出现过寺院与寺院之间及僧团内部不和的现象，旧的矛盾已 经调和， 僧众和合，互相恭敬，释迦教法久住世间。</w:t>
      </w:r>
    </w:p>
    <w:p>
      <w:pPr>
        <w:pStyle w:val="2"/>
        <w:ind w:left="0"/>
        <w:rPr>
          <w:sz w:val="20"/>
        </w:rPr>
      </w:pPr>
    </w:p>
    <w:p>
      <w:pPr>
        <w:pStyle w:val="2"/>
        <w:spacing w:before="7"/>
        <w:ind w:left="0"/>
        <w:rPr>
          <w:sz w:val="28"/>
        </w:rPr>
      </w:pPr>
    </w:p>
    <w:p>
      <w:pPr>
        <w:pStyle w:val="2"/>
      </w:pPr>
      <w:r>
        <w:rPr>
          <w:w w:val="100"/>
        </w:rPr>
        <w:t>终</w:t>
      </w:r>
    </w:p>
    <w:p>
      <w:pPr>
        <w:pStyle w:val="2"/>
        <w:ind w:left="0"/>
        <w:rPr>
          <w:sz w:val="20"/>
        </w:rPr>
      </w:pPr>
    </w:p>
    <w:p>
      <w:pPr>
        <w:pStyle w:val="2"/>
        <w:ind w:left="0"/>
        <w:rPr>
          <w:sz w:val="20"/>
        </w:rPr>
      </w:pPr>
    </w:p>
    <w:p>
      <w:pPr>
        <w:pStyle w:val="2"/>
        <w:spacing w:before="155" w:line="278" w:lineRule="auto"/>
        <w:ind w:right="6095"/>
        <w:jc w:val="both"/>
      </w:pPr>
      <w:r>
        <w:t>愿以此功德  庄严佛净土上报四重恩  下济三途苦若有见闻者  悉发菩提心尽此一报身 同生极乐国</w:t>
      </w:r>
    </w:p>
    <w:p>
      <w:pPr>
        <w:pStyle w:val="2"/>
        <w:ind w:left="0"/>
        <w:rPr>
          <w:sz w:val="20"/>
        </w:rPr>
      </w:pPr>
    </w:p>
    <w:p>
      <w:pPr>
        <w:pStyle w:val="2"/>
        <w:ind w:left="0"/>
        <w:rPr>
          <w:sz w:val="20"/>
        </w:rPr>
      </w:pPr>
    </w:p>
    <w:p>
      <w:pPr>
        <w:pStyle w:val="2"/>
        <w:ind w:left="0"/>
        <w:rPr>
          <w:sz w:val="20"/>
        </w:rPr>
      </w:pPr>
    </w:p>
    <w:p>
      <w:pPr>
        <w:pStyle w:val="2"/>
        <w:spacing w:before="167"/>
        <w:rPr>
          <w:rFonts w:ascii="KaiTi"/>
        </w:rPr>
      </w:pPr>
      <w:r>
        <w:fldChar w:fldCharType="begin"/>
      </w:r>
      <w:r>
        <w:instrText xml:space="preserve"> HYPERLINK "http://www.buddhaculture.net/" \h </w:instrText>
      </w:r>
      <w:r>
        <w:fldChar w:fldCharType="separate"/>
      </w:r>
      <w:r>
        <w:rPr>
          <w:rFonts w:ascii="KaiTi"/>
        </w:rPr>
        <w:t>http://www.buddhaculture.net?</w:t>
      </w:r>
      <w:r>
        <w:rPr>
          <w:rFonts w:ascii="KaiTi"/>
        </w:rPr>
        <w:fldChar w:fldCharType="end"/>
      </w:r>
    </w:p>
    <w:p/>
    <w:sectPr>
      <w:pgSz w:w="11910" w:h="16840"/>
      <w:pgMar w:top="1400" w:right="1640" w:bottom="280" w:left="16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KaiTi">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SimSun"/>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3"/>
                      <w:rPr>
                        <w:rFonts w:hint="eastAsia" w:eastAsia="SimSun"/>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03"/>
      <w:numFmt w:val="decimal"/>
      <w:lvlText w:val="(%1)"/>
      <w:lvlJc w:val="left"/>
      <w:pPr>
        <w:ind w:left="641" w:hanging="529"/>
        <w:jc w:val="left"/>
      </w:pPr>
      <w:rPr>
        <w:rFonts w:hint="default" w:ascii="KaiTi" w:hAnsi="KaiTi" w:eastAsia="KaiTi" w:cs="KaiTi"/>
        <w:spacing w:val="-3"/>
        <w:w w:val="100"/>
        <w:sz w:val="19"/>
        <w:szCs w:val="19"/>
        <w:lang w:val="zh-CN" w:eastAsia="zh-CN" w:bidi="zh-CN"/>
      </w:rPr>
    </w:lvl>
    <w:lvl w:ilvl="1" w:tentative="0">
      <w:start w:val="0"/>
      <w:numFmt w:val="bullet"/>
      <w:lvlText w:val="•"/>
      <w:lvlJc w:val="left"/>
      <w:pPr>
        <w:ind w:left="1438" w:hanging="529"/>
      </w:pPr>
      <w:rPr>
        <w:rFonts w:hint="default"/>
        <w:lang w:val="zh-CN" w:eastAsia="zh-CN" w:bidi="zh-CN"/>
      </w:rPr>
    </w:lvl>
    <w:lvl w:ilvl="2" w:tentative="0">
      <w:start w:val="0"/>
      <w:numFmt w:val="bullet"/>
      <w:lvlText w:val="•"/>
      <w:lvlJc w:val="left"/>
      <w:pPr>
        <w:ind w:left="2237" w:hanging="529"/>
      </w:pPr>
      <w:rPr>
        <w:rFonts w:hint="default"/>
        <w:lang w:val="zh-CN" w:eastAsia="zh-CN" w:bidi="zh-CN"/>
      </w:rPr>
    </w:lvl>
    <w:lvl w:ilvl="3" w:tentative="0">
      <w:start w:val="0"/>
      <w:numFmt w:val="bullet"/>
      <w:lvlText w:val="•"/>
      <w:lvlJc w:val="left"/>
      <w:pPr>
        <w:ind w:left="3035" w:hanging="529"/>
      </w:pPr>
      <w:rPr>
        <w:rFonts w:hint="default"/>
        <w:lang w:val="zh-CN" w:eastAsia="zh-CN" w:bidi="zh-CN"/>
      </w:rPr>
    </w:lvl>
    <w:lvl w:ilvl="4" w:tentative="0">
      <w:start w:val="0"/>
      <w:numFmt w:val="bullet"/>
      <w:lvlText w:val="•"/>
      <w:lvlJc w:val="left"/>
      <w:pPr>
        <w:ind w:left="3834" w:hanging="529"/>
      </w:pPr>
      <w:rPr>
        <w:rFonts w:hint="default"/>
        <w:lang w:val="zh-CN" w:eastAsia="zh-CN" w:bidi="zh-CN"/>
      </w:rPr>
    </w:lvl>
    <w:lvl w:ilvl="5" w:tentative="0">
      <w:start w:val="0"/>
      <w:numFmt w:val="bullet"/>
      <w:lvlText w:val="•"/>
      <w:lvlJc w:val="left"/>
      <w:pPr>
        <w:ind w:left="4633" w:hanging="529"/>
      </w:pPr>
      <w:rPr>
        <w:rFonts w:hint="default"/>
        <w:lang w:val="zh-CN" w:eastAsia="zh-CN" w:bidi="zh-CN"/>
      </w:rPr>
    </w:lvl>
    <w:lvl w:ilvl="6" w:tentative="0">
      <w:start w:val="0"/>
      <w:numFmt w:val="bullet"/>
      <w:lvlText w:val="•"/>
      <w:lvlJc w:val="left"/>
      <w:pPr>
        <w:ind w:left="5431" w:hanging="529"/>
      </w:pPr>
      <w:rPr>
        <w:rFonts w:hint="default"/>
        <w:lang w:val="zh-CN" w:eastAsia="zh-CN" w:bidi="zh-CN"/>
      </w:rPr>
    </w:lvl>
    <w:lvl w:ilvl="7" w:tentative="0">
      <w:start w:val="0"/>
      <w:numFmt w:val="bullet"/>
      <w:lvlText w:val="•"/>
      <w:lvlJc w:val="left"/>
      <w:pPr>
        <w:ind w:left="6230" w:hanging="529"/>
      </w:pPr>
      <w:rPr>
        <w:rFonts w:hint="default"/>
        <w:lang w:val="zh-CN" w:eastAsia="zh-CN" w:bidi="zh-CN"/>
      </w:rPr>
    </w:lvl>
    <w:lvl w:ilvl="8" w:tentative="0">
      <w:start w:val="0"/>
      <w:numFmt w:val="bullet"/>
      <w:lvlText w:val="•"/>
      <w:lvlJc w:val="left"/>
      <w:pPr>
        <w:ind w:left="7029" w:hanging="529"/>
      </w:pPr>
      <w:rPr>
        <w:rFonts w:hint="default"/>
        <w:lang w:val="zh-CN" w:eastAsia="zh-CN" w:bidi="zh-CN"/>
      </w:rPr>
    </w:lvl>
  </w:abstractNum>
  <w:abstractNum w:abstractNumId="1">
    <w:nsid w:val="B5E306ED"/>
    <w:multiLevelType w:val="multilevel"/>
    <w:tmpl w:val="B5E306ED"/>
    <w:lvl w:ilvl="0" w:tentative="0">
      <w:start w:val="7"/>
      <w:numFmt w:val="decimal"/>
      <w:lvlText w:val="(%1)"/>
      <w:lvlJc w:val="left"/>
      <w:pPr>
        <w:ind w:left="430" w:hanging="318"/>
        <w:jc w:val="left"/>
      </w:pPr>
      <w:rPr>
        <w:rFonts w:hint="default" w:ascii="KaiTi" w:hAnsi="KaiTi" w:eastAsia="KaiTi" w:cs="KaiTi"/>
        <w:spacing w:val="-1"/>
        <w:w w:val="100"/>
        <w:sz w:val="19"/>
        <w:szCs w:val="19"/>
        <w:lang w:val="zh-CN" w:eastAsia="zh-CN" w:bidi="zh-CN"/>
      </w:rPr>
    </w:lvl>
    <w:lvl w:ilvl="1" w:tentative="0">
      <w:start w:val="0"/>
      <w:numFmt w:val="bullet"/>
      <w:lvlText w:val="•"/>
      <w:lvlJc w:val="left"/>
      <w:pPr>
        <w:ind w:left="1258" w:hanging="318"/>
      </w:pPr>
      <w:rPr>
        <w:rFonts w:hint="default"/>
        <w:lang w:val="zh-CN" w:eastAsia="zh-CN" w:bidi="zh-CN"/>
      </w:rPr>
    </w:lvl>
    <w:lvl w:ilvl="2" w:tentative="0">
      <w:start w:val="0"/>
      <w:numFmt w:val="bullet"/>
      <w:lvlText w:val="•"/>
      <w:lvlJc w:val="left"/>
      <w:pPr>
        <w:ind w:left="2077" w:hanging="318"/>
      </w:pPr>
      <w:rPr>
        <w:rFonts w:hint="default"/>
        <w:lang w:val="zh-CN" w:eastAsia="zh-CN" w:bidi="zh-CN"/>
      </w:rPr>
    </w:lvl>
    <w:lvl w:ilvl="3" w:tentative="0">
      <w:start w:val="0"/>
      <w:numFmt w:val="bullet"/>
      <w:lvlText w:val="•"/>
      <w:lvlJc w:val="left"/>
      <w:pPr>
        <w:ind w:left="2895" w:hanging="318"/>
      </w:pPr>
      <w:rPr>
        <w:rFonts w:hint="default"/>
        <w:lang w:val="zh-CN" w:eastAsia="zh-CN" w:bidi="zh-CN"/>
      </w:rPr>
    </w:lvl>
    <w:lvl w:ilvl="4" w:tentative="0">
      <w:start w:val="0"/>
      <w:numFmt w:val="bullet"/>
      <w:lvlText w:val="•"/>
      <w:lvlJc w:val="left"/>
      <w:pPr>
        <w:ind w:left="3714" w:hanging="318"/>
      </w:pPr>
      <w:rPr>
        <w:rFonts w:hint="default"/>
        <w:lang w:val="zh-CN" w:eastAsia="zh-CN" w:bidi="zh-CN"/>
      </w:rPr>
    </w:lvl>
    <w:lvl w:ilvl="5" w:tentative="0">
      <w:start w:val="0"/>
      <w:numFmt w:val="bullet"/>
      <w:lvlText w:val="•"/>
      <w:lvlJc w:val="left"/>
      <w:pPr>
        <w:ind w:left="4533" w:hanging="318"/>
      </w:pPr>
      <w:rPr>
        <w:rFonts w:hint="default"/>
        <w:lang w:val="zh-CN" w:eastAsia="zh-CN" w:bidi="zh-CN"/>
      </w:rPr>
    </w:lvl>
    <w:lvl w:ilvl="6" w:tentative="0">
      <w:start w:val="0"/>
      <w:numFmt w:val="bullet"/>
      <w:lvlText w:val="•"/>
      <w:lvlJc w:val="left"/>
      <w:pPr>
        <w:ind w:left="5351" w:hanging="318"/>
      </w:pPr>
      <w:rPr>
        <w:rFonts w:hint="default"/>
        <w:lang w:val="zh-CN" w:eastAsia="zh-CN" w:bidi="zh-CN"/>
      </w:rPr>
    </w:lvl>
    <w:lvl w:ilvl="7" w:tentative="0">
      <w:start w:val="0"/>
      <w:numFmt w:val="bullet"/>
      <w:lvlText w:val="•"/>
      <w:lvlJc w:val="left"/>
      <w:pPr>
        <w:ind w:left="6170" w:hanging="318"/>
      </w:pPr>
      <w:rPr>
        <w:rFonts w:hint="default"/>
        <w:lang w:val="zh-CN" w:eastAsia="zh-CN" w:bidi="zh-CN"/>
      </w:rPr>
    </w:lvl>
    <w:lvl w:ilvl="8" w:tentative="0">
      <w:start w:val="0"/>
      <w:numFmt w:val="bullet"/>
      <w:lvlText w:val="•"/>
      <w:lvlJc w:val="left"/>
      <w:pPr>
        <w:ind w:left="6989" w:hanging="318"/>
      </w:pPr>
      <w:rPr>
        <w:rFonts w:hint="default"/>
        <w:lang w:val="zh-CN" w:eastAsia="zh-CN" w:bidi="zh-CN"/>
      </w:rPr>
    </w:lvl>
  </w:abstractNum>
  <w:abstractNum w:abstractNumId="2">
    <w:nsid w:val="BF205925"/>
    <w:multiLevelType w:val="multilevel"/>
    <w:tmpl w:val="BF205925"/>
    <w:lvl w:ilvl="0" w:tentative="0">
      <w:start w:val="1"/>
      <w:numFmt w:val="decimal"/>
      <w:lvlText w:val="(%1)"/>
      <w:lvlJc w:val="left"/>
      <w:pPr>
        <w:ind w:left="534" w:hanging="423"/>
        <w:jc w:val="left"/>
      </w:pPr>
      <w:rPr>
        <w:rFonts w:hint="default" w:ascii="KaiTi" w:hAnsi="KaiTi" w:eastAsia="KaiTi" w:cs="KaiTi"/>
        <w:w w:val="100"/>
        <w:sz w:val="21"/>
        <w:szCs w:val="21"/>
        <w:lang w:val="zh-CN" w:eastAsia="zh-CN" w:bidi="zh-CN"/>
      </w:rPr>
    </w:lvl>
    <w:lvl w:ilvl="1" w:tentative="0">
      <w:start w:val="0"/>
      <w:numFmt w:val="bullet"/>
      <w:lvlText w:val="•"/>
      <w:lvlJc w:val="left"/>
      <w:pPr>
        <w:ind w:left="1348" w:hanging="423"/>
      </w:pPr>
      <w:rPr>
        <w:rFonts w:hint="default"/>
        <w:lang w:val="zh-CN" w:eastAsia="zh-CN" w:bidi="zh-CN"/>
      </w:rPr>
    </w:lvl>
    <w:lvl w:ilvl="2" w:tentative="0">
      <w:start w:val="0"/>
      <w:numFmt w:val="bullet"/>
      <w:lvlText w:val="•"/>
      <w:lvlJc w:val="left"/>
      <w:pPr>
        <w:ind w:left="2157" w:hanging="423"/>
      </w:pPr>
      <w:rPr>
        <w:rFonts w:hint="default"/>
        <w:lang w:val="zh-CN" w:eastAsia="zh-CN" w:bidi="zh-CN"/>
      </w:rPr>
    </w:lvl>
    <w:lvl w:ilvl="3" w:tentative="0">
      <w:start w:val="0"/>
      <w:numFmt w:val="bullet"/>
      <w:lvlText w:val="•"/>
      <w:lvlJc w:val="left"/>
      <w:pPr>
        <w:ind w:left="2965" w:hanging="423"/>
      </w:pPr>
      <w:rPr>
        <w:rFonts w:hint="default"/>
        <w:lang w:val="zh-CN" w:eastAsia="zh-CN" w:bidi="zh-CN"/>
      </w:rPr>
    </w:lvl>
    <w:lvl w:ilvl="4" w:tentative="0">
      <w:start w:val="0"/>
      <w:numFmt w:val="bullet"/>
      <w:lvlText w:val="•"/>
      <w:lvlJc w:val="left"/>
      <w:pPr>
        <w:ind w:left="3774" w:hanging="423"/>
      </w:pPr>
      <w:rPr>
        <w:rFonts w:hint="default"/>
        <w:lang w:val="zh-CN" w:eastAsia="zh-CN" w:bidi="zh-CN"/>
      </w:rPr>
    </w:lvl>
    <w:lvl w:ilvl="5" w:tentative="0">
      <w:start w:val="0"/>
      <w:numFmt w:val="bullet"/>
      <w:lvlText w:val="•"/>
      <w:lvlJc w:val="left"/>
      <w:pPr>
        <w:ind w:left="4583" w:hanging="423"/>
      </w:pPr>
      <w:rPr>
        <w:rFonts w:hint="default"/>
        <w:lang w:val="zh-CN" w:eastAsia="zh-CN" w:bidi="zh-CN"/>
      </w:rPr>
    </w:lvl>
    <w:lvl w:ilvl="6" w:tentative="0">
      <w:start w:val="0"/>
      <w:numFmt w:val="bullet"/>
      <w:lvlText w:val="•"/>
      <w:lvlJc w:val="left"/>
      <w:pPr>
        <w:ind w:left="5391" w:hanging="423"/>
      </w:pPr>
      <w:rPr>
        <w:rFonts w:hint="default"/>
        <w:lang w:val="zh-CN" w:eastAsia="zh-CN" w:bidi="zh-CN"/>
      </w:rPr>
    </w:lvl>
    <w:lvl w:ilvl="7" w:tentative="0">
      <w:start w:val="0"/>
      <w:numFmt w:val="bullet"/>
      <w:lvlText w:val="•"/>
      <w:lvlJc w:val="left"/>
      <w:pPr>
        <w:ind w:left="6200" w:hanging="423"/>
      </w:pPr>
      <w:rPr>
        <w:rFonts w:hint="default"/>
        <w:lang w:val="zh-CN" w:eastAsia="zh-CN" w:bidi="zh-CN"/>
      </w:rPr>
    </w:lvl>
    <w:lvl w:ilvl="8" w:tentative="0">
      <w:start w:val="0"/>
      <w:numFmt w:val="bullet"/>
      <w:lvlText w:val="•"/>
      <w:lvlJc w:val="left"/>
      <w:pPr>
        <w:ind w:left="7009" w:hanging="423"/>
      </w:pPr>
      <w:rPr>
        <w:rFonts w:hint="default"/>
        <w:lang w:val="zh-CN" w:eastAsia="zh-CN" w:bidi="zh-CN"/>
      </w:rPr>
    </w:lvl>
  </w:abstractNum>
  <w:abstractNum w:abstractNumId="3">
    <w:nsid w:val="C8879AEF"/>
    <w:multiLevelType w:val="multilevel"/>
    <w:tmpl w:val="C8879AEF"/>
    <w:lvl w:ilvl="0" w:tentative="0">
      <w:start w:val="119"/>
      <w:numFmt w:val="decimal"/>
      <w:lvlText w:val="（%1）"/>
      <w:lvlJc w:val="left"/>
      <w:pPr>
        <w:ind w:left="850" w:hanging="738"/>
        <w:jc w:val="left"/>
      </w:pPr>
      <w:rPr>
        <w:rFonts w:hint="default" w:ascii="SimSun" w:hAnsi="SimSun" w:eastAsia="SimSun" w:cs="SimSun"/>
        <w:spacing w:val="-3"/>
        <w:w w:val="100"/>
        <w:sz w:val="19"/>
        <w:szCs w:val="19"/>
        <w:lang w:val="zh-CN" w:eastAsia="zh-CN" w:bidi="zh-CN"/>
      </w:rPr>
    </w:lvl>
    <w:lvl w:ilvl="1" w:tentative="0">
      <w:start w:val="0"/>
      <w:numFmt w:val="bullet"/>
      <w:lvlText w:val="•"/>
      <w:lvlJc w:val="left"/>
      <w:pPr>
        <w:ind w:left="1636" w:hanging="738"/>
      </w:pPr>
      <w:rPr>
        <w:rFonts w:hint="default"/>
        <w:lang w:val="zh-CN" w:eastAsia="zh-CN" w:bidi="zh-CN"/>
      </w:rPr>
    </w:lvl>
    <w:lvl w:ilvl="2" w:tentative="0">
      <w:start w:val="0"/>
      <w:numFmt w:val="bullet"/>
      <w:lvlText w:val="•"/>
      <w:lvlJc w:val="left"/>
      <w:pPr>
        <w:ind w:left="2413" w:hanging="738"/>
      </w:pPr>
      <w:rPr>
        <w:rFonts w:hint="default"/>
        <w:lang w:val="zh-CN" w:eastAsia="zh-CN" w:bidi="zh-CN"/>
      </w:rPr>
    </w:lvl>
    <w:lvl w:ilvl="3" w:tentative="0">
      <w:start w:val="0"/>
      <w:numFmt w:val="bullet"/>
      <w:lvlText w:val="•"/>
      <w:lvlJc w:val="left"/>
      <w:pPr>
        <w:ind w:left="3189" w:hanging="738"/>
      </w:pPr>
      <w:rPr>
        <w:rFonts w:hint="default"/>
        <w:lang w:val="zh-CN" w:eastAsia="zh-CN" w:bidi="zh-CN"/>
      </w:rPr>
    </w:lvl>
    <w:lvl w:ilvl="4" w:tentative="0">
      <w:start w:val="0"/>
      <w:numFmt w:val="bullet"/>
      <w:lvlText w:val="•"/>
      <w:lvlJc w:val="left"/>
      <w:pPr>
        <w:ind w:left="3966" w:hanging="738"/>
      </w:pPr>
      <w:rPr>
        <w:rFonts w:hint="default"/>
        <w:lang w:val="zh-CN" w:eastAsia="zh-CN" w:bidi="zh-CN"/>
      </w:rPr>
    </w:lvl>
    <w:lvl w:ilvl="5" w:tentative="0">
      <w:start w:val="0"/>
      <w:numFmt w:val="bullet"/>
      <w:lvlText w:val="•"/>
      <w:lvlJc w:val="left"/>
      <w:pPr>
        <w:ind w:left="4743" w:hanging="738"/>
      </w:pPr>
      <w:rPr>
        <w:rFonts w:hint="default"/>
        <w:lang w:val="zh-CN" w:eastAsia="zh-CN" w:bidi="zh-CN"/>
      </w:rPr>
    </w:lvl>
    <w:lvl w:ilvl="6" w:tentative="0">
      <w:start w:val="0"/>
      <w:numFmt w:val="bullet"/>
      <w:lvlText w:val="•"/>
      <w:lvlJc w:val="left"/>
      <w:pPr>
        <w:ind w:left="5519" w:hanging="738"/>
      </w:pPr>
      <w:rPr>
        <w:rFonts w:hint="default"/>
        <w:lang w:val="zh-CN" w:eastAsia="zh-CN" w:bidi="zh-CN"/>
      </w:rPr>
    </w:lvl>
    <w:lvl w:ilvl="7" w:tentative="0">
      <w:start w:val="0"/>
      <w:numFmt w:val="bullet"/>
      <w:lvlText w:val="•"/>
      <w:lvlJc w:val="left"/>
      <w:pPr>
        <w:ind w:left="6296" w:hanging="738"/>
      </w:pPr>
      <w:rPr>
        <w:rFonts w:hint="default"/>
        <w:lang w:val="zh-CN" w:eastAsia="zh-CN" w:bidi="zh-CN"/>
      </w:rPr>
    </w:lvl>
    <w:lvl w:ilvl="8" w:tentative="0">
      <w:start w:val="0"/>
      <w:numFmt w:val="bullet"/>
      <w:lvlText w:val="•"/>
      <w:lvlJc w:val="left"/>
      <w:pPr>
        <w:ind w:left="7073" w:hanging="738"/>
      </w:pPr>
      <w:rPr>
        <w:rFonts w:hint="default"/>
        <w:lang w:val="zh-CN" w:eastAsia="zh-CN" w:bidi="zh-CN"/>
      </w:rPr>
    </w:lvl>
  </w:abstractNum>
  <w:abstractNum w:abstractNumId="4">
    <w:nsid w:val="CF092B84"/>
    <w:multiLevelType w:val="multilevel"/>
    <w:tmpl w:val="CF092B84"/>
    <w:lvl w:ilvl="0" w:tentative="0">
      <w:start w:val="18"/>
      <w:numFmt w:val="decimal"/>
      <w:lvlText w:val="（%1）"/>
      <w:lvlJc w:val="left"/>
      <w:pPr>
        <w:ind w:left="849" w:hanging="737"/>
        <w:jc w:val="right"/>
      </w:pPr>
      <w:rPr>
        <w:rFonts w:hint="default" w:ascii="SimSun" w:hAnsi="SimSun" w:eastAsia="SimSun" w:cs="SimSun"/>
        <w:spacing w:val="-1"/>
        <w:w w:val="100"/>
        <w:sz w:val="21"/>
        <w:szCs w:val="21"/>
        <w:lang w:val="zh-CN" w:eastAsia="zh-CN" w:bidi="zh-CN"/>
      </w:rPr>
    </w:lvl>
    <w:lvl w:ilvl="1" w:tentative="0">
      <w:start w:val="0"/>
      <w:numFmt w:val="bullet"/>
      <w:lvlText w:val="•"/>
      <w:lvlJc w:val="left"/>
      <w:pPr>
        <w:ind w:left="1618" w:hanging="737"/>
      </w:pPr>
      <w:rPr>
        <w:rFonts w:hint="default"/>
        <w:lang w:val="zh-CN" w:eastAsia="zh-CN" w:bidi="zh-CN"/>
      </w:rPr>
    </w:lvl>
    <w:lvl w:ilvl="2" w:tentative="0">
      <w:start w:val="0"/>
      <w:numFmt w:val="bullet"/>
      <w:lvlText w:val="•"/>
      <w:lvlJc w:val="left"/>
      <w:pPr>
        <w:ind w:left="2397" w:hanging="737"/>
      </w:pPr>
      <w:rPr>
        <w:rFonts w:hint="default"/>
        <w:lang w:val="zh-CN" w:eastAsia="zh-CN" w:bidi="zh-CN"/>
      </w:rPr>
    </w:lvl>
    <w:lvl w:ilvl="3" w:tentative="0">
      <w:start w:val="0"/>
      <w:numFmt w:val="bullet"/>
      <w:lvlText w:val="•"/>
      <w:lvlJc w:val="left"/>
      <w:pPr>
        <w:ind w:left="3175" w:hanging="737"/>
      </w:pPr>
      <w:rPr>
        <w:rFonts w:hint="default"/>
        <w:lang w:val="zh-CN" w:eastAsia="zh-CN" w:bidi="zh-CN"/>
      </w:rPr>
    </w:lvl>
    <w:lvl w:ilvl="4" w:tentative="0">
      <w:start w:val="0"/>
      <w:numFmt w:val="bullet"/>
      <w:lvlText w:val="•"/>
      <w:lvlJc w:val="left"/>
      <w:pPr>
        <w:ind w:left="3954" w:hanging="737"/>
      </w:pPr>
      <w:rPr>
        <w:rFonts w:hint="default"/>
        <w:lang w:val="zh-CN" w:eastAsia="zh-CN" w:bidi="zh-CN"/>
      </w:rPr>
    </w:lvl>
    <w:lvl w:ilvl="5" w:tentative="0">
      <w:start w:val="0"/>
      <w:numFmt w:val="bullet"/>
      <w:lvlText w:val="•"/>
      <w:lvlJc w:val="left"/>
      <w:pPr>
        <w:ind w:left="4733" w:hanging="737"/>
      </w:pPr>
      <w:rPr>
        <w:rFonts w:hint="default"/>
        <w:lang w:val="zh-CN" w:eastAsia="zh-CN" w:bidi="zh-CN"/>
      </w:rPr>
    </w:lvl>
    <w:lvl w:ilvl="6" w:tentative="0">
      <w:start w:val="0"/>
      <w:numFmt w:val="bullet"/>
      <w:lvlText w:val="•"/>
      <w:lvlJc w:val="left"/>
      <w:pPr>
        <w:ind w:left="5511" w:hanging="737"/>
      </w:pPr>
      <w:rPr>
        <w:rFonts w:hint="default"/>
        <w:lang w:val="zh-CN" w:eastAsia="zh-CN" w:bidi="zh-CN"/>
      </w:rPr>
    </w:lvl>
    <w:lvl w:ilvl="7" w:tentative="0">
      <w:start w:val="0"/>
      <w:numFmt w:val="bullet"/>
      <w:lvlText w:val="•"/>
      <w:lvlJc w:val="left"/>
      <w:pPr>
        <w:ind w:left="6290" w:hanging="737"/>
      </w:pPr>
      <w:rPr>
        <w:rFonts w:hint="default"/>
        <w:lang w:val="zh-CN" w:eastAsia="zh-CN" w:bidi="zh-CN"/>
      </w:rPr>
    </w:lvl>
    <w:lvl w:ilvl="8" w:tentative="0">
      <w:start w:val="0"/>
      <w:numFmt w:val="bullet"/>
      <w:lvlText w:val="•"/>
      <w:lvlJc w:val="left"/>
      <w:pPr>
        <w:ind w:left="7069" w:hanging="737"/>
      </w:pPr>
      <w:rPr>
        <w:rFonts w:hint="default"/>
        <w:lang w:val="zh-CN" w:eastAsia="zh-CN" w:bidi="zh-CN"/>
      </w:rPr>
    </w:lvl>
  </w:abstractNum>
  <w:abstractNum w:abstractNumId="5">
    <w:nsid w:val="0053208E"/>
    <w:multiLevelType w:val="multilevel"/>
    <w:tmpl w:val="0053208E"/>
    <w:lvl w:ilvl="0" w:tentative="0">
      <w:start w:val="1"/>
      <w:numFmt w:val="decimal"/>
      <w:lvlText w:val="(%1)"/>
      <w:lvlJc w:val="left"/>
      <w:pPr>
        <w:ind w:left="534" w:hanging="423"/>
        <w:jc w:val="left"/>
      </w:pPr>
      <w:rPr>
        <w:rFonts w:hint="default" w:ascii="KaiTi" w:hAnsi="KaiTi" w:eastAsia="KaiTi" w:cs="KaiTi"/>
        <w:w w:val="100"/>
        <w:sz w:val="21"/>
        <w:szCs w:val="21"/>
        <w:lang w:val="zh-CN" w:eastAsia="zh-CN" w:bidi="zh-CN"/>
      </w:rPr>
    </w:lvl>
    <w:lvl w:ilvl="1" w:tentative="0">
      <w:start w:val="0"/>
      <w:numFmt w:val="bullet"/>
      <w:lvlText w:val="•"/>
      <w:lvlJc w:val="left"/>
      <w:pPr>
        <w:ind w:left="1348" w:hanging="423"/>
      </w:pPr>
      <w:rPr>
        <w:rFonts w:hint="default"/>
        <w:lang w:val="zh-CN" w:eastAsia="zh-CN" w:bidi="zh-CN"/>
      </w:rPr>
    </w:lvl>
    <w:lvl w:ilvl="2" w:tentative="0">
      <w:start w:val="0"/>
      <w:numFmt w:val="bullet"/>
      <w:lvlText w:val="•"/>
      <w:lvlJc w:val="left"/>
      <w:pPr>
        <w:ind w:left="2157" w:hanging="423"/>
      </w:pPr>
      <w:rPr>
        <w:rFonts w:hint="default"/>
        <w:lang w:val="zh-CN" w:eastAsia="zh-CN" w:bidi="zh-CN"/>
      </w:rPr>
    </w:lvl>
    <w:lvl w:ilvl="3" w:tentative="0">
      <w:start w:val="0"/>
      <w:numFmt w:val="bullet"/>
      <w:lvlText w:val="•"/>
      <w:lvlJc w:val="left"/>
      <w:pPr>
        <w:ind w:left="2965" w:hanging="423"/>
      </w:pPr>
      <w:rPr>
        <w:rFonts w:hint="default"/>
        <w:lang w:val="zh-CN" w:eastAsia="zh-CN" w:bidi="zh-CN"/>
      </w:rPr>
    </w:lvl>
    <w:lvl w:ilvl="4" w:tentative="0">
      <w:start w:val="0"/>
      <w:numFmt w:val="bullet"/>
      <w:lvlText w:val="•"/>
      <w:lvlJc w:val="left"/>
      <w:pPr>
        <w:ind w:left="3774" w:hanging="423"/>
      </w:pPr>
      <w:rPr>
        <w:rFonts w:hint="default"/>
        <w:lang w:val="zh-CN" w:eastAsia="zh-CN" w:bidi="zh-CN"/>
      </w:rPr>
    </w:lvl>
    <w:lvl w:ilvl="5" w:tentative="0">
      <w:start w:val="0"/>
      <w:numFmt w:val="bullet"/>
      <w:lvlText w:val="•"/>
      <w:lvlJc w:val="left"/>
      <w:pPr>
        <w:ind w:left="4583" w:hanging="423"/>
      </w:pPr>
      <w:rPr>
        <w:rFonts w:hint="default"/>
        <w:lang w:val="zh-CN" w:eastAsia="zh-CN" w:bidi="zh-CN"/>
      </w:rPr>
    </w:lvl>
    <w:lvl w:ilvl="6" w:tentative="0">
      <w:start w:val="0"/>
      <w:numFmt w:val="bullet"/>
      <w:lvlText w:val="•"/>
      <w:lvlJc w:val="left"/>
      <w:pPr>
        <w:ind w:left="5391" w:hanging="423"/>
      </w:pPr>
      <w:rPr>
        <w:rFonts w:hint="default"/>
        <w:lang w:val="zh-CN" w:eastAsia="zh-CN" w:bidi="zh-CN"/>
      </w:rPr>
    </w:lvl>
    <w:lvl w:ilvl="7" w:tentative="0">
      <w:start w:val="0"/>
      <w:numFmt w:val="bullet"/>
      <w:lvlText w:val="•"/>
      <w:lvlJc w:val="left"/>
      <w:pPr>
        <w:ind w:left="6200" w:hanging="423"/>
      </w:pPr>
      <w:rPr>
        <w:rFonts w:hint="default"/>
        <w:lang w:val="zh-CN" w:eastAsia="zh-CN" w:bidi="zh-CN"/>
      </w:rPr>
    </w:lvl>
    <w:lvl w:ilvl="8" w:tentative="0">
      <w:start w:val="0"/>
      <w:numFmt w:val="bullet"/>
      <w:lvlText w:val="•"/>
      <w:lvlJc w:val="left"/>
      <w:pPr>
        <w:ind w:left="7009" w:hanging="423"/>
      </w:pPr>
      <w:rPr>
        <w:rFonts w:hint="default"/>
        <w:lang w:val="zh-CN" w:eastAsia="zh-CN" w:bidi="zh-CN"/>
      </w:rPr>
    </w:lvl>
  </w:abstractNum>
  <w:abstractNum w:abstractNumId="6">
    <w:nsid w:val="0248C179"/>
    <w:multiLevelType w:val="multilevel"/>
    <w:tmpl w:val="0248C179"/>
    <w:lvl w:ilvl="0" w:tentative="0">
      <w:start w:val="87"/>
      <w:numFmt w:val="decimal"/>
      <w:lvlText w:val="(%1)"/>
      <w:lvlJc w:val="left"/>
      <w:pPr>
        <w:ind w:left="535" w:hanging="424"/>
        <w:jc w:val="right"/>
      </w:pPr>
      <w:rPr>
        <w:rFonts w:hint="default" w:ascii="KaiTi" w:hAnsi="KaiTi" w:eastAsia="KaiTi" w:cs="KaiTi"/>
        <w:spacing w:val="-1"/>
        <w:w w:val="100"/>
        <w:sz w:val="19"/>
        <w:szCs w:val="19"/>
        <w:lang w:val="zh-CN" w:eastAsia="zh-CN" w:bidi="zh-CN"/>
      </w:rPr>
    </w:lvl>
    <w:lvl w:ilvl="1" w:tentative="0">
      <w:start w:val="0"/>
      <w:numFmt w:val="bullet"/>
      <w:lvlText w:val="•"/>
      <w:lvlJc w:val="left"/>
      <w:pPr>
        <w:ind w:left="1348" w:hanging="424"/>
      </w:pPr>
      <w:rPr>
        <w:rFonts w:hint="default"/>
        <w:lang w:val="zh-CN" w:eastAsia="zh-CN" w:bidi="zh-CN"/>
      </w:rPr>
    </w:lvl>
    <w:lvl w:ilvl="2" w:tentative="0">
      <w:start w:val="0"/>
      <w:numFmt w:val="bullet"/>
      <w:lvlText w:val="•"/>
      <w:lvlJc w:val="left"/>
      <w:pPr>
        <w:ind w:left="2157" w:hanging="424"/>
      </w:pPr>
      <w:rPr>
        <w:rFonts w:hint="default"/>
        <w:lang w:val="zh-CN" w:eastAsia="zh-CN" w:bidi="zh-CN"/>
      </w:rPr>
    </w:lvl>
    <w:lvl w:ilvl="3" w:tentative="0">
      <w:start w:val="0"/>
      <w:numFmt w:val="bullet"/>
      <w:lvlText w:val="•"/>
      <w:lvlJc w:val="left"/>
      <w:pPr>
        <w:ind w:left="2965" w:hanging="424"/>
      </w:pPr>
      <w:rPr>
        <w:rFonts w:hint="default"/>
        <w:lang w:val="zh-CN" w:eastAsia="zh-CN" w:bidi="zh-CN"/>
      </w:rPr>
    </w:lvl>
    <w:lvl w:ilvl="4" w:tentative="0">
      <w:start w:val="0"/>
      <w:numFmt w:val="bullet"/>
      <w:lvlText w:val="•"/>
      <w:lvlJc w:val="left"/>
      <w:pPr>
        <w:ind w:left="3774" w:hanging="424"/>
      </w:pPr>
      <w:rPr>
        <w:rFonts w:hint="default"/>
        <w:lang w:val="zh-CN" w:eastAsia="zh-CN" w:bidi="zh-CN"/>
      </w:rPr>
    </w:lvl>
    <w:lvl w:ilvl="5" w:tentative="0">
      <w:start w:val="0"/>
      <w:numFmt w:val="bullet"/>
      <w:lvlText w:val="•"/>
      <w:lvlJc w:val="left"/>
      <w:pPr>
        <w:ind w:left="4583" w:hanging="424"/>
      </w:pPr>
      <w:rPr>
        <w:rFonts w:hint="default"/>
        <w:lang w:val="zh-CN" w:eastAsia="zh-CN" w:bidi="zh-CN"/>
      </w:rPr>
    </w:lvl>
    <w:lvl w:ilvl="6" w:tentative="0">
      <w:start w:val="0"/>
      <w:numFmt w:val="bullet"/>
      <w:lvlText w:val="•"/>
      <w:lvlJc w:val="left"/>
      <w:pPr>
        <w:ind w:left="5391" w:hanging="424"/>
      </w:pPr>
      <w:rPr>
        <w:rFonts w:hint="default"/>
        <w:lang w:val="zh-CN" w:eastAsia="zh-CN" w:bidi="zh-CN"/>
      </w:rPr>
    </w:lvl>
    <w:lvl w:ilvl="7" w:tentative="0">
      <w:start w:val="0"/>
      <w:numFmt w:val="bullet"/>
      <w:lvlText w:val="•"/>
      <w:lvlJc w:val="left"/>
      <w:pPr>
        <w:ind w:left="6200" w:hanging="424"/>
      </w:pPr>
      <w:rPr>
        <w:rFonts w:hint="default"/>
        <w:lang w:val="zh-CN" w:eastAsia="zh-CN" w:bidi="zh-CN"/>
      </w:rPr>
    </w:lvl>
    <w:lvl w:ilvl="8" w:tentative="0">
      <w:start w:val="0"/>
      <w:numFmt w:val="bullet"/>
      <w:lvlText w:val="•"/>
      <w:lvlJc w:val="left"/>
      <w:pPr>
        <w:ind w:left="7009" w:hanging="424"/>
      </w:pPr>
      <w:rPr>
        <w:rFonts w:hint="default"/>
        <w:lang w:val="zh-CN" w:eastAsia="zh-CN" w:bidi="zh-CN"/>
      </w:rPr>
    </w:lvl>
  </w:abstractNum>
  <w:abstractNum w:abstractNumId="7">
    <w:nsid w:val="03D62ECE"/>
    <w:multiLevelType w:val="multilevel"/>
    <w:tmpl w:val="03D62ECE"/>
    <w:lvl w:ilvl="0" w:tentative="0">
      <w:start w:val="34"/>
      <w:numFmt w:val="decimal"/>
      <w:lvlText w:val="(%1)"/>
      <w:lvlJc w:val="left"/>
      <w:pPr>
        <w:ind w:left="535" w:hanging="424"/>
        <w:jc w:val="left"/>
      </w:pPr>
      <w:rPr>
        <w:rFonts w:hint="default" w:ascii="KaiTi" w:hAnsi="KaiTi" w:eastAsia="KaiTi" w:cs="KaiTi"/>
        <w:spacing w:val="-1"/>
        <w:w w:val="100"/>
        <w:sz w:val="19"/>
        <w:szCs w:val="19"/>
        <w:lang w:val="zh-CN" w:eastAsia="zh-CN" w:bidi="zh-CN"/>
      </w:rPr>
    </w:lvl>
    <w:lvl w:ilvl="1" w:tentative="0">
      <w:start w:val="0"/>
      <w:numFmt w:val="bullet"/>
      <w:lvlText w:val="•"/>
      <w:lvlJc w:val="left"/>
      <w:pPr>
        <w:ind w:left="1348" w:hanging="424"/>
      </w:pPr>
      <w:rPr>
        <w:rFonts w:hint="default"/>
        <w:lang w:val="zh-CN" w:eastAsia="zh-CN" w:bidi="zh-CN"/>
      </w:rPr>
    </w:lvl>
    <w:lvl w:ilvl="2" w:tentative="0">
      <w:start w:val="0"/>
      <w:numFmt w:val="bullet"/>
      <w:lvlText w:val="•"/>
      <w:lvlJc w:val="left"/>
      <w:pPr>
        <w:ind w:left="2157" w:hanging="424"/>
      </w:pPr>
      <w:rPr>
        <w:rFonts w:hint="default"/>
        <w:lang w:val="zh-CN" w:eastAsia="zh-CN" w:bidi="zh-CN"/>
      </w:rPr>
    </w:lvl>
    <w:lvl w:ilvl="3" w:tentative="0">
      <w:start w:val="0"/>
      <w:numFmt w:val="bullet"/>
      <w:lvlText w:val="•"/>
      <w:lvlJc w:val="left"/>
      <w:pPr>
        <w:ind w:left="2965" w:hanging="424"/>
      </w:pPr>
      <w:rPr>
        <w:rFonts w:hint="default"/>
        <w:lang w:val="zh-CN" w:eastAsia="zh-CN" w:bidi="zh-CN"/>
      </w:rPr>
    </w:lvl>
    <w:lvl w:ilvl="4" w:tentative="0">
      <w:start w:val="0"/>
      <w:numFmt w:val="bullet"/>
      <w:lvlText w:val="•"/>
      <w:lvlJc w:val="left"/>
      <w:pPr>
        <w:ind w:left="3774" w:hanging="424"/>
      </w:pPr>
      <w:rPr>
        <w:rFonts w:hint="default"/>
        <w:lang w:val="zh-CN" w:eastAsia="zh-CN" w:bidi="zh-CN"/>
      </w:rPr>
    </w:lvl>
    <w:lvl w:ilvl="5" w:tentative="0">
      <w:start w:val="0"/>
      <w:numFmt w:val="bullet"/>
      <w:lvlText w:val="•"/>
      <w:lvlJc w:val="left"/>
      <w:pPr>
        <w:ind w:left="4583" w:hanging="424"/>
      </w:pPr>
      <w:rPr>
        <w:rFonts w:hint="default"/>
        <w:lang w:val="zh-CN" w:eastAsia="zh-CN" w:bidi="zh-CN"/>
      </w:rPr>
    </w:lvl>
    <w:lvl w:ilvl="6" w:tentative="0">
      <w:start w:val="0"/>
      <w:numFmt w:val="bullet"/>
      <w:lvlText w:val="•"/>
      <w:lvlJc w:val="left"/>
      <w:pPr>
        <w:ind w:left="5391" w:hanging="424"/>
      </w:pPr>
      <w:rPr>
        <w:rFonts w:hint="default"/>
        <w:lang w:val="zh-CN" w:eastAsia="zh-CN" w:bidi="zh-CN"/>
      </w:rPr>
    </w:lvl>
    <w:lvl w:ilvl="7" w:tentative="0">
      <w:start w:val="0"/>
      <w:numFmt w:val="bullet"/>
      <w:lvlText w:val="•"/>
      <w:lvlJc w:val="left"/>
      <w:pPr>
        <w:ind w:left="6200" w:hanging="424"/>
      </w:pPr>
      <w:rPr>
        <w:rFonts w:hint="default"/>
        <w:lang w:val="zh-CN" w:eastAsia="zh-CN" w:bidi="zh-CN"/>
      </w:rPr>
    </w:lvl>
    <w:lvl w:ilvl="8" w:tentative="0">
      <w:start w:val="0"/>
      <w:numFmt w:val="bullet"/>
      <w:lvlText w:val="•"/>
      <w:lvlJc w:val="left"/>
      <w:pPr>
        <w:ind w:left="7009" w:hanging="424"/>
      </w:pPr>
      <w:rPr>
        <w:rFonts w:hint="default"/>
        <w:lang w:val="zh-CN" w:eastAsia="zh-CN" w:bidi="zh-CN"/>
      </w:rPr>
    </w:lvl>
  </w:abstractNum>
  <w:abstractNum w:abstractNumId="8">
    <w:nsid w:val="25B654F3"/>
    <w:multiLevelType w:val="multilevel"/>
    <w:tmpl w:val="25B654F3"/>
    <w:lvl w:ilvl="0" w:tentative="0">
      <w:start w:val="45"/>
      <w:numFmt w:val="decimal"/>
      <w:lvlText w:val="(%1)"/>
      <w:lvlJc w:val="left"/>
      <w:pPr>
        <w:ind w:left="535" w:hanging="424"/>
        <w:jc w:val="left"/>
      </w:pPr>
      <w:rPr>
        <w:rFonts w:hint="default" w:ascii="KaiTi" w:hAnsi="KaiTi" w:eastAsia="KaiTi" w:cs="KaiTi"/>
        <w:spacing w:val="-1"/>
        <w:w w:val="100"/>
        <w:sz w:val="19"/>
        <w:szCs w:val="19"/>
        <w:lang w:val="zh-CN" w:eastAsia="zh-CN" w:bidi="zh-CN"/>
      </w:rPr>
    </w:lvl>
    <w:lvl w:ilvl="1" w:tentative="0">
      <w:start w:val="0"/>
      <w:numFmt w:val="bullet"/>
      <w:lvlText w:val="•"/>
      <w:lvlJc w:val="left"/>
      <w:pPr>
        <w:ind w:left="1348" w:hanging="424"/>
      </w:pPr>
      <w:rPr>
        <w:rFonts w:hint="default"/>
        <w:lang w:val="zh-CN" w:eastAsia="zh-CN" w:bidi="zh-CN"/>
      </w:rPr>
    </w:lvl>
    <w:lvl w:ilvl="2" w:tentative="0">
      <w:start w:val="0"/>
      <w:numFmt w:val="bullet"/>
      <w:lvlText w:val="•"/>
      <w:lvlJc w:val="left"/>
      <w:pPr>
        <w:ind w:left="2157" w:hanging="424"/>
      </w:pPr>
      <w:rPr>
        <w:rFonts w:hint="default"/>
        <w:lang w:val="zh-CN" w:eastAsia="zh-CN" w:bidi="zh-CN"/>
      </w:rPr>
    </w:lvl>
    <w:lvl w:ilvl="3" w:tentative="0">
      <w:start w:val="0"/>
      <w:numFmt w:val="bullet"/>
      <w:lvlText w:val="•"/>
      <w:lvlJc w:val="left"/>
      <w:pPr>
        <w:ind w:left="2965" w:hanging="424"/>
      </w:pPr>
      <w:rPr>
        <w:rFonts w:hint="default"/>
        <w:lang w:val="zh-CN" w:eastAsia="zh-CN" w:bidi="zh-CN"/>
      </w:rPr>
    </w:lvl>
    <w:lvl w:ilvl="4" w:tentative="0">
      <w:start w:val="0"/>
      <w:numFmt w:val="bullet"/>
      <w:lvlText w:val="•"/>
      <w:lvlJc w:val="left"/>
      <w:pPr>
        <w:ind w:left="3774" w:hanging="424"/>
      </w:pPr>
      <w:rPr>
        <w:rFonts w:hint="default"/>
        <w:lang w:val="zh-CN" w:eastAsia="zh-CN" w:bidi="zh-CN"/>
      </w:rPr>
    </w:lvl>
    <w:lvl w:ilvl="5" w:tentative="0">
      <w:start w:val="0"/>
      <w:numFmt w:val="bullet"/>
      <w:lvlText w:val="•"/>
      <w:lvlJc w:val="left"/>
      <w:pPr>
        <w:ind w:left="4583" w:hanging="424"/>
      </w:pPr>
      <w:rPr>
        <w:rFonts w:hint="default"/>
        <w:lang w:val="zh-CN" w:eastAsia="zh-CN" w:bidi="zh-CN"/>
      </w:rPr>
    </w:lvl>
    <w:lvl w:ilvl="6" w:tentative="0">
      <w:start w:val="0"/>
      <w:numFmt w:val="bullet"/>
      <w:lvlText w:val="•"/>
      <w:lvlJc w:val="left"/>
      <w:pPr>
        <w:ind w:left="5391" w:hanging="424"/>
      </w:pPr>
      <w:rPr>
        <w:rFonts w:hint="default"/>
        <w:lang w:val="zh-CN" w:eastAsia="zh-CN" w:bidi="zh-CN"/>
      </w:rPr>
    </w:lvl>
    <w:lvl w:ilvl="7" w:tentative="0">
      <w:start w:val="0"/>
      <w:numFmt w:val="bullet"/>
      <w:lvlText w:val="•"/>
      <w:lvlJc w:val="left"/>
      <w:pPr>
        <w:ind w:left="6200" w:hanging="424"/>
      </w:pPr>
      <w:rPr>
        <w:rFonts w:hint="default"/>
        <w:lang w:val="zh-CN" w:eastAsia="zh-CN" w:bidi="zh-CN"/>
      </w:rPr>
    </w:lvl>
    <w:lvl w:ilvl="8" w:tentative="0">
      <w:start w:val="0"/>
      <w:numFmt w:val="bullet"/>
      <w:lvlText w:val="•"/>
      <w:lvlJc w:val="left"/>
      <w:pPr>
        <w:ind w:left="7009" w:hanging="424"/>
      </w:pPr>
      <w:rPr>
        <w:rFonts w:hint="default"/>
        <w:lang w:val="zh-CN" w:eastAsia="zh-CN" w:bidi="zh-CN"/>
      </w:rPr>
    </w:lvl>
  </w:abstractNum>
  <w:abstractNum w:abstractNumId="9">
    <w:nsid w:val="2A8F537B"/>
    <w:multiLevelType w:val="multilevel"/>
    <w:tmpl w:val="2A8F537B"/>
    <w:lvl w:ilvl="0" w:tentative="0">
      <w:start w:val="106"/>
      <w:numFmt w:val="decimal"/>
      <w:lvlText w:val="(%1)"/>
      <w:lvlJc w:val="left"/>
      <w:pPr>
        <w:ind w:left="641" w:hanging="529"/>
        <w:jc w:val="left"/>
      </w:pPr>
      <w:rPr>
        <w:rFonts w:hint="default" w:ascii="KaiTi" w:hAnsi="KaiTi" w:eastAsia="KaiTi" w:cs="KaiTi"/>
        <w:spacing w:val="-3"/>
        <w:w w:val="100"/>
        <w:sz w:val="19"/>
        <w:szCs w:val="19"/>
        <w:lang w:val="zh-CN" w:eastAsia="zh-CN" w:bidi="zh-CN"/>
      </w:rPr>
    </w:lvl>
    <w:lvl w:ilvl="1" w:tentative="0">
      <w:start w:val="0"/>
      <w:numFmt w:val="bullet"/>
      <w:lvlText w:val="•"/>
      <w:lvlJc w:val="left"/>
      <w:pPr>
        <w:ind w:left="1438" w:hanging="529"/>
      </w:pPr>
      <w:rPr>
        <w:rFonts w:hint="default"/>
        <w:lang w:val="zh-CN" w:eastAsia="zh-CN" w:bidi="zh-CN"/>
      </w:rPr>
    </w:lvl>
    <w:lvl w:ilvl="2" w:tentative="0">
      <w:start w:val="0"/>
      <w:numFmt w:val="bullet"/>
      <w:lvlText w:val="•"/>
      <w:lvlJc w:val="left"/>
      <w:pPr>
        <w:ind w:left="2237" w:hanging="529"/>
      </w:pPr>
      <w:rPr>
        <w:rFonts w:hint="default"/>
        <w:lang w:val="zh-CN" w:eastAsia="zh-CN" w:bidi="zh-CN"/>
      </w:rPr>
    </w:lvl>
    <w:lvl w:ilvl="3" w:tentative="0">
      <w:start w:val="0"/>
      <w:numFmt w:val="bullet"/>
      <w:lvlText w:val="•"/>
      <w:lvlJc w:val="left"/>
      <w:pPr>
        <w:ind w:left="3035" w:hanging="529"/>
      </w:pPr>
      <w:rPr>
        <w:rFonts w:hint="default"/>
        <w:lang w:val="zh-CN" w:eastAsia="zh-CN" w:bidi="zh-CN"/>
      </w:rPr>
    </w:lvl>
    <w:lvl w:ilvl="4" w:tentative="0">
      <w:start w:val="0"/>
      <w:numFmt w:val="bullet"/>
      <w:lvlText w:val="•"/>
      <w:lvlJc w:val="left"/>
      <w:pPr>
        <w:ind w:left="3834" w:hanging="529"/>
      </w:pPr>
      <w:rPr>
        <w:rFonts w:hint="default"/>
        <w:lang w:val="zh-CN" w:eastAsia="zh-CN" w:bidi="zh-CN"/>
      </w:rPr>
    </w:lvl>
    <w:lvl w:ilvl="5" w:tentative="0">
      <w:start w:val="0"/>
      <w:numFmt w:val="bullet"/>
      <w:lvlText w:val="•"/>
      <w:lvlJc w:val="left"/>
      <w:pPr>
        <w:ind w:left="4633" w:hanging="529"/>
      </w:pPr>
      <w:rPr>
        <w:rFonts w:hint="default"/>
        <w:lang w:val="zh-CN" w:eastAsia="zh-CN" w:bidi="zh-CN"/>
      </w:rPr>
    </w:lvl>
    <w:lvl w:ilvl="6" w:tentative="0">
      <w:start w:val="0"/>
      <w:numFmt w:val="bullet"/>
      <w:lvlText w:val="•"/>
      <w:lvlJc w:val="left"/>
      <w:pPr>
        <w:ind w:left="5431" w:hanging="529"/>
      </w:pPr>
      <w:rPr>
        <w:rFonts w:hint="default"/>
        <w:lang w:val="zh-CN" w:eastAsia="zh-CN" w:bidi="zh-CN"/>
      </w:rPr>
    </w:lvl>
    <w:lvl w:ilvl="7" w:tentative="0">
      <w:start w:val="0"/>
      <w:numFmt w:val="bullet"/>
      <w:lvlText w:val="•"/>
      <w:lvlJc w:val="left"/>
      <w:pPr>
        <w:ind w:left="6230" w:hanging="529"/>
      </w:pPr>
      <w:rPr>
        <w:rFonts w:hint="default"/>
        <w:lang w:val="zh-CN" w:eastAsia="zh-CN" w:bidi="zh-CN"/>
      </w:rPr>
    </w:lvl>
    <w:lvl w:ilvl="8" w:tentative="0">
      <w:start w:val="0"/>
      <w:numFmt w:val="bullet"/>
      <w:lvlText w:val="•"/>
      <w:lvlJc w:val="left"/>
      <w:pPr>
        <w:ind w:left="7029" w:hanging="529"/>
      </w:pPr>
      <w:rPr>
        <w:rFonts w:hint="default"/>
        <w:lang w:val="zh-CN" w:eastAsia="zh-CN" w:bidi="zh-CN"/>
      </w:rPr>
    </w:lvl>
  </w:abstractNum>
  <w:abstractNum w:abstractNumId="10">
    <w:nsid w:val="4D4DC07F"/>
    <w:multiLevelType w:val="multilevel"/>
    <w:tmpl w:val="4D4DC07F"/>
    <w:lvl w:ilvl="0" w:tentative="0">
      <w:start w:val="122"/>
      <w:numFmt w:val="decimal"/>
      <w:lvlText w:val="(%1)"/>
      <w:lvlJc w:val="left"/>
      <w:pPr>
        <w:ind w:left="641" w:hanging="529"/>
        <w:jc w:val="left"/>
      </w:pPr>
      <w:rPr>
        <w:rFonts w:hint="default" w:ascii="KaiTi" w:hAnsi="KaiTi" w:eastAsia="KaiTi" w:cs="KaiTi"/>
        <w:spacing w:val="-3"/>
        <w:w w:val="100"/>
        <w:sz w:val="19"/>
        <w:szCs w:val="19"/>
        <w:lang w:val="zh-CN" w:eastAsia="zh-CN" w:bidi="zh-CN"/>
      </w:rPr>
    </w:lvl>
    <w:lvl w:ilvl="1" w:tentative="0">
      <w:start w:val="0"/>
      <w:numFmt w:val="bullet"/>
      <w:lvlText w:val="•"/>
      <w:lvlJc w:val="left"/>
      <w:pPr>
        <w:ind w:left="1438" w:hanging="529"/>
      </w:pPr>
      <w:rPr>
        <w:rFonts w:hint="default"/>
        <w:lang w:val="zh-CN" w:eastAsia="zh-CN" w:bidi="zh-CN"/>
      </w:rPr>
    </w:lvl>
    <w:lvl w:ilvl="2" w:tentative="0">
      <w:start w:val="0"/>
      <w:numFmt w:val="bullet"/>
      <w:lvlText w:val="•"/>
      <w:lvlJc w:val="left"/>
      <w:pPr>
        <w:ind w:left="2237" w:hanging="529"/>
      </w:pPr>
      <w:rPr>
        <w:rFonts w:hint="default"/>
        <w:lang w:val="zh-CN" w:eastAsia="zh-CN" w:bidi="zh-CN"/>
      </w:rPr>
    </w:lvl>
    <w:lvl w:ilvl="3" w:tentative="0">
      <w:start w:val="0"/>
      <w:numFmt w:val="bullet"/>
      <w:lvlText w:val="•"/>
      <w:lvlJc w:val="left"/>
      <w:pPr>
        <w:ind w:left="3035" w:hanging="529"/>
      </w:pPr>
      <w:rPr>
        <w:rFonts w:hint="default"/>
        <w:lang w:val="zh-CN" w:eastAsia="zh-CN" w:bidi="zh-CN"/>
      </w:rPr>
    </w:lvl>
    <w:lvl w:ilvl="4" w:tentative="0">
      <w:start w:val="0"/>
      <w:numFmt w:val="bullet"/>
      <w:lvlText w:val="•"/>
      <w:lvlJc w:val="left"/>
      <w:pPr>
        <w:ind w:left="3834" w:hanging="529"/>
      </w:pPr>
      <w:rPr>
        <w:rFonts w:hint="default"/>
        <w:lang w:val="zh-CN" w:eastAsia="zh-CN" w:bidi="zh-CN"/>
      </w:rPr>
    </w:lvl>
    <w:lvl w:ilvl="5" w:tentative="0">
      <w:start w:val="0"/>
      <w:numFmt w:val="bullet"/>
      <w:lvlText w:val="•"/>
      <w:lvlJc w:val="left"/>
      <w:pPr>
        <w:ind w:left="4633" w:hanging="529"/>
      </w:pPr>
      <w:rPr>
        <w:rFonts w:hint="default"/>
        <w:lang w:val="zh-CN" w:eastAsia="zh-CN" w:bidi="zh-CN"/>
      </w:rPr>
    </w:lvl>
    <w:lvl w:ilvl="6" w:tentative="0">
      <w:start w:val="0"/>
      <w:numFmt w:val="bullet"/>
      <w:lvlText w:val="•"/>
      <w:lvlJc w:val="left"/>
      <w:pPr>
        <w:ind w:left="5431" w:hanging="529"/>
      </w:pPr>
      <w:rPr>
        <w:rFonts w:hint="default"/>
        <w:lang w:val="zh-CN" w:eastAsia="zh-CN" w:bidi="zh-CN"/>
      </w:rPr>
    </w:lvl>
    <w:lvl w:ilvl="7" w:tentative="0">
      <w:start w:val="0"/>
      <w:numFmt w:val="bullet"/>
      <w:lvlText w:val="•"/>
      <w:lvlJc w:val="left"/>
      <w:pPr>
        <w:ind w:left="6230" w:hanging="529"/>
      </w:pPr>
      <w:rPr>
        <w:rFonts w:hint="default"/>
        <w:lang w:val="zh-CN" w:eastAsia="zh-CN" w:bidi="zh-CN"/>
      </w:rPr>
    </w:lvl>
    <w:lvl w:ilvl="8" w:tentative="0">
      <w:start w:val="0"/>
      <w:numFmt w:val="bullet"/>
      <w:lvlText w:val="•"/>
      <w:lvlJc w:val="left"/>
      <w:pPr>
        <w:ind w:left="7029" w:hanging="529"/>
      </w:pPr>
      <w:rPr>
        <w:rFonts w:hint="default"/>
        <w:lang w:val="zh-CN" w:eastAsia="zh-CN" w:bidi="zh-CN"/>
      </w:rPr>
    </w:lvl>
  </w:abstractNum>
  <w:abstractNum w:abstractNumId="11">
    <w:nsid w:val="59ADCABA"/>
    <w:multiLevelType w:val="multilevel"/>
    <w:tmpl w:val="59ADCABA"/>
    <w:lvl w:ilvl="0" w:tentative="0">
      <w:start w:val="118"/>
      <w:numFmt w:val="decimal"/>
      <w:lvlText w:val="（%1）"/>
      <w:lvlJc w:val="left"/>
      <w:pPr>
        <w:ind w:left="954" w:hanging="843"/>
        <w:jc w:val="left"/>
      </w:pPr>
      <w:rPr>
        <w:rFonts w:hint="default" w:ascii="SimSun" w:hAnsi="SimSun" w:eastAsia="SimSun" w:cs="SimSun"/>
        <w:spacing w:val="-3"/>
        <w:w w:val="100"/>
        <w:sz w:val="21"/>
        <w:szCs w:val="21"/>
        <w:lang w:val="zh-CN" w:eastAsia="zh-CN" w:bidi="zh-CN"/>
      </w:rPr>
    </w:lvl>
    <w:lvl w:ilvl="1" w:tentative="0">
      <w:start w:val="0"/>
      <w:numFmt w:val="bullet"/>
      <w:lvlText w:val="•"/>
      <w:lvlJc w:val="left"/>
      <w:pPr>
        <w:ind w:left="1726" w:hanging="843"/>
      </w:pPr>
      <w:rPr>
        <w:rFonts w:hint="default"/>
        <w:lang w:val="zh-CN" w:eastAsia="zh-CN" w:bidi="zh-CN"/>
      </w:rPr>
    </w:lvl>
    <w:lvl w:ilvl="2" w:tentative="0">
      <w:start w:val="0"/>
      <w:numFmt w:val="bullet"/>
      <w:lvlText w:val="•"/>
      <w:lvlJc w:val="left"/>
      <w:pPr>
        <w:ind w:left="2493" w:hanging="843"/>
      </w:pPr>
      <w:rPr>
        <w:rFonts w:hint="default"/>
        <w:lang w:val="zh-CN" w:eastAsia="zh-CN" w:bidi="zh-CN"/>
      </w:rPr>
    </w:lvl>
    <w:lvl w:ilvl="3" w:tentative="0">
      <w:start w:val="0"/>
      <w:numFmt w:val="bullet"/>
      <w:lvlText w:val="•"/>
      <w:lvlJc w:val="left"/>
      <w:pPr>
        <w:ind w:left="3259" w:hanging="843"/>
      </w:pPr>
      <w:rPr>
        <w:rFonts w:hint="default"/>
        <w:lang w:val="zh-CN" w:eastAsia="zh-CN" w:bidi="zh-CN"/>
      </w:rPr>
    </w:lvl>
    <w:lvl w:ilvl="4" w:tentative="0">
      <w:start w:val="0"/>
      <w:numFmt w:val="bullet"/>
      <w:lvlText w:val="•"/>
      <w:lvlJc w:val="left"/>
      <w:pPr>
        <w:ind w:left="4026" w:hanging="843"/>
      </w:pPr>
      <w:rPr>
        <w:rFonts w:hint="default"/>
        <w:lang w:val="zh-CN" w:eastAsia="zh-CN" w:bidi="zh-CN"/>
      </w:rPr>
    </w:lvl>
    <w:lvl w:ilvl="5" w:tentative="0">
      <w:start w:val="0"/>
      <w:numFmt w:val="bullet"/>
      <w:lvlText w:val="•"/>
      <w:lvlJc w:val="left"/>
      <w:pPr>
        <w:ind w:left="4793" w:hanging="843"/>
      </w:pPr>
      <w:rPr>
        <w:rFonts w:hint="default"/>
        <w:lang w:val="zh-CN" w:eastAsia="zh-CN" w:bidi="zh-CN"/>
      </w:rPr>
    </w:lvl>
    <w:lvl w:ilvl="6" w:tentative="0">
      <w:start w:val="0"/>
      <w:numFmt w:val="bullet"/>
      <w:lvlText w:val="•"/>
      <w:lvlJc w:val="left"/>
      <w:pPr>
        <w:ind w:left="5559" w:hanging="843"/>
      </w:pPr>
      <w:rPr>
        <w:rFonts w:hint="default"/>
        <w:lang w:val="zh-CN" w:eastAsia="zh-CN" w:bidi="zh-CN"/>
      </w:rPr>
    </w:lvl>
    <w:lvl w:ilvl="7" w:tentative="0">
      <w:start w:val="0"/>
      <w:numFmt w:val="bullet"/>
      <w:lvlText w:val="•"/>
      <w:lvlJc w:val="left"/>
      <w:pPr>
        <w:ind w:left="6326" w:hanging="843"/>
      </w:pPr>
      <w:rPr>
        <w:rFonts w:hint="default"/>
        <w:lang w:val="zh-CN" w:eastAsia="zh-CN" w:bidi="zh-CN"/>
      </w:rPr>
    </w:lvl>
    <w:lvl w:ilvl="8" w:tentative="0">
      <w:start w:val="0"/>
      <w:numFmt w:val="bullet"/>
      <w:lvlText w:val="•"/>
      <w:lvlJc w:val="left"/>
      <w:pPr>
        <w:ind w:left="7093" w:hanging="843"/>
      </w:pPr>
      <w:rPr>
        <w:rFonts w:hint="default"/>
        <w:lang w:val="zh-CN" w:eastAsia="zh-CN" w:bidi="zh-CN"/>
      </w:rPr>
    </w:lvl>
  </w:abstractNum>
  <w:abstractNum w:abstractNumId="12">
    <w:nsid w:val="5A241D34"/>
    <w:multiLevelType w:val="multilevel"/>
    <w:tmpl w:val="5A241D34"/>
    <w:lvl w:ilvl="0" w:tentative="0">
      <w:start w:val="115"/>
      <w:numFmt w:val="decimal"/>
      <w:lvlText w:val="(%1)"/>
      <w:lvlJc w:val="left"/>
      <w:pPr>
        <w:ind w:left="641" w:hanging="529"/>
        <w:jc w:val="left"/>
      </w:pPr>
      <w:rPr>
        <w:rFonts w:hint="default" w:ascii="KaiTi" w:hAnsi="KaiTi" w:eastAsia="KaiTi" w:cs="KaiTi"/>
        <w:spacing w:val="-3"/>
        <w:w w:val="100"/>
        <w:sz w:val="19"/>
        <w:szCs w:val="19"/>
        <w:lang w:val="zh-CN" w:eastAsia="zh-CN" w:bidi="zh-CN"/>
      </w:rPr>
    </w:lvl>
    <w:lvl w:ilvl="1" w:tentative="0">
      <w:start w:val="0"/>
      <w:numFmt w:val="bullet"/>
      <w:lvlText w:val="•"/>
      <w:lvlJc w:val="left"/>
      <w:pPr>
        <w:ind w:left="1438" w:hanging="529"/>
      </w:pPr>
      <w:rPr>
        <w:rFonts w:hint="default"/>
        <w:lang w:val="zh-CN" w:eastAsia="zh-CN" w:bidi="zh-CN"/>
      </w:rPr>
    </w:lvl>
    <w:lvl w:ilvl="2" w:tentative="0">
      <w:start w:val="0"/>
      <w:numFmt w:val="bullet"/>
      <w:lvlText w:val="•"/>
      <w:lvlJc w:val="left"/>
      <w:pPr>
        <w:ind w:left="2237" w:hanging="529"/>
      </w:pPr>
      <w:rPr>
        <w:rFonts w:hint="default"/>
        <w:lang w:val="zh-CN" w:eastAsia="zh-CN" w:bidi="zh-CN"/>
      </w:rPr>
    </w:lvl>
    <w:lvl w:ilvl="3" w:tentative="0">
      <w:start w:val="0"/>
      <w:numFmt w:val="bullet"/>
      <w:lvlText w:val="•"/>
      <w:lvlJc w:val="left"/>
      <w:pPr>
        <w:ind w:left="3035" w:hanging="529"/>
      </w:pPr>
      <w:rPr>
        <w:rFonts w:hint="default"/>
        <w:lang w:val="zh-CN" w:eastAsia="zh-CN" w:bidi="zh-CN"/>
      </w:rPr>
    </w:lvl>
    <w:lvl w:ilvl="4" w:tentative="0">
      <w:start w:val="0"/>
      <w:numFmt w:val="bullet"/>
      <w:lvlText w:val="•"/>
      <w:lvlJc w:val="left"/>
      <w:pPr>
        <w:ind w:left="3834" w:hanging="529"/>
      </w:pPr>
      <w:rPr>
        <w:rFonts w:hint="default"/>
        <w:lang w:val="zh-CN" w:eastAsia="zh-CN" w:bidi="zh-CN"/>
      </w:rPr>
    </w:lvl>
    <w:lvl w:ilvl="5" w:tentative="0">
      <w:start w:val="0"/>
      <w:numFmt w:val="bullet"/>
      <w:lvlText w:val="•"/>
      <w:lvlJc w:val="left"/>
      <w:pPr>
        <w:ind w:left="4633" w:hanging="529"/>
      </w:pPr>
      <w:rPr>
        <w:rFonts w:hint="default"/>
        <w:lang w:val="zh-CN" w:eastAsia="zh-CN" w:bidi="zh-CN"/>
      </w:rPr>
    </w:lvl>
    <w:lvl w:ilvl="6" w:tentative="0">
      <w:start w:val="0"/>
      <w:numFmt w:val="bullet"/>
      <w:lvlText w:val="•"/>
      <w:lvlJc w:val="left"/>
      <w:pPr>
        <w:ind w:left="5431" w:hanging="529"/>
      </w:pPr>
      <w:rPr>
        <w:rFonts w:hint="default"/>
        <w:lang w:val="zh-CN" w:eastAsia="zh-CN" w:bidi="zh-CN"/>
      </w:rPr>
    </w:lvl>
    <w:lvl w:ilvl="7" w:tentative="0">
      <w:start w:val="0"/>
      <w:numFmt w:val="bullet"/>
      <w:lvlText w:val="•"/>
      <w:lvlJc w:val="left"/>
      <w:pPr>
        <w:ind w:left="6230" w:hanging="529"/>
      </w:pPr>
      <w:rPr>
        <w:rFonts w:hint="default"/>
        <w:lang w:val="zh-CN" w:eastAsia="zh-CN" w:bidi="zh-CN"/>
      </w:rPr>
    </w:lvl>
    <w:lvl w:ilvl="8" w:tentative="0">
      <w:start w:val="0"/>
      <w:numFmt w:val="bullet"/>
      <w:lvlText w:val="•"/>
      <w:lvlJc w:val="left"/>
      <w:pPr>
        <w:ind w:left="7029" w:hanging="529"/>
      </w:pPr>
      <w:rPr>
        <w:rFonts w:hint="default"/>
        <w:lang w:val="zh-CN" w:eastAsia="zh-CN" w:bidi="zh-CN"/>
      </w:rPr>
    </w:lvl>
  </w:abstractNum>
  <w:abstractNum w:abstractNumId="13">
    <w:nsid w:val="72183CF9"/>
    <w:multiLevelType w:val="multilevel"/>
    <w:tmpl w:val="72183CF9"/>
    <w:lvl w:ilvl="0" w:tentative="0">
      <w:start w:val="51"/>
      <w:numFmt w:val="decimal"/>
      <w:lvlText w:val="(%1)"/>
      <w:lvlJc w:val="left"/>
      <w:pPr>
        <w:ind w:left="535" w:hanging="424"/>
        <w:jc w:val="right"/>
      </w:pPr>
      <w:rPr>
        <w:rFonts w:hint="default" w:ascii="KaiTi" w:hAnsi="KaiTi" w:eastAsia="KaiTi" w:cs="KaiTi"/>
        <w:spacing w:val="-1"/>
        <w:w w:val="100"/>
        <w:sz w:val="19"/>
        <w:szCs w:val="19"/>
        <w:lang w:val="zh-CN" w:eastAsia="zh-CN" w:bidi="zh-CN"/>
      </w:rPr>
    </w:lvl>
    <w:lvl w:ilvl="1" w:tentative="0">
      <w:start w:val="0"/>
      <w:numFmt w:val="bullet"/>
      <w:lvlText w:val="•"/>
      <w:lvlJc w:val="left"/>
      <w:pPr>
        <w:ind w:left="1348" w:hanging="424"/>
      </w:pPr>
      <w:rPr>
        <w:rFonts w:hint="default"/>
        <w:lang w:val="zh-CN" w:eastAsia="zh-CN" w:bidi="zh-CN"/>
      </w:rPr>
    </w:lvl>
    <w:lvl w:ilvl="2" w:tentative="0">
      <w:start w:val="0"/>
      <w:numFmt w:val="bullet"/>
      <w:lvlText w:val="•"/>
      <w:lvlJc w:val="left"/>
      <w:pPr>
        <w:ind w:left="2157" w:hanging="424"/>
      </w:pPr>
      <w:rPr>
        <w:rFonts w:hint="default"/>
        <w:lang w:val="zh-CN" w:eastAsia="zh-CN" w:bidi="zh-CN"/>
      </w:rPr>
    </w:lvl>
    <w:lvl w:ilvl="3" w:tentative="0">
      <w:start w:val="0"/>
      <w:numFmt w:val="bullet"/>
      <w:lvlText w:val="•"/>
      <w:lvlJc w:val="left"/>
      <w:pPr>
        <w:ind w:left="2965" w:hanging="424"/>
      </w:pPr>
      <w:rPr>
        <w:rFonts w:hint="default"/>
        <w:lang w:val="zh-CN" w:eastAsia="zh-CN" w:bidi="zh-CN"/>
      </w:rPr>
    </w:lvl>
    <w:lvl w:ilvl="4" w:tentative="0">
      <w:start w:val="0"/>
      <w:numFmt w:val="bullet"/>
      <w:lvlText w:val="•"/>
      <w:lvlJc w:val="left"/>
      <w:pPr>
        <w:ind w:left="3774" w:hanging="424"/>
      </w:pPr>
      <w:rPr>
        <w:rFonts w:hint="default"/>
        <w:lang w:val="zh-CN" w:eastAsia="zh-CN" w:bidi="zh-CN"/>
      </w:rPr>
    </w:lvl>
    <w:lvl w:ilvl="5" w:tentative="0">
      <w:start w:val="0"/>
      <w:numFmt w:val="bullet"/>
      <w:lvlText w:val="•"/>
      <w:lvlJc w:val="left"/>
      <w:pPr>
        <w:ind w:left="4583" w:hanging="424"/>
      </w:pPr>
      <w:rPr>
        <w:rFonts w:hint="default"/>
        <w:lang w:val="zh-CN" w:eastAsia="zh-CN" w:bidi="zh-CN"/>
      </w:rPr>
    </w:lvl>
    <w:lvl w:ilvl="6" w:tentative="0">
      <w:start w:val="0"/>
      <w:numFmt w:val="bullet"/>
      <w:lvlText w:val="•"/>
      <w:lvlJc w:val="left"/>
      <w:pPr>
        <w:ind w:left="5391" w:hanging="424"/>
      </w:pPr>
      <w:rPr>
        <w:rFonts w:hint="default"/>
        <w:lang w:val="zh-CN" w:eastAsia="zh-CN" w:bidi="zh-CN"/>
      </w:rPr>
    </w:lvl>
    <w:lvl w:ilvl="7" w:tentative="0">
      <w:start w:val="0"/>
      <w:numFmt w:val="bullet"/>
      <w:lvlText w:val="•"/>
      <w:lvlJc w:val="left"/>
      <w:pPr>
        <w:ind w:left="6200" w:hanging="424"/>
      </w:pPr>
      <w:rPr>
        <w:rFonts w:hint="default"/>
        <w:lang w:val="zh-CN" w:eastAsia="zh-CN" w:bidi="zh-CN"/>
      </w:rPr>
    </w:lvl>
    <w:lvl w:ilvl="8" w:tentative="0">
      <w:start w:val="0"/>
      <w:numFmt w:val="bullet"/>
      <w:lvlText w:val="•"/>
      <w:lvlJc w:val="left"/>
      <w:pPr>
        <w:ind w:left="7009" w:hanging="424"/>
      </w:pPr>
      <w:rPr>
        <w:rFonts w:hint="default"/>
        <w:lang w:val="zh-CN" w:eastAsia="zh-CN" w:bidi="zh-CN"/>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978EF"/>
    <w:rsid w:val="4CC978EF"/>
    <w:rsid w:val="768875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SimSun" w:hAnsi="SimSun" w:eastAsia="SimSun" w:cs="SimSun"/>
      <w:sz w:val="22"/>
      <w:szCs w:val="22"/>
      <w:lang w:val="zh-CN" w:eastAsia="zh-CN" w:bidi="zh-CN"/>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pPr>
      <w:ind w:left="112"/>
    </w:pPr>
    <w:rPr>
      <w:rFonts w:ascii="SimSun" w:hAnsi="SimSun" w:eastAsia="SimSun" w:cs="SimSun"/>
      <w:sz w:val="21"/>
      <w:szCs w:val="21"/>
      <w:lang w:val="zh-CN" w:eastAsia="zh-CN" w:bidi="zh-CN"/>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List Paragraph"/>
    <w:basedOn w:val="1"/>
    <w:qFormat/>
    <w:uiPriority w:val="1"/>
    <w:pPr>
      <w:spacing w:before="43"/>
      <w:ind w:left="535" w:hanging="424"/>
    </w:pPr>
    <w:rPr>
      <w:rFonts w:ascii="SimSun" w:hAnsi="SimSun" w:eastAsia="SimSun" w:cs="SimSu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2019-01-25T05:39:00Z</dcterms:created>
  <dc:creator>老有所学</dc:creator>
  <cp:lastModifiedBy>老有所学</cp:lastModifiedBy>
  <dcterms:modified xsi:type="dcterms:W3CDTF">2019-01-25T05:40:31Z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